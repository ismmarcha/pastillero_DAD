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85" w:type="dxa"/>
        <w:tblLook w:val="04A0" w:firstRow="1" w:lastRow="0" w:firstColumn="1" w:lastColumn="0" w:noHBand="0" w:noVBand="1"/>
      </w:tblPr>
      <w:tblGrid>
        <w:gridCol w:w="10485"/>
      </w:tblGrid>
      <w:tr w:rsidR="007630F2" w:rsidRPr="00FE1DAB" w14:paraId="0D095A41" w14:textId="77777777" w:rsidTr="00B17E13">
        <w:trPr>
          <w:trHeight w:val="8354"/>
        </w:trPr>
        <w:tc>
          <w:tcPr>
            <w:tcW w:w="10485" w:type="dxa"/>
          </w:tcPr>
          <w:p w14:paraId="132EFF6B" w14:textId="77777777" w:rsidR="007630F2" w:rsidRPr="00FE1DAB" w:rsidRDefault="002B70B5" w:rsidP="002B70B5">
            <w:pPr>
              <w:spacing w:line="240" w:lineRule="auto"/>
              <w:jc w:val="center"/>
              <w:rPr>
                <w:b/>
                <w:color w:val="D83B01"/>
                <w:sz w:val="44"/>
              </w:rPr>
            </w:pPr>
            <w:r>
              <w:rPr>
                <w:b/>
                <w:noProof/>
                <w:color w:val="D83B01"/>
                <w:sz w:val="44"/>
              </w:rPr>
              <w:drawing>
                <wp:inline distT="0" distB="0" distL="0" distR="0" wp14:anchorId="1E2971D8" wp14:editId="5D8AA796">
                  <wp:extent cx="3653155" cy="3582670"/>
                  <wp:effectExtent l="57150" t="57150" r="61595" b="12369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393" t="7322" r="8738" b="11409"/>
                          <a:stretch/>
                        </pic:blipFill>
                        <pic:spPr bwMode="auto">
                          <a:xfrm>
                            <a:off x="0" y="0"/>
                            <a:ext cx="3686313" cy="3615188"/>
                          </a:xfrm>
                          <a:prstGeom prst="ellipse">
                            <a:avLst/>
                          </a:prstGeom>
                          <a:ln>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r>
              <w:rPr>
                <w:b/>
                <w:color w:val="D83B01"/>
                <w:sz w:val="44"/>
              </w:rPr>
              <w:t xml:space="preserve">         </w:t>
            </w:r>
          </w:p>
        </w:tc>
      </w:tr>
      <w:tr w:rsidR="007630F2" w:rsidRPr="00FE1DAB" w14:paraId="4BEF528D" w14:textId="77777777" w:rsidTr="00377792">
        <w:trPr>
          <w:trHeight w:val="3446"/>
        </w:trPr>
        <w:tc>
          <w:tcPr>
            <w:tcW w:w="10485" w:type="dxa"/>
          </w:tcPr>
          <w:p w14:paraId="3AD833CC" w14:textId="2D23943F" w:rsidR="00127D78" w:rsidRPr="00FE1DAB" w:rsidRDefault="002B70B5" w:rsidP="00FB6417">
            <w:pPr>
              <w:pStyle w:val="Ttulo"/>
            </w:pPr>
            <w:r>
              <w:t>PILLBOX PRO</w:t>
            </w:r>
          </w:p>
          <w:p w14:paraId="6771E621" w14:textId="77777777" w:rsidR="007630F2" w:rsidRDefault="002B70B5" w:rsidP="00FB6417">
            <w:pPr>
              <w:pStyle w:val="Subttulo"/>
            </w:pPr>
            <w:r>
              <w:t>PRIMER ENTREGABLE</w:t>
            </w:r>
          </w:p>
          <w:p w14:paraId="03678D7C" w14:textId="77777777" w:rsidR="002B70B5" w:rsidRDefault="002B70B5" w:rsidP="002B70B5"/>
          <w:p w14:paraId="6E694E45" w14:textId="77777777" w:rsidR="002B70B5" w:rsidRDefault="002B70B5" w:rsidP="002B70B5"/>
          <w:p w14:paraId="3201F189" w14:textId="6AE39850" w:rsidR="002B70B5" w:rsidRDefault="002B70B5" w:rsidP="002B70B5">
            <w:pPr>
              <w:rPr>
                <w:color w:val="6C6A6A" w:themeColor="background2" w:themeShade="80"/>
                <w:sz w:val="24"/>
                <w:szCs w:val="26"/>
              </w:rPr>
            </w:pPr>
            <w:r>
              <w:rPr>
                <w:b/>
                <w:bCs/>
                <w:color w:val="6C6A6A" w:themeColor="background2" w:themeShade="80"/>
                <w:sz w:val="24"/>
                <w:szCs w:val="26"/>
              </w:rPr>
              <w:t xml:space="preserve">                                                                                                                  </w:t>
            </w:r>
            <w:r w:rsidRPr="002B70B5">
              <w:rPr>
                <w:b/>
                <w:bCs/>
                <w:color w:val="6C6A6A" w:themeColor="background2" w:themeShade="80"/>
                <w:sz w:val="24"/>
                <w:szCs w:val="26"/>
              </w:rPr>
              <w:t>Realizado por:</w:t>
            </w:r>
            <w:r w:rsidRPr="002B70B5">
              <w:rPr>
                <w:color w:val="6C6A6A" w:themeColor="background2" w:themeShade="80"/>
                <w:sz w:val="24"/>
                <w:szCs w:val="26"/>
              </w:rPr>
              <w:t xml:space="preserve"> </w:t>
            </w:r>
          </w:p>
          <w:p w14:paraId="6AC4B7DC" w14:textId="5FD43434" w:rsidR="002B70B5" w:rsidRDefault="002B70B5" w:rsidP="002B70B5">
            <w:pPr>
              <w:rPr>
                <w:color w:val="6C6A6A" w:themeColor="background2" w:themeShade="80"/>
                <w:sz w:val="24"/>
                <w:szCs w:val="26"/>
              </w:rPr>
            </w:pPr>
            <w:r>
              <w:rPr>
                <w:color w:val="6C6A6A" w:themeColor="background2" w:themeShade="80"/>
                <w:sz w:val="24"/>
                <w:szCs w:val="26"/>
              </w:rPr>
              <w:t xml:space="preserve">                                                                                                                  </w:t>
            </w:r>
            <w:r w:rsidRPr="002B70B5">
              <w:rPr>
                <w:color w:val="6C6A6A" w:themeColor="background2" w:themeShade="80"/>
                <w:sz w:val="24"/>
                <w:szCs w:val="26"/>
              </w:rPr>
              <w:t>Manuel Lorenzo Hidalgo</w:t>
            </w:r>
          </w:p>
          <w:p w14:paraId="1347FE31" w14:textId="101B8855" w:rsidR="002B70B5" w:rsidRPr="002B70B5" w:rsidRDefault="002B70B5" w:rsidP="002B70B5">
            <w:r>
              <w:rPr>
                <w:color w:val="6C6A6A" w:themeColor="background2" w:themeShade="80"/>
                <w:sz w:val="24"/>
                <w:szCs w:val="26"/>
              </w:rPr>
              <w:t xml:space="preserve">                                                                                                                 </w:t>
            </w:r>
            <w:r w:rsidRPr="002B70B5">
              <w:rPr>
                <w:color w:val="6C6A6A" w:themeColor="background2" w:themeShade="80"/>
                <w:sz w:val="24"/>
                <w:szCs w:val="26"/>
              </w:rPr>
              <w:t xml:space="preserve"> Ismael Márquez Chacón</w:t>
            </w:r>
          </w:p>
        </w:tc>
      </w:tr>
    </w:tbl>
    <w:p w14:paraId="373EC044" w14:textId="77777777" w:rsidR="007F3D82" w:rsidRPr="00FE1DAB" w:rsidRDefault="007F3D82" w:rsidP="00E667B3"/>
    <w:p w14:paraId="7D62D0C2" w14:textId="77777777" w:rsidR="007F3D82" w:rsidRPr="00FE1DAB" w:rsidRDefault="007F3D82" w:rsidP="00E667B3">
      <w:pPr>
        <w:sectPr w:rsidR="007F3D82" w:rsidRPr="00FE1DAB" w:rsidSect="009A2D2F">
          <w:headerReference w:type="default" r:id="rId12"/>
          <w:footerReference w:type="default" r:id="rId13"/>
          <w:headerReference w:type="first" r:id="rId14"/>
          <w:footerReference w:type="first" r:id="rId15"/>
          <w:pgSz w:w="11906" w:h="16838" w:code="9"/>
          <w:pgMar w:top="1701" w:right="720" w:bottom="1672" w:left="720" w:header="578" w:footer="142" w:gutter="0"/>
          <w:cols w:space="720"/>
          <w:titlePg/>
          <w:docGrid w:linePitch="360"/>
        </w:sectPr>
      </w:pPr>
    </w:p>
    <w:p w14:paraId="5A7C578D" w14:textId="26EEB824" w:rsidR="00D760CC" w:rsidRDefault="00D760CC" w:rsidP="00D760CC">
      <w:pPr>
        <w:pStyle w:val="Ttulo1"/>
      </w:pPr>
      <w:bookmarkStart w:id="0" w:name="_Hlk529311408"/>
      <w:r>
        <w:lastRenderedPageBreak/>
        <w:t>ÍNDICE</w:t>
      </w:r>
    </w:p>
    <w:p w14:paraId="5E2E8EEF" w14:textId="2FDD62A0" w:rsidR="00D760CC" w:rsidRPr="00D760CC" w:rsidRDefault="00D760CC" w:rsidP="00D760CC">
      <w:pPr>
        <w:spacing w:line="240" w:lineRule="auto"/>
        <w:rPr>
          <w:b/>
          <w:bCs/>
          <w:color w:val="264D2B" w:themeColor="accent1"/>
          <w:sz w:val="28"/>
          <w:szCs w:val="28"/>
        </w:rPr>
      </w:pPr>
      <w:r>
        <w:rPr>
          <w:b/>
          <w:bCs/>
          <w:color w:val="264D2B" w:themeColor="accent1"/>
          <w:sz w:val="36"/>
          <w:szCs w:val="32"/>
        </w:rPr>
        <w:t>1</w:t>
      </w:r>
      <w:r w:rsidRPr="00D760CC">
        <w:rPr>
          <w:b/>
          <w:bCs/>
          <w:color w:val="264D2B" w:themeColor="accent1"/>
          <w:sz w:val="36"/>
          <w:szCs w:val="32"/>
        </w:rPr>
        <w:t>-</w:t>
      </w:r>
      <w:r w:rsidRPr="00D760CC">
        <w:rPr>
          <w:b/>
          <w:bCs/>
          <w:sz w:val="28"/>
          <w:szCs w:val="28"/>
        </w:rPr>
        <w:t xml:space="preserve"> Introducción</w:t>
      </w:r>
      <w:r>
        <w:rPr>
          <w:b/>
          <w:bCs/>
          <w:sz w:val="28"/>
          <w:szCs w:val="28"/>
        </w:rPr>
        <w:t>.…………….</w:t>
      </w:r>
      <w:r>
        <w:rPr>
          <w:b/>
          <w:bCs/>
          <w:color w:val="264D2B" w:themeColor="accent1"/>
          <w:sz w:val="28"/>
          <w:szCs w:val="28"/>
        </w:rPr>
        <w:t>……………………………………………………………</w:t>
      </w:r>
      <w:r w:rsidR="0002238E">
        <w:rPr>
          <w:b/>
          <w:bCs/>
          <w:color w:val="264D2B" w:themeColor="accent1"/>
          <w:sz w:val="28"/>
          <w:szCs w:val="28"/>
        </w:rPr>
        <w:t>..</w:t>
      </w:r>
      <w:r>
        <w:rPr>
          <w:b/>
          <w:bCs/>
          <w:color w:val="264D2B" w:themeColor="accent1"/>
          <w:sz w:val="28"/>
          <w:szCs w:val="28"/>
        </w:rPr>
        <w:t>1</w:t>
      </w:r>
    </w:p>
    <w:p w14:paraId="3B2E5844" w14:textId="1072BA78" w:rsidR="00D760CC" w:rsidRPr="00D760CC" w:rsidRDefault="00D760CC" w:rsidP="00D760CC">
      <w:pPr>
        <w:spacing w:line="240" w:lineRule="auto"/>
        <w:rPr>
          <w:b/>
          <w:bCs/>
          <w:sz w:val="24"/>
          <w:szCs w:val="26"/>
        </w:rPr>
      </w:pPr>
      <w:r w:rsidRPr="00D760CC">
        <w:rPr>
          <w:b/>
          <w:bCs/>
          <w:sz w:val="28"/>
          <w:szCs w:val="28"/>
        </w:rPr>
        <w:tab/>
      </w:r>
      <w:r w:rsidRPr="00D760CC">
        <w:rPr>
          <w:b/>
          <w:bCs/>
          <w:color w:val="264D2B" w:themeColor="accent1"/>
          <w:sz w:val="24"/>
          <w:szCs w:val="26"/>
        </w:rPr>
        <w:t>1.1-</w:t>
      </w:r>
      <w:r w:rsidRPr="00D760CC">
        <w:rPr>
          <w:b/>
          <w:bCs/>
          <w:color w:val="264D2B" w:themeColor="accent1"/>
        </w:rPr>
        <w:t xml:space="preserve"> </w:t>
      </w:r>
      <w:r w:rsidRPr="00D760CC">
        <w:rPr>
          <w:b/>
          <w:bCs/>
          <w:sz w:val="24"/>
          <w:szCs w:val="26"/>
        </w:rPr>
        <w:t>Descripción</w:t>
      </w:r>
      <w:r>
        <w:rPr>
          <w:b/>
          <w:bCs/>
          <w:sz w:val="24"/>
          <w:szCs w:val="26"/>
        </w:rPr>
        <w:t>……………………………………………………….…………………………</w:t>
      </w:r>
      <w:r w:rsidR="0002238E">
        <w:rPr>
          <w:b/>
          <w:bCs/>
          <w:sz w:val="24"/>
          <w:szCs w:val="26"/>
        </w:rPr>
        <w:t>…</w:t>
      </w:r>
      <w:r>
        <w:rPr>
          <w:b/>
          <w:bCs/>
          <w:sz w:val="24"/>
          <w:szCs w:val="26"/>
        </w:rPr>
        <w:t>1</w:t>
      </w:r>
    </w:p>
    <w:p w14:paraId="345D1FE9" w14:textId="33BC7389" w:rsidR="00D760CC" w:rsidRPr="00D760CC" w:rsidRDefault="00D760CC" w:rsidP="00D760CC">
      <w:pPr>
        <w:spacing w:line="240" w:lineRule="auto"/>
        <w:rPr>
          <w:b/>
          <w:bCs/>
          <w:sz w:val="24"/>
          <w:szCs w:val="26"/>
        </w:rPr>
      </w:pPr>
      <w:r w:rsidRPr="00D760CC">
        <w:rPr>
          <w:b/>
          <w:bCs/>
          <w:sz w:val="24"/>
          <w:szCs w:val="26"/>
        </w:rPr>
        <w:tab/>
      </w:r>
      <w:r w:rsidRPr="00D760CC">
        <w:rPr>
          <w:b/>
          <w:bCs/>
          <w:color w:val="264D2B" w:themeColor="accent1"/>
          <w:sz w:val="24"/>
          <w:szCs w:val="26"/>
        </w:rPr>
        <w:t xml:space="preserve">1.2- </w:t>
      </w:r>
      <w:r w:rsidRPr="00D760CC">
        <w:rPr>
          <w:b/>
          <w:bCs/>
          <w:sz w:val="24"/>
          <w:szCs w:val="26"/>
        </w:rPr>
        <w:t>Objetivo y contexto</w:t>
      </w:r>
      <w:r>
        <w:rPr>
          <w:b/>
          <w:bCs/>
          <w:sz w:val="24"/>
          <w:szCs w:val="26"/>
        </w:rPr>
        <w:t>…………………………………………………………………………..2</w:t>
      </w:r>
    </w:p>
    <w:p w14:paraId="739DFECA" w14:textId="7F70D637" w:rsidR="00D760CC" w:rsidRPr="00D760CC" w:rsidRDefault="00D760CC" w:rsidP="00D760CC">
      <w:pPr>
        <w:spacing w:line="240" w:lineRule="auto"/>
        <w:rPr>
          <w:b/>
          <w:bCs/>
          <w:sz w:val="28"/>
          <w:szCs w:val="28"/>
        </w:rPr>
      </w:pPr>
      <w:r>
        <w:rPr>
          <w:b/>
          <w:bCs/>
          <w:color w:val="264D2B" w:themeColor="accent1"/>
          <w:sz w:val="36"/>
          <w:szCs w:val="32"/>
        </w:rPr>
        <w:t>2</w:t>
      </w:r>
      <w:r w:rsidRPr="00D760CC">
        <w:rPr>
          <w:b/>
          <w:bCs/>
          <w:color w:val="264D2B" w:themeColor="accent1"/>
          <w:sz w:val="36"/>
          <w:szCs w:val="32"/>
        </w:rPr>
        <w:t>-</w:t>
      </w:r>
      <w:r w:rsidRPr="00D760CC">
        <w:rPr>
          <w:b/>
          <w:bCs/>
          <w:sz w:val="28"/>
          <w:szCs w:val="28"/>
        </w:rPr>
        <w:t xml:space="preserve"> Funcionamiento</w:t>
      </w:r>
      <w:r w:rsidR="0002238E">
        <w:rPr>
          <w:b/>
          <w:bCs/>
          <w:sz w:val="28"/>
          <w:szCs w:val="28"/>
        </w:rPr>
        <w:t>.…………….</w:t>
      </w:r>
      <w:r w:rsidR="0002238E">
        <w:rPr>
          <w:b/>
          <w:bCs/>
          <w:color w:val="264D2B" w:themeColor="accent1"/>
          <w:sz w:val="28"/>
          <w:szCs w:val="28"/>
        </w:rPr>
        <w:t>…………………………………………………………1</w:t>
      </w:r>
    </w:p>
    <w:p w14:paraId="0F4480B9" w14:textId="46CA0B0F" w:rsidR="00D760CC" w:rsidRPr="00D760CC" w:rsidRDefault="00D760CC" w:rsidP="00D760CC">
      <w:pPr>
        <w:spacing w:line="240" w:lineRule="auto"/>
        <w:rPr>
          <w:b/>
          <w:bCs/>
          <w:sz w:val="24"/>
          <w:szCs w:val="26"/>
        </w:rPr>
      </w:pPr>
      <w:r w:rsidRPr="00D760CC">
        <w:rPr>
          <w:b/>
          <w:bCs/>
          <w:sz w:val="28"/>
          <w:szCs w:val="28"/>
        </w:rPr>
        <w:tab/>
      </w:r>
      <w:r w:rsidRPr="00D760CC">
        <w:rPr>
          <w:b/>
          <w:bCs/>
          <w:color w:val="264D2B" w:themeColor="accent1"/>
          <w:sz w:val="24"/>
          <w:szCs w:val="26"/>
        </w:rPr>
        <w:t xml:space="preserve">2.1- </w:t>
      </w:r>
      <w:r w:rsidRPr="00D760CC">
        <w:rPr>
          <w:b/>
          <w:bCs/>
          <w:sz w:val="24"/>
          <w:szCs w:val="26"/>
        </w:rPr>
        <w:t>Características</w:t>
      </w:r>
      <w:r w:rsidR="0002238E">
        <w:rPr>
          <w:b/>
          <w:bCs/>
          <w:sz w:val="24"/>
          <w:szCs w:val="26"/>
        </w:rPr>
        <w:t>…………………………………………………………………………..……3</w:t>
      </w:r>
    </w:p>
    <w:p w14:paraId="0AC1A93F" w14:textId="6852AD2A" w:rsidR="00D760CC" w:rsidRPr="00D760CC" w:rsidRDefault="00D760CC" w:rsidP="00D760CC">
      <w:pPr>
        <w:spacing w:line="240" w:lineRule="auto"/>
        <w:rPr>
          <w:b/>
          <w:bCs/>
          <w:sz w:val="24"/>
          <w:szCs w:val="26"/>
        </w:rPr>
      </w:pPr>
      <w:r w:rsidRPr="00D760CC">
        <w:rPr>
          <w:b/>
          <w:bCs/>
          <w:sz w:val="24"/>
          <w:szCs w:val="26"/>
        </w:rPr>
        <w:tab/>
      </w:r>
      <w:r w:rsidRPr="00D760CC">
        <w:rPr>
          <w:b/>
          <w:bCs/>
          <w:color w:val="264D2B" w:themeColor="accent1"/>
          <w:sz w:val="24"/>
          <w:szCs w:val="26"/>
        </w:rPr>
        <w:t xml:space="preserve">2.2- </w:t>
      </w:r>
      <w:r w:rsidR="0002238E">
        <w:rPr>
          <w:b/>
          <w:bCs/>
          <w:sz w:val="24"/>
          <w:szCs w:val="26"/>
        </w:rPr>
        <w:t>Ciclo de uso………………………………………………………………………………..….4</w:t>
      </w:r>
    </w:p>
    <w:p w14:paraId="3EB2420F" w14:textId="3D1F0C37" w:rsidR="00D760CC" w:rsidRDefault="0002238E" w:rsidP="00D760CC">
      <w:pPr>
        <w:spacing w:line="240" w:lineRule="auto"/>
        <w:rPr>
          <w:b/>
          <w:bCs/>
          <w:sz w:val="28"/>
          <w:szCs w:val="28"/>
        </w:rPr>
      </w:pPr>
      <w:r>
        <w:rPr>
          <w:b/>
          <w:bCs/>
          <w:color w:val="264D2B" w:themeColor="accent1"/>
          <w:sz w:val="36"/>
          <w:szCs w:val="32"/>
        </w:rPr>
        <w:t>3</w:t>
      </w:r>
      <w:r w:rsidR="00D760CC" w:rsidRPr="00D760CC">
        <w:rPr>
          <w:b/>
          <w:bCs/>
          <w:color w:val="264D2B" w:themeColor="accent1"/>
          <w:sz w:val="36"/>
          <w:szCs w:val="32"/>
        </w:rPr>
        <w:t>-</w:t>
      </w:r>
      <w:r w:rsidR="00D760CC" w:rsidRPr="00D760CC">
        <w:rPr>
          <w:b/>
          <w:bCs/>
          <w:sz w:val="28"/>
          <w:szCs w:val="28"/>
        </w:rPr>
        <w:t xml:space="preserve"> Catálogo de requisitos</w:t>
      </w:r>
      <w:r>
        <w:rPr>
          <w:b/>
          <w:bCs/>
          <w:sz w:val="28"/>
          <w:szCs w:val="28"/>
        </w:rPr>
        <w:t>……………………………………………………………….5</w:t>
      </w:r>
    </w:p>
    <w:p w14:paraId="333402B0" w14:textId="35F0F52C" w:rsidR="0002238E" w:rsidRPr="00D760CC" w:rsidRDefault="0002238E" w:rsidP="0002238E">
      <w:pPr>
        <w:spacing w:line="240" w:lineRule="auto"/>
        <w:rPr>
          <w:b/>
          <w:bCs/>
          <w:sz w:val="24"/>
          <w:szCs w:val="26"/>
        </w:rPr>
      </w:pPr>
      <w:r>
        <w:rPr>
          <w:b/>
          <w:bCs/>
          <w:sz w:val="28"/>
          <w:szCs w:val="28"/>
        </w:rPr>
        <w:tab/>
      </w:r>
      <w:r>
        <w:rPr>
          <w:b/>
          <w:bCs/>
          <w:color w:val="264D2B" w:themeColor="accent1"/>
          <w:sz w:val="24"/>
          <w:szCs w:val="26"/>
        </w:rPr>
        <w:t>3</w:t>
      </w:r>
      <w:r w:rsidRPr="00D760CC">
        <w:rPr>
          <w:b/>
          <w:bCs/>
          <w:color w:val="264D2B" w:themeColor="accent1"/>
          <w:sz w:val="24"/>
          <w:szCs w:val="26"/>
        </w:rPr>
        <w:t xml:space="preserve">.1- </w:t>
      </w:r>
      <w:r>
        <w:rPr>
          <w:b/>
          <w:bCs/>
          <w:sz w:val="24"/>
          <w:szCs w:val="26"/>
        </w:rPr>
        <w:t>Requisitos generales…………………………………………………………………..……3</w:t>
      </w:r>
    </w:p>
    <w:p w14:paraId="6D57F845" w14:textId="5D396427" w:rsidR="0002238E" w:rsidRPr="00D760CC" w:rsidRDefault="0002238E" w:rsidP="0002238E">
      <w:pPr>
        <w:spacing w:line="240" w:lineRule="auto"/>
        <w:rPr>
          <w:b/>
          <w:bCs/>
          <w:sz w:val="24"/>
          <w:szCs w:val="26"/>
        </w:rPr>
      </w:pPr>
      <w:r w:rsidRPr="00D760CC">
        <w:rPr>
          <w:b/>
          <w:bCs/>
          <w:sz w:val="24"/>
          <w:szCs w:val="26"/>
        </w:rPr>
        <w:tab/>
      </w:r>
      <w:r>
        <w:rPr>
          <w:b/>
          <w:bCs/>
          <w:color w:val="264D2B" w:themeColor="accent1"/>
          <w:sz w:val="24"/>
          <w:szCs w:val="26"/>
        </w:rPr>
        <w:t>3</w:t>
      </w:r>
      <w:r w:rsidRPr="00D760CC">
        <w:rPr>
          <w:b/>
          <w:bCs/>
          <w:color w:val="264D2B" w:themeColor="accent1"/>
          <w:sz w:val="24"/>
          <w:szCs w:val="26"/>
        </w:rPr>
        <w:t xml:space="preserve">.2- </w:t>
      </w:r>
      <w:r>
        <w:rPr>
          <w:b/>
          <w:bCs/>
          <w:sz w:val="24"/>
          <w:szCs w:val="26"/>
        </w:rPr>
        <w:t>Requisitos de información.……………………………………………………………..….4</w:t>
      </w:r>
    </w:p>
    <w:p w14:paraId="10DAFA86" w14:textId="650D420D" w:rsidR="0002238E" w:rsidRPr="0002238E" w:rsidRDefault="0002238E" w:rsidP="00D760CC">
      <w:pPr>
        <w:spacing w:line="240" w:lineRule="auto"/>
        <w:rPr>
          <w:b/>
          <w:bCs/>
          <w:sz w:val="24"/>
          <w:szCs w:val="26"/>
        </w:rPr>
      </w:pPr>
      <w:r>
        <w:rPr>
          <w:b/>
          <w:bCs/>
          <w:sz w:val="28"/>
          <w:szCs w:val="28"/>
        </w:rPr>
        <w:tab/>
      </w:r>
      <w:r>
        <w:rPr>
          <w:b/>
          <w:bCs/>
          <w:color w:val="264D2B" w:themeColor="accent1"/>
          <w:sz w:val="24"/>
          <w:szCs w:val="26"/>
        </w:rPr>
        <w:t>3</w:t>
      </w:r>
      <w:r w:rsidRPr="00D760CC">
        <w:rPr>
          <w:b/>
          <w:bCs/>
          <w:color w:val="264D2B" w:themeColor="accent1"/>
          <w:sz w:val="24"/>
          <w:szCs w:val="26"/>
        </w:rPr>
        <w:t xml:space="preserve">.2- </w:t>
      </w:r>
      <w:r>
        <w:rPr>
          <w:b/>
          <w:bCs/>
          <w:sz w:val="24"/>
          <w:szCs w:val="26"/>
        </w:rPr>
        <w:t>Requisitos funcionales…………………………………………………………………..….4</w:t>
      </w:r>
    </w:p>
    <w:p w14:paraId="579D202D" w14:textId="400248D3" w:rsidR="00D760CC" w:rsidRPr="00D760CC" w:rsidRDefault="0002238E" w:rsidP="00D760CC">
      <w:pPr>
        <w:spacing w:line="240" w:lineRule="auto"/>
        <w:rPr>
          <w:b/>
          <w:bCs/>
          <w:sz w:val="28"/>
          <w:szCs w:val="28"/>
        </w:rPr>
      </w:pPr>
      <w:r>
        <w:rPr>
          <w:b/>
          <w:bCs/>
          <w:color w:val="264D2B" w:themeColor="accent1"/>
          <w:sz w:val="36"/>
          <w:szCs w:val="32"/>
        </w:rPr>
        <w:t>4</w:t>
      </w:r>
      <w:r w:rsidR="00D760CC" w:rsidRPr="00D760CC">
        <w:rPr>
          <w:b/>
          <w:bCs/>
          <w:color w:val="264D2B" w:themeColor="accent1"/>
          <w:sz w:val="36"/>
          <w:szCs w:val="32"/>
        </w:rPr>
        <w:t>-</w:t>
      </w:r>
      <w:r w:rsidR="00D760CC" w:rsidRPr="00D760CC">
        <w:rPr>
          <w:b/>
          <w:bCs/>
          <w:sz w:val="28"/>
          <w:szCs w:val="28"/>
        </w:rPr>
        <w:t xml:space="preserve"> Base de datos</w:t>
      </w:r>
      <w:r>
        <w:rPr>
          <w:b/>
          <w:bCs/>
          <w:sz w:val="28"/>
          <w:szCs w:val="28"/>
        </w:rPr>
        <w:t>………………………………………………………………………….4</w:t>
      </w:r>
    </w:p>
    <w:p w14:paraId="41E83950" w14:textId="75B0606E" w:rsidR="00D760CC" w:rsidRPr="00D760CC" w:rsidRDefault="00D760CC" w:rsidP="00D760CC">
      <w:pPr>
        <w:spacing w:line="240" w:lineRule="auto"/>
        <w:rPr>
          <w:b/>
          <w:bCs/>
          <w:sz w:val="24"/>
          <w:szCs w:val="26"/>
        </w:rPr>
      </w:pPr>
      <w:r w:rsidRPr="00D760CC">
        <w:rPr>
          <w:b/>
          <w:bCs/>
          <w:sz w:val="28"/>
          <w:szCs w:val="28"/>
        </w:rPr>
        <w:tab/>
      </w:r>
      <w:r w:rsidR="0002238E">
        <w:rPr>
          <w:b/>
          <w:bCs/>
          <w:color w:val="264D2B" w:themeColor="accent1"/>
          <w:sz w:val="24"/>
          <w:szCs w:val="26"/>
        </w:rPr>
        <w:t>4</w:t>
      </w:r>
      <w:r w:rsidRPr="00D760CC">
        <w:rPr>
          <w:b/>
          <w:bCs/>
          <w:color w:val="264D2B" w:themeColor="accent1"/>
          <w:sz w:val="24"/>
          <w:szCs w:val="26"/>
        </w:rPr>
        <w:t xml:space="preserve">.1- </w:t>
      </w:r>
      <w:r w:rsidRPr="00D760CC">
        <w:rPr>
          <w:b/>
          <w:bCs/>
          <w:sz w:val="24"/>
          <w:szCs w:val="26"/>
        </w:rPr>
        <w:t>Estructura</w:t>
      </w:r>
      <w:r w:rsidR="0002238E">
        <w:rPr>
          <w:b/>
          <w:bCs/>
          <w:sz w:val="24"/>
          <w:szCs w:val="26"/>
        </w:rPr>
        <w:t>……………………………………………………………………………………..5</w:t>
      </w:r>
    </w:p>
    <w:p w14:paraId="04EB792C" w14:textId="656D1094" w:rsidR="00D760CC" w:rsidRPr="00D760CC" w:rsidRDefault="00D760CC" w:rsidP="00D760CC">
      <w:pPr>
        <w:spacing w:line="240" w:lineRule="auto"/>
        <w:rPr>
          <w:b/>
          <w:bCs/>
          <w:sz w:val="24"/>
          <w:szCs w:val="26"/>
        </w:rPr>
      </w:pPr>
      <w:r w:rsidRPr="00D760CC">
        <w:rPr>
          <w:b/>
          <w:bCs/>
          <w:sz w:val="24"/>
          <w:szCs w:val="26"/>
        </w:rPr>
        <w:tab/>
      </w:r>
      <w:r w:rsidR="0002238E">
        <w:rPr>
          <w:b/>
          <w:bCs/>
          <w:color w:val="264D2B" w:themeColor="accent1"/>
          <w:sz w:val="24"/>
          <w:szCs w:val="26"/>
        </w:rPr>
        <w:t>4</w:t>
      </w:r>
      <w:r w:rsidRPr="00D760CC">
        <w:rPr>
          <w:b/>
          <w:bCs/>
          <w:color w:val="264D2B" w:themeColor="accent1"/>
          <w:sz w:val="24"/>
          <w:szCs w:val="26"/>
        </w:rPr>
        <w:t xml:space="preserve">.2- </w:t>
      </w:r>
      <w:proofErr w:type="spellStart"/>
      <w:r w:rsidRPr="00D760CC">
        <w:rPr>
          <w:b/>
          <w:bCs/>
          <w:sz w:val="24"/>
          <w:szCs w:val="26"/>
        </w:rPr>
        <w:t>Triggers</w:t>
      </w:r>
      <w:proofErr w:type="spellEnd"/>
      <w:r w:rsidR="0002238E">
        <w:rPr>
          <w:b/>
          <w:bCs/>
          <w:sz w:val="24"/>
          <w:szCs w:val="26"/>
        </w:rPr>
        <w:t>.………...……………………………………………………………………………..6</w:t>
      </w:r>
    </w:p>
    <w:p w14:paraId="4CA48794" w14:textId="6BEB1349" w:rsidR="00D760CC" w:rsidRPr="00D760CC" w:rsidRDefault="0002238E" w:rsidP="00D760CC">
      <w:pPr>
        <w:spacing w:line="240" w:lineRule="auto"/>
        <w:rPr>
          <w:b/>
          <w:bCs/>
          <w:sz w:val="28"/>
          <w:szCs w:val="28"/>
        </w:rPr>
      </w:pPr>
      <w:r>
        <w:rPr>
          <w:b/>
          <w:bCs/>
          <w:color w:val="264D2B" w:themeColor="accent1"/>
          <w:sz w:val="36"/>
          <w:szCs w:val="32"/>
        </w:rPr>
        <w:t>5</w:t>
      </w:r>
      <w:r w:rsidR="00D760CC" w:rsidRPr="00D760CC">
        <w:rPr>
          <w:b/>
          <w:bCs/>
          <w:color w:val="264D2B" w:themeColor="accent1"/>
          <w:sz w:val="36"/>
          <w:szCs w:val="32"/>
        </w:rPr>
        <w:t>-</w:t>
      </w:r>
      <w:r w:rsidR="00D760CC" w:rsidRPr="00D760CC">
        <w:rPr>
          <w:b/>
          <w:bCs/>
          <w:sz w:val="28"/>
          <w:szCs w:val="28"/>
        </w:rPr>
        <w:t xml:space="preserve"> Servidor</w:t>
      </w:r>
      <w:r>
        <w:rPr>
          <w:b/>
          <w:bCs/>
          <w:sz w:val="28"/>
          <w:szCs w:val="28"/>
        </w:rPr>
        <w:t>…………………………………………………………………………………7</w:t>
      </w:r>
    </w:p>
    <w:p w14:paraId="5EF21C6B" w14:textId="2F3E5B33" w:rsidR="00D760CC" w:rsidRPr="00D760CC" w:rsidRDefault="00D760CC" w:rsidP="00D760CC">
      <w:pPr>
        <w:spacing w:line="240" w:lineRule="auto"/>
        <w:rPr>
          <w:b/>
          <w:bCs/>
          <w:sz w:val="24"/>
          <w:szCs w:val="26"/>
        </w:rPr>
      </w:pPr>
      <w:r w:rsidRPr="00D760CC">
        <w:rPr>
          <w:b/>
          <w:bCs/>
          <w:sz w:val="28"/>
          <w:szCs w:val="28"/>
        </w:rPr>
        <w:tab/>
      </w:r>
      <w:r w:rsidR="0002238E">
        <w:rPr>
          <w:b/>
          <w:bCs/>
          <w:color w:val="264D2B" w:themeColor="accent1"/>
          <w:sz w:val="24"/>
          <w:szCs w:val="26"/>
        </w:rPr>
        <w:t>5</w:t>
      </w:r>
      <w:r w:rsidRPr="00D760CC">
        <w:rPr>
          <w:b/>
          <w:bCs/>
          <w:color w:val="264D2B" w:themeColor="accent1"/>
          <w:sz w:val="24"/>
          <w:szCs w:val="26"/>
        </w:rPr>
        <w:t xml:space="preserve">.1- </w:t>
      </w:r>
      <w:r w:rsidR="0002238E">
        <w:rPr>
          <w:b/>
          <w:bCs/>
          <w:sz w:val="24"/>
          <w:szCs w:val="26"/>
        </w:rPr>
        <w:t>CRUD básico………………………………………………………………………………….4</w:t>
      </w:r>
    </w:p>
    <w:p w14:paraId="704EC73F" w14:textId="7F146C76" w:rsidR="00D760CC" w:rsidRPr="0002238E" w:rsidRDefault="00D760CC" w:rsidP="00D760CC">
      <w:pPr>
        <w:spacing w:line="240" w:lineRule="auto"/>
        <w:rPr>
          <w:b/>
          <w:bCs/>
          <w:sz w:val="24"/>
          <w:szCs w:val="26"/>
        </w:rPr>
      </w:pPr>
      <w:r w:rsidRPr="00D760CC">
        <w:rPr>
          <w:b/>
          <w:bCs/>
          <w:sz w:val="24"/>
          <w:szCs w:val="26"/>
        </w:rPr>
        <w:tab/>
      </w:r>
      <w:r w:rsidR="0002238E">
        <w:rPr>
          <w:b/>
          <w:bCs/>
          <w:color w:val="264D2B" w:themeColor="accent1"/>
          <w:sz w:val="24"/>
          <w:szCs w:val="26"/>
        </w:rPr>
        <w:t>5</w:t>
      </w:r>
      <w:r w:rsidRPr="00D760CC">
        <w:rPr>
          <w:b/>
          <w:bCs/>
          <w:color w:val="264D2B" w:themeColor="accent1"/>
          <w:sz w:val="24"/>
          <w:szCs w:val="26"/>
        </w:rPr>
        <w:t xml:space="preserve">.2- </w:t>
      </w:r>
      <w:r w:rsidR="0002238E">
        <w:rPr>
          <w:b/>
          <w:bCs/>
          <w:sz w:val="24"/>
          <w:szCs w:val="26"/>
        </w:rPr>
        <w:t>Métodos especiales………………………………………………………………………….5</w:t>
      </w:r>
    </w:p>
    <w:p w14:paraId="16A011A8" w14:textId="71636FD9" w:rsidR="00D760CC" w:rsidRPr="00D760CC" w:rsidRDefault="00D760CC" w:rsidP="00D760CC">
      <w:pPr>
        <w:spacing w:line="240" w:lineRule="auto"/>
        <w:rPr>
          <w:b/>
          <w:bCs/>
          <w:sz w:val="24"/>
          <w:szCs w:val="26"/>
        </w:rPr>
      </w:pPr>
      <w:r w:rsidRPr="00D760CC">
        <w:rPr>
          <w:b/>
          <w:bCs/>
          <w:sz w:val="24"/>
          <w:szCs w:val="26"/>
        </w:rPr>
        <w:tab/>
      </w:r>
      <w:r w:rsidR="0002238E">
        <w:rPr>
          <w:b/>
          <w:bCs/>
          <w:color w:val="264D2B" w:themeColor="accent1"/>
          <w:sz w:val="24"/>
          <w:szCs w:val="26"/>
        </w:rPr>
        <w:t>5</w:t>
      </w:r>
      <w:r w:rsidRPr="00D760CC">
        <w:rPr>
          <w:b/>
          <w:bCs/>
          <w:color w:val="264D2B" w:themeColor="accent1"/>
          <w:sz w:val="24"/>
          <w:szCs w:val="26"/>
        </w:rPr>
        <w:t xml:space="preserve">.4- </w:t>
      </w:r>
      <w:r w:rsidR="0002238E">
        <w:rPr>
          <w:b/>
          <w:bCs/>
          <w:sz w:val="24"/>
          <w:szCs w:val="26"/>
        </w:rPr>
        <w:t xml:space="preserve">Estructura del proyecto en </w:t>
      </w:r>
      <w:proofErr w:type="spellStart"/>
      <w:r w:rsidRPr="00D760CC">
        <w:rPr>
          <w:b/>
          <w:bCs/>
          <w:sz w:val="24"/>
          <w:szCs w:val="26"/>
        </w:rPr>
        <w:t>Vert.x</w:t>
      </w:r>
      <w:proofErr w:type="spellEnd"/>
      <w:r w:rsidR="0002238E">
        <w:rPr>
          <w:b/>
          <w:bCs/>
          <w:sz w:val="24"/>
          <w:szCs w:val="26"/>
        </w:rPr>
        <w:t>…………………………………………………………5</w:t>
      </w:r>
    </w:p>
    <w:p w14:paraId="39008782" w14:textId="3D720A01" w:rsidR="00D760CC" w:rsidRPr="00D760CC" w:rsidRDefault="0002238E" w:rsidP="00D760CC">
      <w:pPr>
        <w:spacing w:line="240" w:lineRule="auto"/>
        <w:rPr>
          <w:b/>
          <w:bCs/>
          <w:sz w:val="28"/>
          <w:szCs w:val="28"/>
        </w:rPr>
      </w:pPr>
      <w:r>
        <w:rPr>
          <w:b/>
          <w:bCs/>
          <w:color w:val="264D2B" w:themeColor="accent1"/>
          <w:sz w:val="36"/>
          <w:szCs w:val="32"/>
        </w:rPr>
        <w:t>6</w:t>
      </w:r>
      <w:r w:rsidR="00D760CC" w:rsidRPr="00D760CC">
        <w:rPr>
          <w:b/>
          <w:bCs/>
          <w:color w:val="264D2B" w:themeColor="accent1"/>
          <w:sz w:val="36"/>
          <w:szCs w:val="32"/>
        </w:rPr>
        <w:t>-</w:t>
      </w:r>
      <w:r w:rsidR="00D760CC" w:rsidRPr="00D760CC">
        <w:rPr>
          <w:b/>
          <w:bCs/>
          <w:sz w:val="28"/>
          <w:szCs w:val="28"/>
        </w:rPr>
        <w:t xml:space="preserve"> Control de versiones</w:t>
      </w:r>
      <w:r>
        <w:rPr>
          <w:b/>
          <w:bCs/>
          <w:sz w:val="28"/>
          <w:szCs w:val="28"/>
        </w:rPr>
        <w:t>………………………………………………………………….7</w:t>
      </w:r>
    </w:p>
    <w:p w14:paraId="645B5640" w14:textId="3D224893" w:rsidR="00D760CC" w:rsidRPr="00D760CC" w:rsidRDefault="0002238E" w:rsidP="00D760CC">
      <w:pPr>
        <w:spacing w:line="240" w:lineRule="auto"/>
        <w:rPr>
          <w:b/>
          <w:bCs/>
          <w:sz w:val="28"/>
          <w:szCs w:val="28"/>
        </w:rPr>
      </w:pPr>
      <w:r>
        <w:rPr>
          <w:b/>
          <w:bCs/>
          <w:color w:val="264D2B" w:themeColor="accent1"/>
          <w:sz w:val="36"/>
          <w:szCs w:val="32"/>
        </w:rPr>
        <w:t>7</w:t>
      </w:r>
      <w:r w:rsidR="00D760CC" w:rsidRPr="00D760CC">
        <w:rPr>
          <w:b/>
          <w:bCs/>
          <w:color w:val="264D2B" w:themeColor="accent1"/>
          <w:sz w:val="36"/>
          <w:szCs w:val="32"/>
        </w:rPr>
        <w:t>-</w:t>
      </w:r>
      <w:r w:rsidR="00D760CC" w:rsidRPr="00D760CC">
        <w:rPr>
          <w:b/>
          <w:bCs/>
          <w:sz w:val="28"/>
          <w:szCs w:val="28"/>
        </w:rPr>
        <w:t xml:space="preserve"> Proyección</w:t>
      </w:r>
      <w:r>
        <w:rPr>
          <w:b/>
          <w:bCs/>
          <w:sz w:val="28"/>
          <w:szCs w:val="28"/>
        </w:rPr>
        <w:t>……………………………………………………………………………...8</w:t>
      </w:r>
    </w:p>
    <w:p w14:paraId="2F1B1592" w14:textId="0A763161" w:rsidR="00D760CC" w:rsidRPr="00D760CC" w:rsidRDefault="0002238E" w:rsidP="00D760CC">
      <w:pPr>
        <w:spacing w:line="240" w:lineRule="auto"/>
        <w:rPr>
          <w:b/>
          <w:bCs/>
          <w:sz w:val="28"/>
          <w:szCs w:val="28"/>
        </w:rPr>
      </w:pPr>
      <w:r>
        <w:rPr>
          <w:b/>
          <w:bCs/>
          <w:color w:val="264D2B" w:themeColor="accent1"/>
          <w:sz w:val="36"/>
          <w:szCs w:val="32"/>
        </w:rPr>
        <w:t>8</w:t>
      </w:r>
      <w:r w:rsidR="00D760CC" w:rsidRPr="00D760CC">
        <w:rPr>
          <w:b/>
          <w:bCs/>
          <w:color w:val="264D2B" w:themeColor="accent1"/>
          <w:sz w:val="36"/>
          <w:szCs w:val="32"/>
        </w:rPr>
        <w:t>-</w:t>
      </w:r>
      <w:r w:rsidR="00D760CC" w:rsidRPr="00D760CC">
        <w:rPr>
          <w:b/>
          <w:bCs/>
          <w:sz w:val="28"/>
          <w:szCs w:val="28"/>
        </w:rPr>
        <w:t xml:space="preserve"> Bibliografía</w:t>
      </w:r>
      <w:r>
        <w:rPr>
          <w:b/>
          <w:bCs/>
          <w:sz w:val="28"/>
          <w:szCs w:val="28"/>
        </w:rPr>
        <w:t>……………………………………………………………………………...9</w:t>
      </w:r>
    </w:p>
    <w:p w14:paraId="78F9595E" w14:textId="10E65E3E" w:rsidR="00D760CC" w:rsidRDefault="00D760CC" w:rsidP="00D760CC"/>
    <w:p w14:paraId="70BA23FF" w14:textId="3003E5AC" w:rsidR="00D760CC" w:rsidRDefault="00D760CC" w:rsidP="00D760CC"/>
    <w:p w14:paraId="208ED107" w14:textId="77777777" w:rsidR="00D760CC" w:rsidRPr="00D760CC" w:rsidRDefault="00D760CC" w:rsidP="00D760CC"/>
    <w:p w14:paraId="52EF9D6F" w14:textId="575EDF65" w:rsidR="00127D78" w:rsidRDefault="00127D78" w:rsidP="00DD2790"/>
    <w:p w14:paraId="6DAD09CB" w14:textId="632244E7" w:rsidR="00470FA9" w:rsidRDefault="00470FA9" w:rsidP="00DD2790"/>
    <w:p w14:paraId="34BA5053" w14:textId="69AAFAC2"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lastRenderedPageBreak/>
        <w:t>Introducción</w:t>
      </w:r>
    </w:p>
    <w:p w14:paraId="6B374F11" w14:textId="675E7E33" w:rsidR="00470FA9" w:rsidRPr="00470FA9" w:rsidRDefault="00470FA9" w:rsidP="00470FA9">
      <w:pPr>
        <w:pStyle w:val="Prrafodelista"/>
        <w:spacing w:line="240" w:lineRule="auto"/>
        <w:ind w:left="765"/>
        <w:rPr>
          <w:b/>
          <w:bCs/>
          <w:sz w:val="24"/>
          <w:szCs w:val="26"/>
        </w:rPr>
      </w:pPr>
      <w:r w:rsidRPr="00470FA9">
        <w:rPr>
          <w:b/>
          <w:bCs/>
          <w:color w:val="264D2B" w:themeColor="accent1"/>
          <w:sz w:val="24"/>
          <w:szCs w:val="26"/>
        </w:rPr>
        <w:t>1.1-</w:t>
      </w:r>
      <w:r w:rsidRPr="00470FA9">
        <w:rPr>
          <w:b/>
          <w:bCs/>
          <w:color w:val="264D2B" w:themeColor="accent1"/>
        </w:rPr>
        <w:t xml:space="preserve"> </w:t>
      </w:r>
      <w:r w:rsidRPr="00470FA9">
        <w:rPr>
          <w:b/>
          <w:bCs/>
          <w:sz w:val="24"/>
          <w:szCs w:val="26"/>
        </w:rPr>
        <w:t>Descripción</w:t>
      </w:r>
    </w:p>
    <w:p w14:paraId="5F62C548" w14:textId="2F1C4B43" w:rsidR="00470FA9" w:rsidRDefault="00470FA9" w:rsidP="00470FA9">
      <w:pPr>
        <w:pStyle w:val="Prrafodelista"/>
        <w:spacing w:line="240" w:lineRule="auto"/>
        <w:ind w:left="765"/>
        <w:rPr>
          <w:b/>
          <w:bCs/>
          <w:sz w:val="24"/>
          <w:szCs w:val="26"/>
        </w:rPr>
      </w:pPr>
      <w:r w:rsidRPr="00470FA9">
        <w:rPr>
          <w:b/>
          <w:bCs/>
          <w:sz w:val="24"/>
          <w:szCs w:val="26"/>
        </w:rPr>
        <w:tab/>
      </w:r>
      <w:r w:rsidRPr="00470FA9">
        <w:rPr>
          <w:b/>
          <w:bCs/>
          <w:color w:val="264D2B" w:themeColor="accent1"/>
          <w:sz w:val="24"/>
          <w:szCs w:val="26"/>
        </w:rPr>
        <w:t xml:space="preserve">1.2- </w:t>
      </w:r>
      <w:r w:rsidRPr="00470FA9">
        <w:rPr>
          <w:b/>
          <w:bCs/>
          <w:sz w:val="24"/>
          <w:szCs w:val="26"/>
        </w:rPr>
        <w:t>Objetivo y contexto</w:t>
      </w:r>
    </w:p>
    <w:p w14:paraId="56AC1FFA" w14:textId="77777777" w:rsidR="00470FA9" w:rsidRPr="00470FA9" w:rsidRDefault="00470FA9" w:rsidP="00470FA9">
      <w:pPr>
        <w:pStyle w:val="Prrafodelista"/>
        <w:spacing w:line="240" w:lineRule="auto"/>
        <w:ind w:left="765"/>
        <w:rPr>
          <w:b/>
          <w:bCs/>
          <w:sz w:val="24"/>
          <w:szCs w:val="26"/>
        </w:rPr>
      </w:pPr>
    </w:p>
    <w:p w14:paraId="283F7395" w14:textId="54A53E1A"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Funcionamiento</w:t>
      </w:r>
    </w:p>
    <w:p w14:paraId="26D0A7BD" w14:textId="6B800FEC" w:rsidR="00470FA9" w:rsidRPr="00470FA9" w:rsidRDefault="00470FA9" w:rsidP="00470FA9">
      <w:pPr>
        <w:spacing w:line="240" w:lineRule="auto"/>
        <w:ind w:left="360"/>
        <w:rPr>
          <w:b/>
          <w:bCs/>
          <w:sz w:val="24"/>
          <w:szCs w:val="26"/>
        </w:rPr>
      </w:pPr>
      <w:r w:rsidRPr="00470FA9">
        <w:rPr>
          <w:b/>
          <w:bCs/>
          <w:color w:val="264D2B" w:themeColor="accent1"/>
          <w:sz w:val="24"/>
          <w:szCs w:val="26"/>
        </w:rPr>
        <w:t xml:space="preserve">2.1- </w:t>
      </w:r>
      <w:r w:rsidRPr="00470FA9">
        <w:rPr>
          <w:b/>
          <w:bCs/>
          <w:sz w:val="24"/>
          <w:szCs w:val="26"/>
        </w:rPr>
        <w:t>Características</w:t>
      </w:r>
    </w:p>
    <w:p w14:paraId="624C5E75" w14:textId="4FD606AA" w:rsidR="00470FA9" w:rsidRPr="00470FA9" w:rsidRDefault="00470FA9" w:rsidP="00470FA9">
      <w:pPr>
        <w:spacing w:line="240" w:lineRule="auto"/>
        <w:ind w:left="360"/>
        <w:rPr>
          <w:b/>
          <w:bCs/>
          <w:sz w:val="24"/>
          <w:szCs w:val="26"/>
        </w:rPr>
      </w:pPr>
      <w:r w:rsidRPr="00470FA9">
        <w:rPr>
          <w:b/>
          <w:bCs/>
          <w:sz w:val="24"/>
          <w:szCs w:val="26"/>
        </w:rPr>
        <w:tab/>
      </w:r>
      <w:r w:rsidRPr="00470FA9">
        <w:rPr>
          <w:b/>
          <w:bCs/>
          <w:color w:val="264D2B" w:themeColor="accent1"/>
          <w:sz w:val="24"/>
          <w:szCs w:val="26"/>
        </w:rPr>
        <w:t xml:space="preserve">2.2- </w:t>
      </w:r>
      <w:r w:rsidRPr="00470FA9">
        <w:rPr>
          <w:b/>
          <w:bCs/>
          <w:sz w:val="24"/>
          <w:szCs w:val="26"/>
        </w:rPr>
        <w:t>Ciclo de uso</w:t>
      </w:r>
    </w:p>
    <w:p w14:paraId="4C2F4BA8" w14:textId="5D98E592"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Catálogo de requisitos</w:t>
      </w:r>
    </w:p>
    <w:p w14:paraId="27A78F81" w14:textId="4DABEAFA" w:rsidR="00470FA9" w:rsidRDefault="00470FA9" w:rsidP="00470FA9">
      <w:pPr>
        <w:spacing w:line="240" w:lineRule="auto"/>
        <w:ind w:left="360"/>
        <w:rPr>
          <w:b/>
          <w:bCs/>
          <w:color w:val="264D2B" w:themeColor="accent1"/>
          <w:sz w:val="24"/>
          <w:szCs w:val="26"/>
        </w:rPr>
      </w:pPr>
      <w:r w:rsidRPr="00470FA9">
        <w:rPr>
          <w:b/>
          <w:bCs/>
          <w:color w:val="264D2B" w:themeColor="accent1"/>
          <w:sz w:val="24"/>
          <w:szCs w:val="26"/>
        </w:rPr>
        <w:t>3.1- Requisitos generales</w:t>
      </w:r>
    </w:p>
    <w:tbl>
      <w:tblPr>
        <w:tblStyle w:val="Tablaconcuadrcula"/>
        <w:tblW w:w="0" w:type="auto"/>
        <w:tblInd w:w="1980" w:type="dxa"/>
        <w:tblLook w:val="04A0" w:firstRow="1" w:lastRow="0" w:firstColumn="1" w:lastColumn="0" w:noHBand="0" w:noVBand="1"/>
      </w:tblPr>
      <w:tblGrid>
        <w:gridCol w:w="7796"/>
      </w:tblGrid>
      <w:tr w:rsidR="00470FA9" w14:paraId="01D9BE55" w14:textId="77777777" w:rsidTr="00500C84">
        <w:trPr>
          <w:trHeight w:val="2065"/>
        </w:trPr>
        <w:tc>
          <w:tcPr>
            <w:tcW w:w="7796" w:type="dxa"/>
            <w:shd w:val="clear" w:color="auto" w:fill="DFF1E0" w:themeFill="accent2" w:themeFillTint="33"/>
          </w:tcPr>
          <w:p w14:paraId="28734CF0" w14:textId="08A98440" w:rsidR="00470FA9" w:rsidRDefault="00470FA9" w:rsidP="00470FA9">
            <w:pPr>
              <w:rPr>
                <w:b/>
                <w:bCs/>
                <w:color w:val="264D2B" w:themeColor="accent1"/>
                <w:sz w:val="32"/>
                <w:szCs w:val="30"/>
              </w:rPr>
            </w:pPr>
            <w:r w:rsidRPr="00500C84">
              <w:rPr>
                <w:b/>
                <w:bCs/>
                <w:color w:val="264D2B" w:themeColor="accent1"/>
                <w:sz w:val="32"/>
                <w:szCs w:val="30"/>
              </w:rPr>
              <w:t xml:space="preserve">RG-01: </w:t>
            </w:r>
            <w:r w:rsidR="00500C84">
              <w:rPr>
                <w:b/>
                <w:bCs/>
                <w:color w:val="264D2B" w:themeColor="accent1"/>
                <w:sz w:val="32"/>
                <w:szCs w:val="30"/>
              </w:rPr>
              <w:t>Toma de dosis</w:t>
            </w:r>
            <w:r w:rsidRPr="00500C84">
              <w:rPr>
                <w:b/>
                <w:bCs/>
                <w:color w:val="264D2B" w:themeColor="accent1"/>
                <w:sz w:val="32"/>
                <w:szCs w:val="30"/>
              </w:rPr>
              <w:t>.</w:t>
            </w:r>
          </w:p>
          <w:p w14:paraId="23863721" w14:textId="77777777" w:rsidR="00500C84" w:rsidRPr="00500C84" w:rsidRDefault="00500C84" w:rsidP="00470FA9">
            <w:pPr>
              <w:rPr>
                <w:b/>
                <w:bCs/>
                <w:color w:val="264D2B" w:themeColor="accent1"/>
                <w:sz w:val="12"/>
                <w:szCs w:val="14"/>
              </w:rPr>
            </w:pPr>
          </w:p>
          <w:p w14:paraId="4D894733" w14:textId="77777777" w:rsidR="00470FA9" w:rsidRPr="00500C84" w:rsidRDefault="00470FA9" w:rsidP="00500C84">
            <w:pPr>
              <w:spacing w:line="360" w:lineRule="auto"/>
              <w:rPr>
                <w:color w:val="264D2B" w:themeColor="accent1"/>
                <w:sz w:val="28"/>
                <w:szCs w:val="28"/>
              </w:rPr>
            </w:pPr>
            <w:r w:rsidRPr="00500C84">
              <w:rPr>
                <w:b/>
                <w:bCs/>
                <w:color w:val="264D2B" w:themeColor="accent1"/>
                <w:sz w:val="28"/>
                <w:szCs w:val="28"/>
              </w:rPr>
              <w:t xml:space="preserve">Como </w:t>
            </w:r>
            <w:r w:rsidRPr="00500C84">
              <w:rPr>
                <w:color w:val="264D2B" w:themeColor="accent1"/>
                <w:sz w:val="28"/>
                <w:szCs w:val="28"/>
              </w:rPr>
              <w:t>usuario del pastillero.</w:t>
            </w:r>
          </w:p>
          <w:p w14:paraId="75726280" w14:textId="0F2E4579" w:rsidR="00500C84" w:rsidRDefault="00470FA9" w:rsidP="00500C84">
            <w:pPr>
              <w:spacing w:line="276" w:lineRule="auto"/>
              <w:rPr>
                <w:color w:val="264D2B" w:themeColor="accent1"/>
              </w:rPr>
            </w:pPr>
            <w:r w:rsidRPr="00500C84">
              <w:rPr>
                <w:b/>
                <w:bCs/>
                <w:color w:val="264D2B" w:themeColor="accent1"/>
                <w:sz w:val="28"/>
                <w:szCs w:val="28"/>
              </w:rPr>
              <w:t>Quiero</w:t>
            </w:r>
            <w:r w:rsidRPr="00500C84">
              <w:rPr>
                <w:color w:val="264D2B" w:themeColor="accent1"/>
                <w:sz w:val="28"/>
                <w:szCs w:val="28"/>
              </w:rPr>
              <w:t xml:space="preserve"> saber que pastillas tengo que tomar en una</w:t>
            </w:r>
            <w:r w:rsidR="00500C84">
              <w:rPr>
                <w:color w:val="264D2B" w:themeColor="accent1"/>
                <w:sz w:val="28"/>
                <w:szCs w:val="28"/>
              </w:rPr>
              <w:t xml:space="preserve"> </w:t>
            </w:r>
            <w:r w:rsidRPr="00500C84">
              <w:rPr>
                <w:color w:val="264D2B" w:themeColor="accent1"/>
                <w:sz w:val="28"/>
                <w:szCs w:val="28"/>
              </w:rPr>
              <w:t>dosis</w:t>
            </w:r>
            <w:r w:rsidR="00500C84" w:rsidRPr="00500C84">
              <w:rPr>
                <w:color w:val="264D2B" w:themeColor="accent1"/>
                <w:sz w:val="28"/>
                <w:szCs w:val="28"/>
              </w:rPr>
              <w:t xml:space="preserve"> y cuándo es la siguiente mediante una alarma.</w:t>
            </w:r>
          </w:p>
          <w:p w14:paraId="7D2BF591" w14:textId="77777777" w:rsidR="00500C84" w:rsidRPr="00500C84" w:rsidRDefault="00500C84" w:rsidP="00500C84">
            <w:pPr>
              <w:spacing w:line="276" w:lineRule="auto"/>
              <w:rPr>
                <w:color w:val="264D2B" w:themeColor="accent1"/>
                <w:sz w:val="14"/>
                <w:szCs w:val="16"/>
              </w:rPr>
            </w:pPr>
          </w:p>
          <w:p w14:paraId="355465FF" w14:textId="1F817BE0" w:rsidR="00500C84" w:rsidRPr="00500C84" w:rsidRDefault="00500C84" w:rsidP="00500C84">
            <w:pPr>
              <w:spacing w:line="480" w:lineRule="auto"/>
              <w:rPr>
                <w:color w:val="264D2B" w:themeColor="accent1"/>
                <w:sz w:val="28"/>
                <w:szCs w:val="28"/>
              </w:rPr>
            </w:pPr>
            <w:r w:rsidRPr="00500C84">
              <w:rPr>
                <w:b/>
                <w:bCs/>
                <w:color w:val="264D2B" w:themeColor="accent1"/>
                <w:sz w:val="28"/>
                <w:szCs w:val="28"/>
              </w:rPr>
              <w:t xml:space="preserve">Para </w:t>
            </w:r>
            <w:r w:rsidRPr="00500C84">
              <w:rPr>
                <w:color w:val="264D2B" w:themeColor="accent1"/>
                <w:sz w:val="28"/>
                <w:szCs w:val="28"/>
              </w:rPr>
              <w:t>llevar al día la toma del tratamiento médico.</w:t>
            </w:r>
          </w:p>
        </w:tc>
      </w:tr>
    </w:tbl>
    <w:p w14:paraId="576269F6" w14:textId="664773AD" w:rsidR="00470FA9" w:rsidRDefault="00470FA9" w:rsidP="00470FA9">
      <w:pPr>
        <w:spacing w:line="240" w:lineRule="auto"/>
        <w:ind w:left="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500C84" w14:paraId="4E6BFF00" w14:textId="77777777" w:rsidTr="00ED1796">
        <w:trPr>
          <w:trHeight w:val="2065"/>
        </w:trPr>
        <w:tc>
          <w:tcPr>
            <w:tcW w:w="7796" w:type="dxa"/>
            <w:shd w:val="clear" w:color="auto" w:fill="DFF1E0" w:themeFill="accent2" w:themeFillTint="33"/>
          </w:tcPr>
          <w:p w14:paraId="0B20933E" w14:textId="32E3BF0F" w:rsidR="00500C84" w:rsidRDefault="00500C84" w:rsidP="00ED1796">
            <w:pPr>
              <w:rPr>
                <w:b/>
                <w:bCs/>
                <w:color w:val="264D2B" w:themeColor="accent1"/>
                <w:sz w:val="32"/>
                <w:szCs w:val="30"/>
              </w:rPr>
            </w:pPr>
            <w:r w:rsidRPr="00500C84">
              <w:rPr>
                <w:b/>
                <w:bCs/>
                <w:color w:val="264D2B" w:themeColor="accent1"/>
                <w:sz w:val="32"/>
                <w:szCs w:val="30"/>
              </w:rPr>
              <w:t>RG-0</w:t>
            </w:r>
            <w:r>
              <w:rPr>
                <w:b/>
                <w:bCs/>
                <w:color w:val="264D2B" w:themeColor="accent1"/>
                <w:sz w:val="32"/>
                <w:szCs w:val="30"/>
              </w:rPr>
              <w:t>2</w:t>
            </w:r>
            <w:r w:rsidRPr="00500C84">
              <w:rPr>
                <w:b/>
                <w:bCs/>
                <w:color w:val="264D2B" w:themeColor="accent1"/>
                <w:sz w:val="32"/>
                <w:szCs w:val="30"/>
              </w:rPr>
              <w:t>: Gestión de dosis.</w:t>
            </w:r>
          </w:p>
          <w:p w14:paraId="7BBD6AFD" w14:textId="77777777" w:rsidR="00500C84" w:rsidRPr="00500C84" w:rsidRDefault="00500C84" w:rsidP="00ED1796">
            <w:pPr>
              <w:rPr>
                <w:b/>
                <w:bCs/>
                <w:color w:val="264D2B" w:themeColor="accent1"/>
                <w:sz w:val="12"/>
                <w:szCs w:val="14"/>
              </w:rPr>
            </w:pPr>
          </w:p>
          <w:p w14:paraId="2CBE7854" w14:textId="219E8905" w:rsidR="00500C84" w:rsidRPr="00500C84" w:rsidRDefault="00500C84"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cuidador</w:t>
            </w:r>
            <w:r w:rsidRPr="00500C84">
              <w:rPr>
                <w:color w:val="264D2B" w:themeColor="accent1"/>
                <w:sz w:val="28"/>
                <w:szCs w:val="28"/>
              </w:rPr>
              <w:t>.</w:t>
            </w:r>
          </w:p>
          <w:p w14:paraId="221AF147" w14:textId="755109C7" w:rsidR="00500C84" w:rsidRDefault="00500C84"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crear una rutina semanal de dosis personalizable de manera remota para el usuario del pastillero</w:t>
            </w:r>
            <w:r w:rsidRPr="00500C84">
              <w:rPr>
                <w:color w:val="264D2B" w:themeColor="accent1"/>
                <w:sz w:val="28"/>
                <w:szCs w:val="28"/>
              </w:rPr>
              <w:t>.</w:t>
            </w:r>
          </w:p>
          <w:p w14:paraId="7EA7048F" w14:textId="77777777" w:rsidR="00500C84" w:rsidRPr="00500C84" w:rsidRDefault="00500C84" w:rsidP="00ED1796">
            <w:pPr>
              <w:spacing w:line="276" w:lineRule="auto"/>
              <w:rPr>
                <w:color w:val="264D2B" w:themeColor="accent1"/>
                <w:sz w:val="14"/>
                <w:szCs w:val="16"/>
              </w:rPr>
            </w:pPr>
          </w:p>
          <w:p w14:paraId="6866E4FF" w14:textId="5EA217FA" w:rsidR="00500C84" w:rsidRPr="00500C84" w:rsidRDefault="00500C84" w:rsidP="00500C84">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configurar qué pastillas debe tomar el usuario en las distintas franjas horarias</w:t>
            </w:r>
            <w:r w:rsidRPr="00500C84">
              <w:rPr>
                <w:color w:val="264D2B" w:themeColor="accent1"/>
                <w:sz w:val="28"/>
                <w:szCs w:val="28"/>
              </w:rPr>
              <w:t>.</w:t>
            </w:r>
          </w:p>
        </w:tc>
      </w:tr>
    </w:tbl>
    <w:p w14:paraId="6D8C241A" w14:textId="77777777" w:rsidR="00470FA9" w:rsidRPr="00470FA9" w:rsidRDefault="00470FA9" w:rsidP="00470FA9">
      <w:pPr>
        <w:spacing w:line="240" w:lineRule="auto"/>
        <w:ind w:left="360"/>
        <w:rPr>
          <w:b/>
          <w:bCs/>
          <w:color w:val="264D2B" w:themeColor="accent1"/>
          <w:sz w:val="24"/>
          <w:szCs w:val="26"/>
        </w:rPr>
      </w:pPr>
    </w:p>
    <w:p w14:paraId="62391856" w14:textId="7A476131" w:rsidR="00470FA9" w:rsidRDefault="00470FA9" w:rsidP="00470FA9">
      <w:pPr>
        <w:spacing w:line="240" w:lineRule="auto"/>
        <w:ind w:firstLine="360"/>
        <w:rPr>
          <w:b/>
          <w:bCs/>
          <w:color w:val="264D2B" w:themeColor="accent1"/>
          <w:sz w:val="24"/>
          <w:szCs w:val="26"/>
        </w:rPr>
      </w:pPr>
      <w:r w:rsidRPr="00470FA9">
        <w:rPr>
          <w:b/>
          <w:bCs/>
          <w:color w:val="264D2B" w:themeColor="accent1"/>
          <w:sz w:val="24"/>
          <w:szCs w:val="26"/>
        </w:rPr>
        <w:t>3.2- Requisitos de información</w:t>
      </w:r>
    </w:p>
    <w:p w14:paraId="1F687BFB" w14:textId="0669044F" w:rsidR="009F7838" w:rsidRDefault="009F7838" w:rsidP="00470FA9">
      <w:pPr>
        <w:spacing w:line="240" w:lineRule="auto"/>
        <w:ind w:firstLine="360"/>
        <w:rPr>
          <w:b/>
          <w:bCs/>
          <w:color w:val="264D2B" w:themeColor="accent1"/>
          <w:sz w:val="24"/>
          <w:szCs w:val="26"/>
        </w:rPr>
      </w:pPr>
    </w:p>
    <w:p w14:paraId="05D7000D" w14:textId="2429B2CA" w:rsidR="009F7838" w:rsidRDefault="009F7838" w:rsidP="00470FA9">
      <w:pPr>
        <w:spacing w:line="240" w:lineRule="auto"/>
        <w:ind w:firstLine="360"/>
        <w:rPr>
          <w:b/>
          <w:bCs/>
          <w:color w:val="264D2B" w:themeColor="accent1"/>
          <w:sz w:val="24"/>
          <w:szCs w:val="26"/>
        </w:rPr>
      </w:pPr>
    </w:p>
    <w:p w14:paraId="6EBCAE78" w14:textId="77777777" w:rsidR="009F7838" w:rsidRDefault="009F7838"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9F7838" w14:paraId="3C3801C5" w14:textId="77777777" w:rsidTr="009F7838">
        <w:trPr>
          <w:trHeight w:val="2065"/>
        </w:trPr>
        <w:tc>
          <w:tcPr>
            <w:tcW w:w="7796" w:type="dxa"/>
            <w:shd w:val="clear" w:color="auto" w:fill="DEDEDE" w:themeFill="text2" w:themeFillTint="33"/>
          </w:tcPr>
          <w:p w14:paraId="34CB9BDD" w14:textId="210781EA" w:rsidR="009F7838" w:rsidRDefault="009F7838" w:rsidP="00ED1796">
            <w:pPr>
              <w:rPr>
                <w:b/>
                <w:bCs/>
                <w:color w:val="264D2B" w:themeColor="accent1"/>
                <w:sz w:val="32"/>
                <w:szCs w:val="30"/>
              </w:rPr>
            </w:pPr>
            <w:r w:rsidRPr="00500C84">
              <w:rPr>
                <w:b/>
                <w:bCs/>
                <w:color w:val="264D2B" w:themeColor="accent1"/>
                <w:sz w:val="32"/>
                <w:szCs w:val="30"/>
              </w:rPr>
              <w:lastRenderedPageBreak/>
              <w:t>R</w:t>
            </w:r>
            <w:r>
              <w:rPr>
                <w:b/>
                <w:bCs/>
                <w:color w:val="264D2B" w:themeColor="accent1"/>
                <w:sz w:val="32"/>
                <w:szCs w:val="30"/>
              </w:rPr>
              <w:t>I-01-01</w:t>
            </w:r>
            <w:r w:rsidRPr="00500C84">
              <w:rPr>
                <w:b/>
                <w:bCs/>
                <w:color w:val="264D2B" w:themeColor="accent1"/>
                <w:sz w:val="32"/>
                <w:szCs w:val="30"/>
              </w:rPr>
              <w:t xml:space="preserve">: </w:t>
            </w:r>
            <w:r>
              <w:rPr>
                <w:b/>
                <w:bCs/>
                <w:color w:val="264D2B" w:themeColor="accent1"/>
                <w:sz w:val="32"/>
                <w:szCs w:val="30"/>
              </w:rPr>
              <w:t>Información de la dosis.</w:t>
            </w:r>
          </w:p>
          <w:p w14:paraId="02273D03" w14:textId="77777777" w:rsidR="009F7838" w:rsidRPr="00500C84" w:rsidRDefault="009F7838" w:rsidP="00ED1796">
            <w:pPr>
              <w:rPr>
                <w:b/>
                <w:bCs/>
                <w:color w:val="264D2B" w:themeColor="accent1"/>
                <w:sz w:val="12"/>
                <w:szCs w:val="14"/>
              </w:rPr>
            </w:pPr>
          </w:p>
          <w:p w14:paraId="365C59C2" w14:textId="4577D0B7" w:rsidR="009F7838" w:rsidRPr="00500C84" w:rsidRDefault="009F7838"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usuario del pastillero</w:t>
            </w:r>
            <w:r w:rsidRPr="00500C84">
              <w:rPr>
                <w:color w:val="264D2B" w:themeColor="accent1"/>
                <w:sz w:val="28"/>
                <w:szCs w:val="28"/>
              </w:rPr>
              <w:t>.</w:t>
            </w:r>
          </w:p>
          <w:p w14:paraId="0FEC2DC4" w14:textId="39FB570D" w:rsidR="009F7838" w:rsidRDefault="009F7838"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almacenar la información de la dosis junto a la hora y el día de la semana en la cual se debe tomar y de qué pastillas está formada junto a su cantidad</w:t>
            </w:r>
            <w:r w:rsidRPr="00500C84">
              <w:rPr>
                <w:color w:val="264D2B" w:themeColor="accent1"/>
                <w:sz w:val="28"/>
                <w:szCs w:val="28"/>
              </w:rPr>
              <w:t>.</w:t>
            </w:r>
          </w:p>
          <w:p w14:paraId="72A46ADA" w14:textId="77777777" w:rsidR="009F7838" w:rsidRPr="00500C84" w:rsidRDefault="009F7838" w:rsidP="00ED1796">
            <w:pPr>
              <w:spacing w:line="276" w:lineRule="auto"/>
              <w:rPr>
                <w:color w:val="264D2B" w:themeColor="accent1"/>
                <w:sz w:val="14"/>
                <w:szCs w:val="16"/>
              </w:rPr>
            </w:pPr>
          </w:p>
          <w:p w14:paraId="28A4254F" w14:textId="0875ED74" w:rsidR="009F7838" w:rsidRPr="00500C84" w:rsidRDefault="009F7838"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llevar un seguimiento de las dosis tomadas y de las siguientes dosis a tomar.</w:t>
            </w:r>
          </w:p>
        </w:tc>
      </w:tr>
    </w:tbl>
    <w:p w14:paraId="38126579" w14:textId="78DAB89D" w:rsidR="009F7838" w:rsidRDefault="009F7838"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9F7838" w14:paraId="70CA5D14" w14:textId="77777777" w:rsidTr="00ED1796">
        <w:trPr>
          <w:trHeight w:val="2065"/>
        </w:trPr>
        <w:tc>
          <w:tcPr>
            <w:tcW w:w="7796" w:type="dxa"/>
            <w:shd w:val="clear" w:color="auto" w:fill="DEDEDE" w:themeFill="text2" w:themeFillTint="33"/>
          </w:tcPr>
          <w:p w14:paraId="661E06A1" w14:textId="380FB45E" w:rsidR="009F7838" w:rsidRDefault="009F7838" w:rsidP="00ED1796">
            <w:pPr>
              <w:rPr>
                <w:b/>
                <w:bCs/>
                <w:color w:val="264D2B" w:themeColor="accent1"/>
                <w:sz w:val="32"/>
                <w:szCs w:val="30"/>
              </w:rPr>
            </w:pPr>
            <w:r w:rsidRPr="00500C84">
              <w:rPr>
                <w:b/>
                <w:bCs/>
                <w:color w:val="264D2B" w:themeColor="accent1"/>
                <w:sz w:val="32"/>
                <w:szCs w:val="30"/>
              </w:rPr>
              <w:t>R</w:t>
            </w:r>
            <w:r>
              <w:rPr>
                <w:b/>
                <w:bCs/>
                <w:color w:val="264D2B" w:themeColor="accent1"/>
                <w:sz w:val="32"/>
                <w:szCs w:val="30"/>
              </w:rPr>
              <w:t>I-01-02</w:t>
            </w:r>
            <w:r w:rsidRPr="00500C84">
              <w:rPr>
                <w:b/>
                <w:bCs/>
                <w:color w:val="264D2B" w:themeColor="accent1"/>
                <w:sz w:val="32"/>
                <w:szCs w:val="30"/>
              </w:rPr>
              <w:t xml:space="preserve">: </w:t>
            </w:r>
            <w:r>
              <w:rPr>
                <w:b/>
                <w:bCs/>
                <w:color w:val="264D2B" w:themeColor="accent1"/>
                <w:sz w:val="32"/>
                <w:szCs w:val="30"/>
              </w:rPr>
              <w:t>Información de pastillero.</w:t>
            </w:r>
          </w:p>
          <w:p w14:paraId="28F13B5C" w14:textId="77777777" w:rsidR="009F7838" w:rsidRPr="00500C84" w:rsidRDefault="009F7838" w:rsidP="00ED1796">
            <w:pPr>
              <w:rPr>
                <w:b/>
                <w:bCs/>
                <w:color w:val="264D2B" w:themeColor="accent1"/>
                <w:sz w:val="12"/>
                <w:szCs w:val="14"/>
              </w:rPr>
            </w:pPr>
          </w:p>
          <w:p w14:paraId="497F0F57" w14:textId="77777777" w:rsidR="009F7838" w:rsidRPr="00500C84" w:rsidRDefault="009F7838"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usuario del pastillero</w:t>
            </w:r>
            <w:r w:rsidRPr="00500C84">
              <w:rPr>
                <w:color w:val="264D2B" w:themeColor="accent1"/>
                <w:sz w:val="28"/>
                <w:szCs w:val="28"/>
              </w:rPr>
              <w:t>.</w:t>
            </w:r>
          </w:p>
          <w:p w14:paraId="2A7C4B0F" w14:textId="72539F9D" w:rsidR="009F7838" w:rsidRDefault="009F7838"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almacenar la cadena identificativa del pastillero y su alias.</w:t>
            </w:r>
          </w:p>
          <w:p w14:paraId="7D5838BD" w14:textId="77777777" w:rsidR="009F7838" w:rsidRPr="00500C84" w:rsidRDefault="009F7838" w:rsidP="00ED1796">
            <w:pPr>
              <w:spacing w:line="276" w:lineRule="auto"/>
              <w:rPr>
                <w:color w:val="264D2B" w:themeColor="accent1"/>
                <w:sz w:val="14"/>
                <w:szCs w:val="16"/>
              </w:rPr>
            </w:pPr>
          </w:p>
          <w:p w14:paraId="3C85B700" w14:textId="7CFCC19F" w:rsidR="009F7838" w:rsidRPr="00500C84" w:rsidRDefault="009F7838"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identificar el pastillero correspondiente al usuario.</w:t>
            </w:r>
          </w:p>
        </w:tc>
      </w:tr>
    </w:tbl>
    <w:p w14:paraId="72A525A8" w14:textId="646026FE" w:rsidR="009F7838" w:rsidRDefault="009F7838"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9F7838" w14:paraId="739955DF" w14:textId="77777777" w:rsidTr="00ED1796">
        <w:trPr>
          <w:trHeight w:val="2065"/>
        </w:trPr>
        <w:tc>
          <w:tcPr>
            <w:tcW w:w="7796" w:type="dxa"/>
            <w:shd w:val="clear" w:color="auto" w:fill="DEDEDE" w:themeFill="text2" w:themeFillTint="33"/>
          </w:tcPr>
          <w:p w14:paraId="35A64ADB" w14:textId="660EFC57" w:rsidR="009F7838" w:rsidRDefault="009F7838" w:rsidP="00ED1796">
            <w:pPr>
              <w:rPr>
                <w:b/>
                <w:bCs/>
                <w:color w:val="264D2B" w:themeColor="accent1"/>
                <w:sz w:val="32"/>
                <w:szCs w:val="30"/>
              </w:rPr>
            </w:pPr>
            <w:r w:rsidRPr="00500C84">
              <w:rPr>
                <w:b/>
                <w:bCs/>
                <w:color w:val="264D2B" w:themeColor="accent1"/>
                <w:sz w:val="32"/>
                <w:szCs w:val="30"/>
              </w:rPr>
              <w:t>R</w:t>
            </w:r>
            <w:r>
              <w:rPr>
                <w:b/>
                <w:bCs/>
                <w:color w:val="264D2B" w:themeColor="accent1"/>
                <w:sz w:val="32"/>
                <w:szCs w:val="30"/>
              </w:rPr>
              <w:t>I-02-</w:t>
            </w:r>
            <w:proofErr w:type="gramStart"/>
            <w:r>
              <w:rPr>
                <w:b/>
                <w:bCs/>
                <w:color w:val="264D2B" w:themeColor="accent1"/>
                <w:sz w:val="32"/>
                <w:szCs w:val="30"/>
              </w:rPr>
              <w:t>01</w:t>
            </w:r>
            <w:r w:rsidRPr="00500C84">
              <w:rPr>
                <w:b/>
                <w:bCs/>
                <w:color w:val="264D2B" w:themeColor="accent1"/>
                <w:sz w:val="32"/>
                <w:szCs w:val="30"/>
              </w:rPr>
              <w:t>:</w:t>
            </w:r>
            <w:r>
              <w:rPr>
                <w:b/>
                <w:bCs/>
                <w:color w:val="264D2B" w:themeColor="accent1"/>
                <w:sz w:val="32"/>
                <w:szCs w:val="30"/>
              </w:rPr>
              <w:t>Información</w:t>
            </w:r>
            <w:proofErr w:type="gramEnd"/>
            <w:r>
              <w:rPr>
                <w:b/>
                <w:bCs/>
                <w:color w:val="264D2B" w:themeColor="accent1"/>
                <w:sz w:val="32"/>
                <w:szCs w:val="30"/>
              </w:rPr>
              <w:t xml:space="preserve"> de la pastilla.</w:t>
            </w:r>
          </w:p>
          <w:p w14:paraId="47928DD9" w14:textId="77777777" w:rsidR="009F7838" w:rsidRPr="00500C84" w:rsidRDefault="009F7838" w:rsidP="00ED1796">
            <w:pPr>
              <w:rPr>
                <w:b/>
                <w:bCs/>
                <w:color w:val="264D2B" w:themeColor="accent1"/>
                <w:sz w:val="12"/>
                <w:szCs w:val="14"/>
              </w:rPr>
            </w:pPr>
          </w:p>
          <w:p w14:paraId="5C5892F3" w14:textId="6C9B6223" w:rsidR="009F7838" w:rsidRPr="00500C84" w:rsidRDefault="009F7838"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cuidador</w:t>
            </w:r>
            <w:r w:rsidRPr="00500C84">
              <w:rPr>
                <w:color w:val="264D2B" w:themeColor="accent1"/>
                <w:sz w:val="28"/>
                <w:szCs w:val="28"/>
              </w:rPr>
              <w:t>.</w:t>
            </w:r>
          </w:p>
          <w:p w14:paraId="4D0A5B4E" w14:textId="1092D151" w:rsidR="009F7838" w:rsidRDefault="009F7838"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saber el nombre de una pastilla, su </w:t>
            </w:r>
            <w:proofErr w:type="gramStart"/>
            <w:r>
              <w:rPr>
                <w:color w:val="264D2B" w:themeColor="accent1"/>
                <w:sz w:val="28"/>
                <w:szCs w:val="28"/>
              </w:rPr>
              <w:t>peso  y</w:t>
            </w:r>
            <w:proofErr w:type="gramEnd"/>
            <w:r>
              <w:rPr>
                <w:color w:val="264D2B" w:themeColor="accent1"/>
                <w:sz w:val="28"/>
                <w:szCs w:val="28"/>
              </w:rPr>
              <w:t xml:space="preserve"> su descripción.</w:t>
            </w:r>
          </w:p>
          <w:p w14:paraId="215D8FD0" w14:textId="77777777" w:rsidR="009F7838" w:rsidRPr="00500C84" w:rsidRDefault="009F7838" w:rsidP="00ED1796">
            <w:pPr>
              <w:spacing w:line="276" w:lineRule="auto"/>
              <w:rPr>
                <w:color w:val="264D2B" w:themeColor="accent1"/>
                <w:sz w:val="14"/>
                <w:szCs w:val="16"/>
              </w:rPr>
            </w:pPr>
          </w:p>
          <w:p w14:paraId="1D62D530" w14:textId="68C043B1" w:rsidR="009F7838" w:rsidRPr="00500C84" w:rsidRDefault="009F7838"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almacenar correctamente la información de la pastilla.</w:t>
            </w:r>
          </w:p>
        </w:tc>
      </w:tr>
    </w:tbl>
    <w:p w14:paraId="57C4D82E" w14:textId="33760117" w:rsidR="009F7838" w:rsidRDefault="009F7838"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9F7838" w14:paraId="70D318CF" w14:textId="77777777" w:rsidTr="00ED1796">
        <w:trPr>
          <w:trHeight w:val="2065"/>
        </w:trPr>
        <w:tc>
          <w:tcPr>
            <w:tcW w:w="7796" w:type="dxa"/>
            <w:shd w:val="clear" w:color="auto" w:fill="DEDEDE" w:themeFill="text2" w:themeFillTint="33"/>
          </w:tcPr>
          <w:p w14:paraId="1FBFFF71" w14:textId="54A0EA22" w:rsidR="009F7838" w:rsidRDefault="009F7838" w:rsidP="00ED1796">
            <w:pPr>
              <w:rPr>
                <w:b/>
                <w:bCs/>
                <w:color w:val="264D2B" w:themeColor="accent1"/>
                <w:sz w:val="32"/>
                <w:szCs w:val="30"/>
              </w:rPr>
            </w:pPr>
            <w:r w:rsidRPr="00500C84">
              <w:rPr>
                <w:b/>
                <w:bCs/>
                <w:color w:val="264D2B" w:themeColor="accent1"/>
                <w:sz w:val="32"/>
                <w:szCs w:val="30"/>
              </w:rPr>
              <w:t>R</w:t>
            </w:r>
            <w:r>
              <w:rPr>
                <w:b/>
                <w:bCs/>
                <w:color w:val="264D2B" w:themeColor="accent1"/>
                <w:sz w:val="32"/>
                <w:szCs w:val="30"/>
              </w:rPr>
              <w:t>I-02-</w:t>
            </w:r>
            <w:proofErr w:type="gramStart"/>
            <w:r>
              <w:rPr>
                <w:b/>
                <w:bCs/>
                <w:color w:val="264D2B" w:themeColor="accent1"/>
                <w:sz w:val="32"/>
                <w:szCs w:val="30"/>
              </w:rPr>
              <w:t>02</w:t>
            </w:r>
            <w:r w:rsidRPr="00500C84">
              <w:rPr>
                <w:b/>
                <w:bCs/>
                <w:color w:val="264D2B" w:themeColor="accent1"/>
                <w:sz w:val="32"/>
                <w:szCs w:val="30"/>
              </w:rPr>
              <w:t>:</w:t>
            </w:r>
            <w:r>
              <w:rPr>
                <w:b/>
                <w:bCs/>
                <w:color w:val="264D2B" w:themeColor="accent1"/>
                <w:sz w:val="32"/>
                <w:szCs w:val="30"/>
              </w:rPr>
              <w:t>Información</w:t>
            </w:r>
            <w:proofErr w:type="gramEnd"/>
            <w:r>
              <w:rPr>
                <w:b/>
                <w:bCs/>
                <w:color w:val="264D2B" w:themeColor="accent1"/>
                <w:sz w:val="32"/>
                <w:szCs w:val="30"/>
              </w:rPr>
              <w:t xml:space="preserve"> del usuario.</w:t>
            </w:r>
          </w:p>
          <w:p w14:paraId="23B76419" w14:textId="77777777" w:rsidR="009F7838" w:rsidRPr="00500C84" w:rsidRDefault="009F7838" w:rsidP="00ED1796">
            <w:pPr>
              <w:rPr>
                <w:b/>
                <w:bCs/>
                <w:color w:val="264D2B" w:themeColor="accent1"/>
                <w:sz w:val="12"/>
                <w:szCs w:val="14"/>
              </w:rPr>
            </w:pPr>
          </w:p>
          <w:p w14:paraId="4D87E8F3" w14:textId="74CCCD72" w:rsidR="009F7838" w:rsidRPr="00500C84" w:rsidRDefault="009F7838"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cuidador y administrador</w:t>
            </w:r>
            <w:r w:rsidRPr="00500C84">
              <w:rPr>
                <w:color w:val="264D2B" w:themeColor="accent1"/>
                <w:sz w:val="28"/>
                <w:szCs w:val="28"/>
              </w:rPr>
              <w:t>.</w:t>
            </w:r>
          </w:p>
          <w:p w14:paraId="72009242" w14:textId="0FDEFE74" w:rsidR="009F7838" w:rsidRDefault="009F7838"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poder acceder a la información</w:t>
            </w:r>
            <w:r w:rsidR="00160B51">
              <w:rPr>
                <w:color w:val="264D2B" w:themeColor="accent1"/>
                <w:sz w:val="28"/>
                <w:szCs w:val="28"/>
              </w:rPr>
              <w:t xml:space="preserve"> de los usuarios</w:t>
            </w:r>
            <w:r>
              <w:rPr>
                <w:color w:val="264D2B" w:themeColor="accent1"/>
                <w:sz w:val="28"/>
                <w:szCs w:val="28"/>
              </w:rPr>
              <w:t>.</w:t>
            </w:r>
          </w:p>
          <w:p w14:paraId="1AF7E1F8" w14:textId="77777777" w:rsidR="009F7838" w:rsidRPr="00500C84" w:rsidRDefault="009F7838" w:rsidP="00ED1796">
            <w:pPr>
              <w:spacing w:line="276" w:lineRule="auto"/>
              <w:rPr>
                <w:color w:val="264D2B" w:themeColor="accent1"/>
                <w:sz w:val="14"/>
                <w:szCs w:val="16"/>
              </w:rPr>
            </w:pPr>
          </w:p>
          <w:p w14:paraId="32A4A177" w14:textId="205FCFA8" w:rsidR="009F7838" w:rsidRPr="00500C84" w:rsidRDefault="009F7838" w:rsidP="00ED1796">
            <w:pPr>
              <w:spacing w:line="276" w:lineRule="auto"/>
              <w:rPr>
                <w:color w:val="264D2B" w:themeColor="accent1"/>
                <w:sz w:val="28"/>
                <w:szCs w:val="28"/>
              </w:rPr>
            </w:pPr>
            <w:r w:rsidRPr="00500C84">
              <w:rPr>
                <w:b/>
                <w:bCs/>
                <w:color w:val="264D2B" w:themeColor="accent1"/>
                <w:sz w:val="28"/>
                <w:szCs w:val="28"/>
              </w:rPr>
              <w:t>Para</w:t>
            </w:r>
            <w:r w:rsidR="00160B51">
              <w:rPr>
                <w:color w:val="264D2B" w:themeColor="accent1"/>
                <w:sz w:val="28"/>
                <w:szCs w:val="28"/>
              </w:rPr>
              <w:t xml:space="preserve"> poder llevar un registro de los datos de cada usuario</w:t>
            </w:r>
            <w:r>
              <w:rPr>
                <w:color w:val="264D2B" w:themeColor="accent1"/>
                <w:sz w:val="28"/>
                <w:szCs w:val="28"/>
              </w:rPr>
              <w:t>.</w:t>
            </w:r>
          </w:p>
        </w:tc>
      </w:tr>
    </w:tbl>
    <w:p w14:paraId="5114A30D" w14:textId="77777777" w:rsidR="009F7838" w:rsidRPr="00470FA9" w:rsidRDefault="009F7838"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160B51" w14:paraId="2FA2B9FE" w14:textId="77777777" w:rsidTr="00ED1796">
        <w:trPr>
          <w:trHeight w:val="2065"/>
        </w:trPr>
        <w:tc>
          <w:tcPr>
            <w:tcW w:w="7796" w:type="dxa"/>
            <w:shd w:val="clear" w:color="auto" w:fill="DEDEDE" w:themeFill="text2" w:themeFillTint="33"/>
          </w:tcPr>
          <w:p w14:paraId="20DF8CAE" w14:textId="4EB0C9ED" w:rsidR="00160B51" w:rsidRDefault="00160B51" w:rsidP="00ED1796">
            <w:pPr>
              <w:rPr>
                <w:b/>
                <w:bCs/>
                <w:color w:val="264D2B" w:themeColor="accent1"/>
                <w:sz w:val="32"/>
                <w:szCs w:val="30"/>
              </w:rPr>
            </w:pPr>
            <w:r w:rsidRPr="00500C84">
              <w:rPr>
                <w:b/>
                <w:bCs/>
                <w:color w:val="264D2B" w:themeColor="accent1"/>
                <w:sz w:val="32"/>
                <w:szCs w:val="30"/>
              </w:rPr>
              <w:lastRenderedPageBreak/>
              <w:t>R</w:t>
            </w:r>
            <w:r>
              <w:rPr>
                <w:b/>
                <w:bCs/>
                <w:color w:val="264D2B" w:themeColor="accent1"/>
                <w:sz w:val="32"/>
                <w:szCs w:val="30"/>
              </w:rPr>
              <w:t>I-02-</w:t>
            </w:r>
            <w:proofErr w:type="gramStart"/>
            <w:r>
              <w:rPr>
                <w:b/>
                <w:bCs/>
                <w:color w:val="264D2B" w:themeColor="accent1"/>
                <w:sz w:val="32"/>
                <w:szCs w:val="30"/>
              </w:rPr>
              <w:t>03</w:t>
            </w:r>
            <w:r w:rsidRPr="00500C84">
              <w:rPr>
                <w:b/>
                <w:bCs/>
                <w:color w:val="264D2B" w:themeColor="accent1"/>
                <w:sz w:val="32"/>
                <w:szCs w:val="30"/>
              </w:rPr>
              <w:t>:</w:t>
            </w:r>
            <w:r>
              <w:rPr>
                <w:b/>
                <w:bCs/>
                <w:color w:val="264D2B" w:themeColor="accent1"/>
                <w:sz w:val="32"/>
                <w:szCs w:val="30"/>
              </w:rPr>
              <w:t>Registros</w:t>
            </w:r>
            <w:proofErr w:type="gramEnd"/>
            <w:r>
              <w:rPr>
                <w:b/>
                <w:bCs/>
                <w:color w:val="264D2B" w:themeColor="accent1"/>
                <w:sz w:val="32"/>
                <w:szCs w:val="30"/>
              </w:rPr>
              <w:t xml:space="preserve"> de las dosis.</w:t>
            </w:r>
          </w:p>
          <w:p w14:paraId="3B24B5DE" w14:textId="77777777" w:rsidR="00160B51" w:rsidRPr="00500C84" w:rsidRDefault="00160B51" w:rsidP="00ED1796">
            <w:pPr>
              <w:rPr>
                <w:b/>
                <w:bCs/>
                <w:color w:val="264D2B" w:themeColor="accent1"/>
                <w:sz w:val="12"/>
                <w:szCs w:val="14"/>
              </w:rPr>
            </w:pPr>
          </w:p>
          <w:p w14:paraId="0A61EA81" w14:textId="5C378081" w:rsidR="00160B51" w:rsidRPr="00500C84" w:rsidRDefault="00160B51"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cuidador</w:t>
            </w:r>
            <w:r w:rsidRPr="00500C84">
              <w:rPr>
                <w:color w:val="264D2B" w:themeColor="accent1"/>
                <w:sz w:val="28"/>
                <w:szCs w:val="28"/>
              </w:rPr>
              <w:t>.</w:t>
            </w:r>
          </w:p>
          <w:p w14:paraId="696E1D12" w14:textId="04BA440C" w:rsidR="00160B51" w:rsidRDefault="00160B51"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conocer mantener un catálogo de todas las tomas tomadas en el tiempo por el usuario del pastillero que tenemos a cargo.</w:t>
            </w:r>
          </w:p>
          <w:p w14:paraId="405E1CF2" w14:textId="77777777" w:rsidR="00160B51" w:rsidRPr="00500C84" w:rsidRDefault="00160B51" w:rsidP="00ED1796">
            <w:pPr>
              <w:spacing w:line="276" w:lineRule="auto"/>
              <w:rPr>
                <w:color w:val="264D2B" w:themeColor="accent1"/>
                <w:sz w:val="14"/>
                <w:szCs w:val="16"/>
              </w:rPr>
            </w:pPr>
          </w:p>
          <w:p w14:paraId="75894ED8" w14:textId="1357E602" w:rsidR="00160B51" w:rsidRPr="00500C84" w:rsidRDefault="00160B51"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llevar un seguimiento de las distintas tomas del usuario a cargo.</w:t>
            </w:r>
          </w:p>
        </w:tc>
      </w:tr>
    </w:tbl>
    <w:p w14:paraId="29EA698A" w14:textId="77777777" w:rsidR="00160B51" w:rsidRDefault="00160B51" w:rsidP="00470FA9">
      <w:pPr>
        <w:spacing w:line="240" w:lineRule="auto"/>
        <w:ind w:firstLine="360"/>
        <w:rPr>
          <w:b/>
          <w:bCs/>
          <w:color w:val="264D2B" w:themeColor="accent1"/>
          <w:sz w:val="24"/>
          <w:szCs w:val="26"/>
        </w:rPr>
      </w:pPr>
    </w:p>
    <w:p w14:paraId="34AE8EC3" w14:textId="68BA94C9" w:rsidR="00470FA9" w:rsidRDefault="00470FA9" w:rsidP="00470FA9">
      <w:pPr>
        <w:spacing w:line="240" w:lineRule="auto"/>
        <w:ind w:firstLine="360"/>
        <w:rPr>
          <w:b/>
          <w:bCs/>
          <w:color w:val="264D2B" w:themeColor="accent1"/>
          <w:sz w:val="24"/>
          <w:szCs w:val="26"/>
        </w:rPr>
      </w:pPr>
      <w:r w:rsidRPr="00470FA9">
        <w:rPr>
          <w:b/>
          <w:bCs/>
          <w:color w:val="264D2B" w:themeColor="accent1"/>
          <w:sz w:val="24"/>
          <w:szCs w:val="26"/>
        </w:rPr>
        <w:t>3.2- Requisitos funcionales</w:t>
      </w:r>
      <w:r w:rsidR="00160B51">
        <w:rPr>
          <w:b/>
          <w:bCs/>
          <w:color w:val="264D2B" w:themeColor="accent1"/>
          <w:sz w:val="24"/>
          <w:szCs w:val="26"/>
        </w:rPr>
        <w:t xml:space="preserve">   </w:t>
      </w:r>
    </w:p>
    <w:tbl>
      <w:tblPr>
        <w:tblStyle w:val="Tablaconcuadrcula"/>
        <w:tblW w:w="0" w:type="auto"/>
        <w:tblInd w:w="1980" w:type="dxa"/>
        <w:tblLook w:val="04A0" w:firstRow="1" w:lastRow="0" w:firstColumn="1" w:lastColumn="0" w:noHBand="0" w:noVBand="1"/>
      </w:tblPr>
      <w:tblGrid>
        <w:gridCol w:w="7796"/>
      </w:tblGrid>
      <w:tr w:rsidR="00D565AE" w14:paraId="5F111F74" w14:textId="77777777" w:rsidTr="00ED1796">
        <w:trPr>
          <w:trHeight w:val="2065"/>
        </w:trPr>
        <w:tc>
          <w:tcPr>
            <w:tcW w:w="7796" w:type="dxa"/>
            <w:shd w:val="clear" w:color="auto" w:fill="DEDEDE" w:themeFill="text2" w:themeFillTint="33"/>
          </w:tcPr>
          <w:p w14:paraId="40A6D23B" w14:textId="1E308F5E" w:rsidR="00D565AE" w:rsidRDefault="00D565AE" w:rsidP="00ED1796">
            <w:pPr>
              <w:rPr>
                <w:b/>
                <w:bCs/>
                <w:color w:val="264D2B" w:themeColor="accent1"/>
                <w:sz w:val="32"/>
                <w:szCs w:val="30"/>
              </w:rPr>
            </w:pPr>
            <w:r w:rsidRPr="00500C84">
              <w:rPr>
                <w:b/>
                <w:bCs/>
                <w:color w:val="264D2B" w:themeColor="accent1"/>
                <w:sz w:val="32"/>
                <w:szCs w:val="30"/>
              </w:rPr>
              <w:t>R</w:t>
            </w:r>
            <w:r>
              <w:rPr>
                <w:b/>
                <w:bCs/>
                <w:color w:val="264D2B" w:themeColor="accent1"/>
                <w:sz w:val="32"/>
                <w:szCs w:val="30"/>
              </w:rPr>
              <w:t>F-01</w:t>
            </w:r>
            <w:r w:rsidRPr="00500C84">
              <w:rPr>
                <w:b/>
                <w:bCs/>
                <w:color w:val="264D2B" w:themeColor="accent1"/>
                <w:sz w:val="32"/>
                <w:szCs w:val="30"/>
              </w:rPr>
              <w:t>:</w:t>
            </w:r>
            <w:r>
              <w:rPr>
                <w:b/>
                <w:bCs/>
                <w:color w:val="264D2B" w:themeColor="accent1"/>
                <w:sz w:val="32"/>
                <w:szCs w:val="30"/>
              </w:rPr>
              <w:t xml:space="preserve"> Alarma de toma de dosis.</w:t>
            </w:r>
          </w:p>
          <w:p w14:paraId="5ADC02C4" w14:textId="77777777" w:rsidR="00D565AE" w:rsidRPr="00500C84" w:rsidRDefault="00D565AE" w:rsidP="00ED1796">
            <w:pPr>
              <w:rPr>
                <w:b/>
                <w:bCs/>
                <w:color w:val="264D2B" w:themeColor="accent1"/>
                <w:sz w:val="12"/>
                <w:szCs w:val="14"/>
              </w:rPr>
            </w:pPr>
          </w:p>
          <w:p w14:paraId="4562F12B" w14:textId="47F8DC8B" w:rsidR="00D565AE" w:rsidRPr="00500C84" w:rsidRDefault="00D565AE" w:rsidP="00ED1796">
            <w:pPr>
              <w:spacing w:line="360" w:lineRule="auto"/>
              <w:rPr>
                <w:color w:val="264D2B" w:themeColor="accent1"/>
                <w:sz w:val="28"/>
                <w:szCs w:val="28"/>
              </w:rPr>
            </w:pPr>
            <w:r w:rsidRPr="00500C84">
              <w:rPr>
                <w:b/>
                <w:bCs/>
                <w:color w:val="264D2B" w:themeColor="accent1"/>
                <w:sz w:val="28"/>
                <w:szCs w:val="28"/>
              </w:rPr>
              <w:t>Como</w:t>
            </w:r>
            <w:r>
              <w:rPr>
                <w:b/>
                <w:bCs/>
                <w:color w:val="264D2B" w:themeColor="accent1"/>
                <w:sz w:val="28"/>
                <w:szCs w:val="28"/>
              </w:rPr>
              <w:t xml:space="preserve"> </w:t>
            </w:r>
            <w:r>
              <w:rPr>
                <w:color w:val="264D2B" w:themeColor="accent1"/>
                <w:sz w:val="28"/>
                <w:szCs w:val="28"/>
              </w:rPr>
              <w:t>usuario</w:t>
            </w:r>
            <w:r w:rsidRPr="00500C84">
              <w:rPr>
                <w:color w:val="264D2B" w:themeColor="accent1"/>
                <w:sz w:val="28"/>
                <w:szCs w:val="28"/>
              </w:rPr>
              <w:t>.</w:t>
            </w:r>
          </w:p>
          <w:p w14:paraId="7FCAE1E6" w14:textId="2455ADB1" w:rsidR="00D565AE" w:rsidRPr="00D565AE" w:rsidRDefault="00D565AE" w:rsidP="00ED1796">
            <w:pPr>
              <w:spacing w:line="276" w:lineRule="auto"/>
              <w:rPr>
                <w:color w:val="264D2B" w:themeColor="accent1"/>
              </w:rPr>
            </w:pPr>
            <w:r w:rsidRPr="00500C84">
              <w:rPr>
                <w:b/>
                <w:bCs/>
                <w:color w:val="264D2B" w:themeColor="accent1"/>
                <w:sz w:val="28"/>
                <w:szCs w:val="28"/>
              </w:rPr>
              <w:t>Quiero</w:t>
            </w:r>
            <w:r>
              <w:rPr>
                <w:b/>
                <w:bCs/>
                <w:color w:val="264D2B" w:themeColor="accent1"/>
                <w:sz w:val="28"/>
                <w:szCs w:val="28"/>
              </w:rPr>
              <w:t xml:space="preserve"> </w:t>
            </w:r>
            <w:r w:rsidRPr="00D565AE">
              <w:rPr>
                <w:color w:val="264D2B" w:themeColor="accent1"/>
                <w:sz w:val="28"/>
                <w:szCs w:val="28"/>
              </w:rPr>
              <w:t>que suene una alarma cuando sea la hora de tomar una dosis.</w:t>
            </w:r>
          </w:p>
          <w:p w14:paraId="2549283F" w14:textId="77777777" w:rsidR="00D565AE" w:rsidRPr="00500C84" w:rsidRDefault="00D565AE" w:rsidP="00ED1796">
            <w:pPr>
              <w:spacing w:line="276" w:lineRule="auto"/>
              <w:rPr>
                <w:color w:val="264D2B" w:themeColor="accent1"/>
                <w:sz w:val="14"/>
                <w:szCs w:val="16"/>
              </w:rPr>
            </w:pPr>
          </w:p>
          <w:p w14:paraId="0299BDC0" w14:textId="5E34CC60" w:rsidR="00D565AE" w:rsidRPr="00500C84" w:rsidRDefault="00D565AE"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enterarme de que es hora de tomarme la dosis.</w:t>
            </w:r>
          </w:p>
        </w:tc>
      </w:tr>
    </w:tbl>
    <w:p w14:paraId="58EABECE" w14:textId="5BA60776" w:rsidR="00D565AE" w:rsidRDefault="00D565AE" w:rsidP="00470FA9">
      <w:pPr>
        <w:spacing w:line="240" w:lineRule="auto"/>
        <w:ind w:firstLine="360"/>
        <w:rPr>
          <w:b/>
          <w:bCs/>
          <w:color w:val="264D2B" w:themeColor="accent1"/>
          <w:sz w:val="24"/>
          <w:szCs w:val="26"/>
        </w:rPr>
      </w:pPr>
      <w:r>
        <w:rPr>
          <w:b/>
          <w:bCs/>
          <w:color w:val="264D2B" w:themeColor="accent1"/>
          <w:sz w:val="24"/>
          <w:szCs w:val="26"/>
        </w:rPr>
        <w:tab/>
      </w:r>
    </w:p>
    <w:tbl>
      <w:tblPr>
        <w:tblStyle w:val="Tablaconcuadrcula"/>
        <w:tblW w:w="0" w:type="auto"/>
        <w:tblInd w:w="1980" w:type="dxa"/>
        <w:tblLook w:val="04A0" w:firstRow="1" w:lastRow="0" w:firstColumn="1" w:lastColumn="0" w:noHBand="0" w:noVBand="1"/>
      </w:tblPr>
      <w:tblGrid>
        <w:gridCol w:w="7796"/>
      </w:tblGrid>
      <w:tr w:rsidR="00D565AE" w14:paraId="76DF6988" w14:textId="77777777" w:rsidTr="00ED1796">
        <w:trPr>
          <w:trHeight w:val="2065"/>
        </w:trPr>
        <w:tc>
          <w:tcPr>
            <w:tcW w:w="7796" w:type="dxa"/>
            <w:shd w:val="clear" w:color="auto" w:fill="DEDEDE" w:themeFill="text2" w:themeFillTint="33"/>
          </w:tcPr>
          <w:p w14:paraId="3F8871D5" w14:textId="780A6A1B" w:rsidR="00D565AE" w:rsidRDefault="00D565AE" w:rsidP="00ED1796">
            <w:pPr>
              <w:rPr>
                <w:b/>
                <w:bCs/>
                <w:color w:val="264D2B" w:themeColor="accent1"/>
                <w:sz w:val="32"/>
                <w:szCs w:val="30"/>
              </w:rPr>
            </w:pPr>
            <w:r w:rsidRPr="00500C84">
              <w:rPr>
                <w:b/>
                <w:bCs/>
                <w:color w:val="264D2B" w:themeColor="accent1"/>
                <w:sz w:val="32"/>
                <w:szCs w:val="30"/>
              </w:rPr>
              <w:t>R</w:t>
            </w:r>
            <w:r>
              <w:rPr>
                <w:b/>
                <w:bCs/>
                <w:color w:val="264D2B" w:themeColor="accent1"/>
                <w:sz w:val="32"/>
                <w:szCs w:val="30"/>
              </w:rPr>
              <w:t>F-02</w:t>
            </w:r>
            <w:r w:rsidRPr="00500C84">
              <w:rPr>
                <w:b/>
                <w:bCs/>
                <w:color w:val="264D2B" w:themeColor="accent1"/>
                <w:sz w:val="32"/>
                <w:szCs w:val="30"/>
              </w:rPr>
              <w:t>:</w:t>
            </w:r>
            <w:r>
              <w:rPr>
                <w:b/>
                <w:bCs/>
                <w:color w:val="264D2B" w:themeColor="accent1"/>
                <w:sz w:val="32"/>
                <w:szCs w:val="30"/>
              </w:rPr>
              <w:t xml:space="preserve"> Sólo una dosis disponible.</w:t>
            </w:r>
          </w:p>
          <w:p w14:paraId="7083BF69" w14:textId="77777777" w:rsidR="00D565AE" w:rsidRPr="00500C84" w:rsidRDefault="00D565AE" w:rsidP="00ED1796">
            <w:pPr>
              <w:rPr>
                <w:b/>
                <w:bCs/>
                <w:color w:val="264D2B" w:themeColor="accent1"/>
                <w:sz w:val="12"/>
                <w:szCs w:val="14"/>
              </w:rPr>
            </w:pPr>
          </w:p>
          <w:p w14:paraId="0953007B" w14:textId="2B0798BB" w:rsidR="00D565AE" w:rsidRPr="00500C84" w:rsidRDefault="00D565AE"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usuario</w:t>
            </w:r>
            <w:r w:rsidRPr="00500C84">
              <w:rPr>
                <w:color w:val="264D2B" w:themeColor="accent1"/>
                <w:sz w:val="28"/>
                <w:szCs w:val="28"/>
              </w:rPr>
              <w:t>.</w:t>
            </w:r>
          </w:p>
          <w:p w14:paraId="5046205C" w14:textId="7C3216B7" w:rsidR="00D565AE" w:rsidRDefault="00D565AE"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que sólo se me permita tomar la dosis que me corresponde.</w:t>
            </w:r>
          </w:p>
          <w:p w14:paraId="2D5453AC" w14:textId="77777777" w:rsidR="00D565AE" w:rsidRPr="00500C84" w:rsidRDefault="00D565AE" w:rsidP="00ED1796">
            <w:pPr>
              <w:spacing w:line="276" w:lineRule="auto"/>
              <w:rPr>
                <w:color w:val="264D2B" w:themeColor="accent1"/>
                <w:sz w:val="14"/>
                <w:szCs w:val="16"/>
              </w:rPr>
            </w:pPr>
          </w:p>
          <w:p w14:paraId="171AB6B1" w14:textId="6A80F311" w:rsidR="00D565AE" w:rsidRPr="00500C84" w:rsidRDefault="00D565AE"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evitar confusiones y abuso de pastillas.</w:t>
            </w:r>
          </w:p>
        </w:tc>
      </w:tr>
    </w:tbl>
    <w:p w14:paraId="0B791788" w14:textId="73E08050" w:rsidR="00D565AE" w:rsidRDefault="00D565AE"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D565AE" w14:paraId="37B81298" w14:textId="77777777" w:rsidTr="00ED1796">
        <w:trPr>
          <w:trHeight w:val="2065"/>
        </w:trPr>
        <w:tc>
          <w:tcPr>
            <w:tcW w:w="7796" w:type="dxa"/>
            <w:shd w:val="clear" w:color="auto" w:fill="DEDEDE" w:themeFill="text2" w:themeFillTint="33"/>
          </w:tcPr>
          <w:p w14:paraId="5FCB8A7D" w14:textId="43CE161C" w:rsidR="00D565AE" w:rsidRDefault="00D565AE" w:rsidP="00ED1796">
            <w:pPr>
              <w:rPr>
                <w:b/>
                <w:bCs/>
                <w:color w:val="264D2B" w:themeColor="accent1"/>
                <w:sz w:val="32"/>
                <w:szCs w:val="30"/>
              </w:rPr>
            </w:pPr>
            <w:r>
              <w:rPr>
                <w:b/>
                <w:bCs/>
                <w:color w:val="264D2B" w:themeColor="accent1"/>
                <w:sz w:val="32"/>
                <w:szCs w:val="30"/>
              </w:rPr>
              <w:t>RF-03</w:t>
            </w:r>
            <w:r w:rsidRPr="00500C84">
              <w:rPr>
                <w:b/>
                <w:bCs/>
                <w:color w:val="264D2B" w:themeColor="accent1"/>
                <w:sz w:val="32"/>
                <w:szCs w:val="30"/>
              </w:rPr>
              <w:t>:</w:t>
            </w:r>
            <w:r>
              <w:rPr>
                <w:b/>
                <w:bCs/>
                <w:color w:val="264D2B" w:themeColor="accent1"/>
                <w:sz w:val="32"/>
                <w:szCs w:val="30"/>
              </w:rPr>
              <w:t xml:space="preserve"> Muestra de información por pantalla.</w:t>
            </w:r>
          </w:p>
          <w:p w14:paraId="1E8CB561" w14:textId="77777777" w:rsidR="00D565AE" w:rsidRPr="00500C84" w:rsidRDefault="00D565AE" w:rsidP="00ED1796">
            <w:pPr>
              <w:rPr>
                <w:b/>
                <w:bCs/>
                <w:color w:val="264D2B" w:themeColor="accent1"/>
                <w:sz w:val="12"/>
                <w:szCs w:val="14"/>
              </w:rPr>
            </w:pPr>
          </w:p>
          <w:p w14:paraId="17170728" w14:textId="32659A4B" w:rsidR="00D565AE" w:rsidRPr="00500C84" w:rsidRDefault="00D565AE" w:rsidP="00ED1796">
            <w:pPr>
              <w:spacing w:line="360" w:lineRule="auto"/>
              <w:rPr>
                <w:color w:val="264D2B" w:themeColor="accent1"/>
                <w:sz w:val="28"/>
                <w:szCs w:val="28"/>
              </w:rPr>
            </w:pPr>
            <w:r w:rsidRPr="00500C84">
              <w:rPr>
                <w:b/>
                <w:bCs/>
                <w:color w:val="264D2B" w:themeColor="accent1"/>
                <w:sz w:val="28"/>
                <w:szCs w:val="28"/>
              </w:rPr>
              <w:t>Como</w:t>
            </w:r>
            <w:r>
              <w:rPr>
                <w:color w:val="264D2B" w:themeColor="accent1"/>
                <w:sz w:val="28"/>
                <w:szCs w:val="28"/>
              </w:rPr>
              <w:t xml:space="preserve"> usuario</w:t>
            </w:r>
            <w:r w:rsidRPr="00500C84">
              <w:rPr>
                <w:color w:val="264D2B" w:themeColor="accent1"/>
                <w:sz w:val="28"/>
                <w:szCs w:val="28"/>
              </w:rPr>
              <w:t>.</w:t>
            </w:r>
          </w:p>
          <w:p w14:paraId="697A56DB" w14:textId="3416D0C1" w:rsidR="00D565AE" w:rsidRDefault="00D565AE"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que se muestre la información de la fecha y hora actual, y hora de la siguiente dosis por una pantalla incluida en el pastillero.</w:t>
            </w:r>
          </w:p>
          <w:p w14:paraId="1562FAC9" w14:textId="77777777" w:rsidR="00D565AE" w:rsidRPr="00500C84" w:rsidRDefault="00D565AE" w:rsidP="00ED1796">
            <w:pPr>
              <w:spacing w:line="276" w:lineRule="auto"/>
              <w:rPr>
                <w:color w:val="264D2B" w:themeColor="accent1"/>
                <w:sz w:val="14"/>
                <w:szCs w:val="16"/>
              </w:rPr>
            </w:pPr>
          </w:p>
          <w:p w14:paraId="113BA1BA" w14:textId="4DBF045A" w:rsidR="00D565AE" w:rsidRPr="00500C84" w:rsidRDefault="00D565AE"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conocer la hora de la siguiente dosis.</w:t>
            </w:r>
          </w:p>
        </w:tc>
      </w:tr>
    </w:tbl>
    <w:p w14:paraId="06A76B49" w14:textId="52033DCE" w:rsidR="00D565AE" w:rsidRDefault="00D565AE"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D565AE" w14:paraId="62FF9C41" w14:textId="77777777" w:rsidTr="00ED1796">
        <w:trPr>
          <w:trHeight w:val="2065"/>
        </w:trPr>
        <w:tc>
          <w:tcPr>
            <w:tcW w:w="7796" w:type="dxa"/>
            <w:shd w:val="clear" w:color="auto" w:fill="DEDEDE" w:themeFill="text2" w:themeFillTint="33"/>
          </w:tcPr>
          <w:p w14:paraId="423A438A" w14:textId="04458B51" w:rsidR="00D565AE" w:rsidRDefault="00D565AE" w:rsidP="00ED1796">
            <w:pPr>
              <w:rPr>
                <w:b/>
                <w:bCs/>
                <w:color w:val="264D2B" w:themeColor="accent1"/>
                <w:sz w:val="32"/>
                <w:szCs w:val="30"/>
              </w:rPr>
            </w:pPr>
            <w:r>
              <w:rPr>
                <w:b/>
                <w:bCs/>
                <w:color w:val="264D2B" w:themeColor="accent1"/>
                <w:sz w:val="32"/>
                <w:szCs w:val="30"/>
              </w:rPr>
              <w:lastRenderedPageBreak/>
              <w:t>RF-04</w:t>
            </w:r>
            <w:r w:rsidRPr="00500C84">
              <w:rPr>
                <w:b/>
                <w:bCs/>
                <w:color w:val="264D2B" w:themeColor="accent1"/>
                <w:sz w:val="32"/>
                <w:szCs w:val="30"/>
              </w:rPr>
              <w:t>:</w:t>
            </w:r>
            <w:r>
              <w:rPr>
                <w:b/>
                <w:bCs/>
                <w:color w:val="264D2B" w:themeColor="accent1"/>
                <w:sz w:val="32"/>
                <w:szCs w:val="30"/>
              </w:rPr>
              <w:t xml:space="preserve"> Visualización y edición de dosis.</w:t>
            </w:r>
          </w:p>
          <w:p w14:paraId="503DD17C" w14:textId="77777777" w:rsidR="00D565AE" w:rsidRPr="00500C84" w:rsidRDefault="00D565AE" w:rsidP="00ED1796">
            <w:pPr>
              <w:rPr>
                <w:b/>
                <w:bCs/>
                <w:color w:val="264D2B" w:themeColor="accent1"/>
                <w:sz w:val="12"/>
                <w:szCs w:val="14"/>
              </w:rPr>
            </w:pPr>
          </w:p>
          <w:p w14:paraId="6E9A5F68" w14:textId="705A2DF6" w:rsidR="00D565AE" w:rsidRPr="00500C84" w:rsidRDefault="00D565AE" w:rsidP="00ED1796">
            <w:pPr>
              <w:spacing w:line="360" w:lineRule="auto"/>
              <w:rPr>
                <w:color w:val="264D2B" w:themeColor="accent1"/>
                <w:sz w:val="28"/>
                <w:szCs w:val="28"/>
              </w:rPr>
            </w:pPr>
            <w:r w:rsidRPr="00500C84">
              <w:rPr>
                <w:b/>
                <w:bCs/>
                <w:color w:val="264D2B" w:themeColor="accent1"/>
                <w:sz w:val="28"/>
                <w:szCs w:val="28"/>
              </w:rPr>
              <w:t>Como</w:t>
            </w:r>
            <w:r>
              <w:rPr>
                <w:b/>
                <w:bCs/>
                <w:color w:val="264D2B" w:themeColor="accent1"/>
                <w:sz w:val="28"/>
                <w:szCs w:val="28"/>
              </w:rPr>
              <w:t xml:space="preserve"> </w:t>
            </w:r>
            <w:r>
              <w:rPr>
                <w:color w:val="264D2B" w:themeColor="accent1"/>
                <w:sz w:val="28"/>
                <w:szCs w:val="28"/>
              </w:rPr>
              <w:t>cuidador</w:t>
            </w:r>
            <w:r w:rsidRPr="00500C84">
              <w:rPr>
                <w:color w:val="264D2B" w:themeColor="accent1"/>
                <w:sz w:val="28"/>
                <w:szCs w:val="28"/>
              </w:rPr>
              <w:t>.</w:t>
            </w:r>
          </w:p>
          <w:p w14:paraId="334AFF0F" w14:textId="6349170F" w:rsidR="00D565AE" w:rsidRDefault="00D565AE"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ver y editar todas las dosis correspondientes al usuario al que estoy a cargo de un solo vistazo.</w:t>
            </w:r>
          </w:p>
          <w:p w14:paraId="5F27BA0A" w14:textId="77777777" w:rsidR="00D565AE" w:rsidRPr="00500C84" w:rsidRDefault="00D565AE" w:rsidP="00ED1796">
            <w:pPr>
              <w:spacing w:line="276" w:lineRule="auto"/>
              <w:rPr>
                <w:color w:val="264D2B" w:themeColor="accent1"/>
                <w:sz w:val="14"/>
                <w:szCs w:val="16"/>
              </w:rPr>
            </w:pPr>
          </w:p>
          <w:p w14:paraId="1218F870" w14:textId="04BD0A84" w:rsidR="00D565AE" w:rsidRPr="00500C84" w:rsidRDefault="00D565AE"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realizar la configuración de las dosis de manera sencilla.</w:t>
            </w:r>
          </w:p>
        </w:tc>
      </w:tr>
    </w:tbl>
    <w:p w14:paraId="6166DD07" w14:textId="2910EE91" w:rsidR="00D565AE" w:rsidRDefault="00D565AE" w:rsidP="00470FA9">
      <w:pPr>
        <w:spacing w:line="240" w:lineRule="auto"/>
        <w:ind w:firstLine="360"/>
        <w:rPr>
          <w:b/>
          <w:bCs/>
          <w:color w:val="264D2B" w:themeColor="accent1"/>
          <w:sz w:val="24"/>
          <w:szCs w:val="26"/>
        </w:rPr>
      </w:pPr>
    </w:p>
    <w:tbl>
      <w:tblPr>
        <w:tblStyle w:val="Tablaconcuadrcula"/>
        <w:tblW w:w="0" w:type="auto"/>
        <w:tblInd w:w="1980" w:type="dxa"/>
        <w:tblLook w:val="04A0" w:firstRow="1" w:lastRow="0" w:firstColumn="1" w:lastColumn="0" w:noHBand="0" w:noVBand="1"/>
      </w:tblPr>
      <w:tblGrid>
        <w:gridCol w:w="7796"/>
      </w:tblGrid>
      <w:tr w:rsidR="00D565AE" w14:paraId="3D1546D7" w14:textId="77777777" w:rsidTr="00ED1796">
        <w:trPr>
          <w:trHeight w:val="2065"/>
        </w:trPr>
        <w:tc>
          <w:tcPr>
            <w:tcW w:w="7796" w:type="dxa"/>
            <w:shd w:val="clear" w:color="auto" w:fill="DEDEDE" w:themeFill="text2" w:themeFillTint="33"/>
          </w:tcPr>
          <w:p w14:paraId="64A14A0D" w14:textId="0F7B1876" w:rsidR="00D565AE" w:rsidRDefault="00D565AE" w:rsidP="00ED1796">
            <w:pPr>
              <w:rPr>
                <w:b/>
                <w:bCs/>
                <w:color w:val="264D2B" w:themeColor="accent1"/>
                <w:sz w:val="32"/>
                <w:szCs w:val="30"/>
              </w:rPr>
            </w:pPr>
            <w:r>
              <w:rPr>
                <w:b/>
                <w:bCs/>
                <w:color w:val="264D2B" w:themeColor="accent1"/>
                <w:sz w:val="32"/>
                <w:szCs w:val="30"/>
              </w:rPr>
              <w:t>RF-05</w:t>
            </w:r>
            <w:r w:rsidRPr="00500C84">
              <w:rPr>
                <w:b/>
                <w:bCs/>
                <w:color w:val="264D2B" w:themeColor="accent1"/>
                <w:sz w:val="32"/>
                <w:szCs w:val="30"/>
              </w:rPr>
              <w:t>:</w:t>
            </w:r>
            <w:r>
              <w:rPr>
                <w:b/>
                <w:bCs/>
                <w:color w:val="264D2B" w:themeColor="accent1"/>
                <w:sz w:val="32"/>
                <w:szCs w:val="30"/>
              </w:rPr>
              <w:t xml:space="preserve"> Visualización y edición de dosis.</w:t>
            </w:r>
          </w:p>
          <w:p w14:paraId="1AA2C3C5" w14:textId="77777777" w:rsidR="00D565AE" w:rsidRPr="00500C84" w:rsidRDefault="00D565AE" w:rsidP="00ED1796">
            <w:pPr>
              <w:rPr>
                <w:b/>
                <w:bCs/>
                <w:color w:val="264D2B" w:themeColor="accent1"/>
                <w:sz w:val="12"/>
                <w:szCs w:val="14"/>
              </w:rPr>
            </w:pPr>
          </w:p>
          <w:p w14:paraId="713D1762" w14:textId="77777777" w:rsidR="00D565AE" w:rsidRPr="00500C84" w:rsidRDefault="00D565AE" w:rsidP="00ED1796">
            <w:pPr>
              <w:spacing w:line="360" w:lineRule="auto"/>
              <w:rPr>
                <w:color w:val="264D2B" w:themeColor="accent1"/>
                <w:sz w:val="28"/>
                <w:szCs w:val="28"/>
              </w:rPr>
            </w:pPr>
            <w:r w:rsidRPr="00500C84">
              <w:rPr>
                <w:b/>
                <w:bCs/>
                <w:color w:val="264D2B" w:themeColor="accent1"/>
                <w:sz w:val="28"/>
                <w:szCs w:val="28"/>
              </w:rPr>
              <w:t>Como</w:t>
            </w:r>
            <w:r>
              <w:rPr>
                <w:b/>
                <w:bCs/>
                <w:color w:val="264D2B" w:themeColor="accent1"/>
                <w:sz w:val="28"/>
                <w:szCs w:val="28"/>
              </w:rPr>
              <w:t xml:space="preserve"> </w:t>
            </w:r>
            <w:r>
              <w:rPr>
                <w:color w:val="264D2B" w:themeColor="accent1"/>
                <w:sz w:val="28"/>
                <w:szCs w:val="28"/>
              </w:rPr>
              <w:t>cuidador</w:t>
            </w:r>
            <w:r w:rsidRPr="00500C84">
              <w:rPr>
                <w:color w:val="264D2B" w:themeColor="accent1"/>
                <w:sz w:val="28"/>
                <w:szCs w:val="28"/>
              </w:rPr>
              <w:t>.</w:t>
            </w:r>
          </w:p>
          <w:p w14:paraId="4FB6FAFE" w14:textId="77777777" w:rsidR="00D565AE" w:rsidRDefault="00D565AE" w:rsidP="00ED1796">
            <w:pPr>
              <w:spacing w:line="276" w:lineRule="auto"/>
              <w:rPr>
                <w:color w:val="264D2B" w:themeColor="accent1"/>
              </w:rPr>
            </w:pPr>
            <w:r w:rsidRPr="00500C84">
              <w:rPr>
                <w:b/>
                <w:bCs/>
                <w:color w:val="264D2B" w:themeColor="accent1"/>
                <w:sz w:val="28"/>
                <w:szCs w:val="28"/>
              </w:rPr>
              <w:t>Quiero</w:t>
            </w:r>
            <w:r>
              <w:rPr>
                <w:color w:val="264D2B" w:themeColor="accent1"/>
                <w:sz w:val="28"/>
                <w:szCs w:val="28"/>
              </w:rPr>
              <w:t xml:space="preserve"> ver y editar todas las dosis correspondientes al usuario al que estoy a cargo de un solo vistazo.</w:t>
            </w:r>
          </w:p>
          <w:p w14:paraId="39C7CDCC" w14:textId="77777777" w:rsidR="00D565AE" w:rsidRPr="00500C84" w:rsidRDefault="00D565AE" w:rsidP="00ED1796">
            <w:pPr>
              <w:spacing w:line="276" w:lineRule="auto"/>
              <w:rPr>
                <w:color w:val="264D2B" w:themeColor="accent1"/>
                <w:sz w:val="14"/>
                <w:szCs w:val="16"/>
              </w:rPr>
            </w:pPr>
          </w:p>
          <w:p w14:paraId="412ED7B0" w14:textId="77777777" w:rsidR="00D565AE" w:rsidRPr="00500C84" w:rsidRDefault="00D565AE" w:rsidP="00ED1796">
            <w:pPr>
              <w:spacing w:line="276" w:lineRule="auto"/>
              <w:rPr>
                <w:color w:val="264D2B" w:themeColor="accent1"/>
                <w:sz w:val="28"/>
                <w:szCs w:val="28"/>
              </w:rPr>
            </w:pPr>
            <w:r w:rsidRPr="00500C84">
              <w:rPr>
                <w:b/>
                <w:bCs/>
                <w:color w:val="264D2B" w:themeColor="accent1"/>
                <w:sz w:val="28"/>
                <w:szCs w:val="28"/>
              </w:rPr>
              <w:t>Para</w:t>
            </w:r>
            <w:r>
              <w:rPr>
                <w:color w:val="264D2B" w:themeColor="accent1"/>
                <w:sz w:val="28"/>
                <w:szCs w:val="28"/>
              </w:rPr>
              <w:t xml:space="preserve"> poder realizar la configuración de las dosis de manera sencilla.</w:t>
            </w:r>
          </w:p>
        </w:tc>
      </w:tr>
    </w:tbl>
    <w:p w14:paraId="099CEF9F" w14:textId="77777777" w:rsidR="00D565AE" w:rsidRDefault="00D565AE" w:rsidP="00470FA9">
      <w:pPr>
        <w:spacing w:line="240" w:lineRule="auto"/>
        <w:ind w:firstLine="360"/>
        <w:rPr>
          <w:b/>
          <w:bCs/>
          <w:color w:val="264D2B" w:themeColor="accent1"/>
          <w:sz w:val="24"/>
          <w:szCs w:val="26"/>
        </w:rPr>
      </w:pPr>
    </w:p>
    <w:p w14:paraId="50CD18D0" w14:textId="77777777" w:rsidR="00D565AE" w:rsidRPr="00470FA9" w:rsidRDefault="00D565AE" w:rsidP="00470FA9">
      <w:pPr>
        <w:spacing w:line="240" w:lineRule="auto"/>
        <w:ind w:firstLine="360"/>
        <w:rPr>
          <w:b/>
          <w:bCs/>
          <w:sz w:val="24"/>
          <w:szCs w:val="26"/>
        </w:rPr>
      </w:pPr>
    </w:p>
    <w:p w14:paraId="3BE36993" w14:textId="1E5611A2" w:rsidR="00470FA9" w:rsidRDefault="00470FA9" w:rsidP="00470FA9">
      <w:pPr>
        <w:pStyle w:val="Prrafodelista"/>
        <w:spacing w:line="240" w:lineRule="auto"/>
        <w:ind w:left="765"/>
        <w:rPr>
          <w:b/>
          <w:bCs/>
          <w:sz w:val="24"/>
          <w:szCs w:val="26"/>
        </w:rPr>
      </w:pPr>
    </w:p>
    <w:p w14:paraId="66EF3689" w14:textId="020C18F0" w:rsidR="00470FA9" w:rsidRDefault="00470FA9" w:rsidP="00470FA9">
      <w:pPr>
        <w:pStyle w:val="Prrafodelista"/>
        <w:spacing w:line="240" w:lineRule="auto"/>
        <w:ind w:left="765"/>
        <w:rPr>
          <w:b/>
          <w:bCs/>
          <w:sz w:val="24"/>
          <w:szCs w:val="26"/>
        </w:rPr>
      </w:pPr>
    </w:p>
    <w:p w14:paraId="252569A2" w14:textId="27523968" w:rsidR="00470FA9" w:rsidRDefault="00470FA9" w:rsidP="00470FA9">
      <w:pPr>
        <w:pStyle w:val="Prrafodelista"/>
        <w:spacing w:line="240" w:lineRule="auto"/>
        <w:ind w:left="765"/>
        <w:rPr>
          <w:b/>
          <w:bCs/>
          <w:sz w:val="24"/>
          <w:szCs w:val="26"/>
        </w:rPr>
      </w:pPr>
    </w:p>
    <w:p w14:paraId="18711530" w14:textId="45469413" w:rsidR="00470FA9" w:rsidRDefault="00470FA9" w:rsidP="00470FA9">
      <w:pPr>
        <w:pStyle w:val="Prrafodelista"/>
        <w:spacing w:line="240" w:lineRule="auto"/>
        <w:ind w:left="765"/>
        <w:rPr>
          <w:b/>
          <w:bCs/>
          <w:sz w:val="24"/>
          <w:szCs w:val="26"/>
        </w:rPr>
      </w:pPr>
    </w:p>
    <w:p w14:paraId="3FAB7B3D" w14:textId="30A3A0F0" w:rsidR="00470FA9" w:rsidRDefault="00470FA9" w:rsidP="00470FA9">
      <w:pPr>
        <w:pStyle w:val="Prrafodelista"/>
        <w:spacing w:line="240" w:lineRule="auto"/>
        <w:ind w:left="765"/>
        <w:rPr>
          <w:b/>
          <w:bCs/>
          <w:sz w:val="24"/>
          <w:szCs w:val="26"/>
        </w:rPr>
      </w:pPr>
    </w:p>
    <w:p w14:paraId="1061DF7F" w14:textId="15C7C97B" w:rsidR="00470FA9" w:rsidRDefault="00470FA9" w:rsidP="00470FA9">
      <w:pPr>
        <w:pStyle w:val="Prrafodelista"/>
        <w:spacing w:line="240" w:lineRule="auto"/>
        <w:ind w:left="765"/>
        <w:rPr>
          <w:b/>
          <w:bCs/>
          <w:sz w:val="24"/>
          <w:szCs w:val="26"/>
        </w:rPr>
      </w:pPr>
    </w:p>
    <w:p w14:paraId="2C892BF5" w14:textId="2568194B" w:rsidR="00470FA9" w:rsidRDefault="00470FA9" w:rsidP="00470FA9">
      <w:pPr>
        <w:pStyle w:val="Prrafodelista"/>
        <w:spacing w:line="240" w:lineRule="auto"/>
        <w:ind w:left="765"/>
        <w:rPr>
          <w:b/>
          <w:bCs/>
          <w:sz w:val="24"/>
          <w:szCs w:val="26"/>
        </w:rPr>
      </w:pPr>
    </w:p>
    <w:p w14:paraId="259F0A12" w14:textId="61521460" w:rsidR="00470FA9" w:rsidRDefault="00470FA9" w:rsidP="00470FA9">
      <w:pPr>
        <w:pStyle w:val="Prrafodelista"/>
        <w:spacing w:line="240" w:lineRule="auto"/>
        <w:ind w:left="765"/>
        <w:rPr>
          <w:b/>
          <w:bCs/>
          <w:sz w:val="24"/>
          <w:szCs w:val="26"/>
        </w:rPr>
      </w:pPr>
    </w:p>
    <w:p w14:paraId="24E49DCA" w14:textId="71860BF9" w:rsidR="00470FA9" w:rsidRDefault="00470FA9" w:rsidP="00470FA9">
      <w:pPr>
        <w:pStyle w:val="Prrafodelista"/>
        <w:spacing w:line="240" w:lineRule="auto"/>
        <w:ind w:left="765"/>
        <w:rPr>
          <w:b/>
          <w:bCs/>
          <w:sz w:val="24"/>
          <w:szCs w:val="26"/>
        </w:rPr>
      </w:pPr>
    </w:p>
    <w:p w14:paraId="3E863523" w14:textId="3DB145EC" w:rsidR="00470FA9" w:rsidRDefault="00470FA9" w:rsidP="00470FA9">
      <w:pPr>
        <w:pStyle w:val="Prrafodelista"/>
        <w:spacing w:line="240" w:lineRule="auto"/>
        <w:ind w:left="765"/>
        <w:rPr>
          <w:b/>
          <w:bCs/>
          <w:sz w:val="24"/>
          <w:szCs w:val="26"/>
        </w:rPr>
      </w:pPr>
    </w:p>
    <w:p w14:paraId="54D45024" w14:textId="70135402" w:rsidR="00470FA9" w:rsidRDefault="00470FA9" w:rsidP="00470FA9">
      <w:pPr>
        <w:pStyle w:val="Prrafodelista"/>
        <w:spacing w:line="240" w:lineRule="auto"/>
        <w:ind w:left="765"/>
        <w:rPr>
          <w:b/>
          <w:bCs/>
          <w:sz w:val="24"/>
          <w:szCs w:val="26"/>
        </w:rPr>
      </w:pPr>
    </w:p>
    <w:p w14:paraId="308AD640" w14:textId="594A2319" w:rsidR="00470FA9" w:rsidRDefault="00470FA9" w:rsidP="00470FA9">
      <w:pPr>
        <w:pStyle w:val="Prrafodelista"/>
        <w:spacing w:line="240" w:lineRule="auto"/>
        <w:ind w:left="765"/>
        <w:rPr>
          <w:b/>
          <w:bCs/>
          <w:sz w:val="24"/>
          <w:szCs w:val="26"/>
        </w:rPr>
      </w:pPr>
    </w:p>
    <w:p w14:paraId="0C316BB9" w14:textId="5EFE526D" w:rsidR="00470FA9" w:rsidRDefault="00470FA9" w:rsidP="00470FA9">
      <w:pPr>
        <w:pStyle w:val="Prrafodelista"/>
        <w:spacing w:line="240" w:lineRule="auto"/>
        <w:ind w:left="765"/>
        <w:rPr>
          <w:b/>
          <w:bCs/>
          <w:sz w:val="24"/>
          <w:szCs w:val="26"/>
        </w:rPr>
      </w:pPr>
    </w:p>
    <w:p w14:paraId="5DACFE9B" w14:textId="50B0666F" w:rsidR="00470FA9" w:rsidRDefault="00470FA9" w:rsidP="00470FA9">
      <w:pPr>
        <w:pStyle w:val="Prrafodelista"/>
        <w:spacing w:line="240" w:lineRule="auto"/>
        <w:ind w:left="765"/>
        <w:rPr>
          <w:b/>
          <w:bCs/>
          <w:sz w:val="24"/>
          <w:szCs w:val="26"/>
        </w:rPr>
      </w:pPr>
    </w:p>
    <w:p w14:paraId="1A56A045" w14:textId="084F38C8" w:rsidR="00470FA9" w:rsidRDefault="00470FA9" w:rsidP="00470FA9">
      <w:pPr>
        <w:pStyle w:val="Prrafodelista"/>
        <w:spacing w:line="240" w:lineRule="auto"/>
        <w:ind w:left="765"/>
        <w:rPr>
          <w:b/>
          <w:bCs/>
          <w:sz w:val="24"/>
          <w:szCs w:val="26"/>
        </w:rPr>
      </w:pPr>
    </w:p>
    <w:p w14:paraId="62420F98" w14:textId="1B5D2A3D" w:rsidR="00470FA9" w:rsidRDefault="00470FA9" w:rsidP="00470FA9">
      <w:pPr>
        <w:pStyle w:val="Prrafodelista"/>
        <w:spacing w:line="240" w:lineRule="auto"/>
        <w:ind w:left="765"/>
        <w:rPr>
          <w:b/>
          <w:bCs/>
          <w:sz w:val="24"/>
          <w:szCs w:val="26"/>
        </w:rPr>
      </w:pPr>
    </w:p>
    <w:p w14:paraId="602A2ED7" w14:textId="4D53CF49" w:rsidR="00470FA9" w:rsidRDefault="00470FA9" w:rsidP="00470FA9">
      <w:pPr>
        <w:pStyle w:val="Prrafodelista"/>
        <w:spacing w:line="240" w:lineRule="auto"/>
        <w:ind w:left="765"/>
        <w:rPr>
          <w:b/>
          <w:bCs/>
          <w:sz w:val="24"/>
          <w:szCs w:val="26"/>
        </w:rPr>
      </w:pPr>
    </w:p>
    <w:p w14:paraId="234413EA" w14:textId="05BCBD2C" w:rsidR="00470FA9" w:rsidRDefault="00470FA9" w:rsidP="00470FA9">
      <w:pPr>
        <w:pStyle w:val="Prrafodelista"/>
        <w:spacing w:line="240" w:lineRule="auto"/>
        <w:ind w:left="765"/>
        <w:rPr>
          <w:b/>
          <w:bCs/>
          <w:sz w:val="24"/>
          <w:szCs w:val="26"/>
        </w:rPr>
      </w:pPr>
    </w:p>
    <w:p w14:paraId="34B1E733" w14:textId="27FF5B6E" w:rsidR="00470FA9" w:rsidRDefault="00470FA9" w:rsidP="00470FA9">
      <w:pPr>
        <w:pStyle w:val="Prrafodelista"/>
        <w:spacing w:line="240" w:lineRule="auto"/>
        <w:ind w:left="765"/>
        <w:rPr>
          <w:b/>
          <w:bCs/>
          <w:sz w:val="24"/>
          <w:szCs w:val="26"/>
        </w:rPr>
      </w:pPr>
    </w:p>
    <w:p w14:paraId="0A6364E1" w14:textId="2221BE04" w:rsidR="00470FA9" w:rsidRDefault="00470FA9" w:rsidP="00470FA9">
      <w:pPr>
        <w:pStyle w:val="Prrafodelista"/>
        <w:spacing w:line="240" w:lineRule="auto"/>
        <w:ind w:left="765"/>
        <w:rPr>
          <w:b/>
          <w:bCs/>
          <w:sz w:val="24"/>
          <w:szCs w:val="26"/>
        </w:rPr>
      </w:pPr>
    </w:p>
    <w:p w14:paraId="038374BA" w14:textId="6521ABCE" w:rsidR="00470FA9" w:rsidRDefault="00470FA9" w:rsidP="00470FA9">
      <w:pPr>
        <w:pStyle w:val="Prrafodelista"/>
        <w:spacing w:line="240" w:lineRule="auto"/>
        <w:ind w:left="765"/>
        <w:rPr>
          <w:b/>
          <w:bCs/>
          <w:sz w:val="24"/>
          <w:szCs w:val="26"/>
        </w:rPr>
      </w:pPr>
    </w:p>
    <w:p w14:paraId="57C8EC6E" w14:textId="522315B2" w:rsidR="00470FA9" w:rsidRDefault="00470FA9" w:rsidP="00470FA9">
      <w:pPr>
        <w:pStyle w:val="Prrafodelista"/>
        <w:spacing w:line="240" w:lineRule="auto"/>
        <w:ind w:left="765"/>
        <w:rPr>
          <w:b/>
          <w:bCs/>
          <w:sz w:val="24"/>
          <w:szCs w:val="26"/>
        </w:rPr>
      </w:pPr>
    </w:p>
    <w:p w14:paraId="2704306C" w14:textId="66C26225" w:rsidR="00470FA9" w:rsidRDefault="00470FA9" w:rsidP="00470FA9">
      <w:pPr>
        <w:pStyle w:val="Prrafodelista"/>
        <w:spacing w:line="240" w:lineRule="auto"/>
        <w:ind w:left="765"/>
        <w:rPr>
          <w:b/>
          <w:bCs/>
          <w:sz w:val="24"/>
          <w:szCs w:val="26"/>
        </w:rPr>
      </w:pPr>
    </w:p>
    <w:p w14:paraId="4A3C0726" w14:textId="7BEB113F" w:rsidR="00470FA9" w:rsidRDefault="00470FA9" w:rsidP="00470FA9">
      <w:pPr>
        <w:pStyle w:val="Prrafodelista"/>
        <w:spacing w:line="240" w:lineRule="auto"/>
        <w:ind w:left="765"/>
        <w:rPr>
          <w:b/>
          <w:bCs/>
          <w:sz w:val="24"/>
          <w:szCs w:val="26"/>
        </w:rPr>
      </w:pPr>
    </w:p>
    <w:p w14:paraId="040192EE" w14:textId="4B6E5D72" w:rsidR="00470FA9" w:rsidRDefault="00470FA9" w:rsidP="00470FA9">
      <w:pPr>
        <w:pStyle w:val="Prrafodelista"/>
        <w:spacing w:line="240" w:lineRule="auto"/>
        <w:ind w:left="765"/>
        <w:rPr>
          <w:b/>
          <w:bCs/>
          <w:sz w:val="24"/>
          <w:szCs w:val="26"/>
        </w:rPr>
      </w:pPr>
    </w:p>
    <w:p w14:paraId="6403C5F7" w14:textId="7FCE6F9D" w:rsidR="00470FA9" w:rsidRDefault="00470FA9" w:rsidP="00470FA9">
      <w:pPr>
        <w:pStyle w:val="Prrafodelista"/>
        <w:spacing w:line="240" w:lineRule="auto"/>
        <w:ind w:left="765"/>
        <w:rPr>
          <w:b/>
          <w:bCs/>
          <w:sz w:val="24"/>
          <w:szCs w:val="26"/>
        </w:rPr>
      </w:pPr>
    </w:p>
    <w:p w14:paraId="2D9CE6E7" w14:textId="7752F1F9" w:rsidR="00470FA9" w:rsidRDefault="00470FA9" w:rsidP="00470FA9">
      <w:pPr>
        <w:pStyle w:val="Prrafodelista"/>
        <w:spacing w:line="240" w:lineRule="auto"/>
        <w:ind w:left="765"/>
        <w:rPr>
          <w:b/>
          <w:bCs/>
          <w:sz w:val="24"/>
          <w:szCs w:val="26"/>
        </w:rPr>
      </w:pPr>
    </w:p>
    <w:p w14:paraId="4419D74A" w14:textId="2E651936" w:rsidR="00470FA9" w:rsidRDefault="00470FA9" w:rsidP="00470FA9">
      <w:pPr>
        <w:pStyle w:val="Prrafodelista"/>
        <w:spacing w:line="240" w:lineRule="auto"/>
        <w:ind w:left="765"/>
        <w:rPr>
          <w:b/>
          <w:bCs/>
          <w:sz w:val="24"/>
          <w:szCs w:val="26"/>
        </w:rPr>
      </w:pPr>
    </w:p>
    <w:p w14:paraId="7784F299" w14:textId="77777777" w:rsidR="00470FA9" w:rsidRPr="00470FA9" w:rsidRDefault="00470FA9" w:rsidP="00470FA9">
      <w:pPr>
        <w:pStyle w:val="Prrafodelista"/>
        <w:spacing w:line="240" w:lineRule="auto"/>
        <w:ind w:left="765"/>
        <w:rPr>
          <w:b/>
          <w:bCs/>
          <w:sz w:val="24"/>
          <w:szCs w:val="26"/>
        </w:rPr>
      </w:pPr>
    </w:p>
    <w:p w14:paraId="7B102C7F" w14:textId="0E8E3365"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Base de datos</w:t>
      </w:r>
    </w:p>
    <w:p w14:paraId="51E98BEB" w14:textId="27AEB694" w:rsidR="00470FA9" w:rsidRPr="00470FA9" w:rsidRDefault="00470FA9" w:rsidP="00470FA9">
      <w:pPr>
        <w:spacing w:line="240" w:lineRule="auto"/>
        <w:ind w:left="360"/>
        <w:rPr>
          <w:b/>
          <w:bCs/>
          <w:sz w:val="24"/>
          <w:szCs w:val="26"/>
        </w:rPr>
      </w:pPr>
      <w:r w:rsidRPr="00470FA9">
        <w:rPr>
          <w:b/>
          <w:bCs/>
          <w:color w:val="264D2B" w:themeColor="accent1"/>
          <w:sz w:val="24"/>
          <w:szCs w:val="26"/>
        </w:rPr>
        <w:t xml:space="preserve">4.1- </w:t>
      </w:r>
      <w:r w:rsidRPr="00470FA9">
        <w:rPr>
          <w:b/>
          <w:bCs/>
          <w:sz w:val="24"/>
          <w:szCs w:val="26"/>
        </w:rPr>
        <w:t>Estructura</w:t>
      </w:r>
    </w:p>
    <w:p w14:paraId="00566E2E" w14:textId="749F05D5" w:rsidR="00470FA9" w:rsidRPr="00470FA9" w:rsidRDefault="00470FA9" w:rsidP="00470FA9">
      <w:pPr>
        <w:ind w:left="360"/>
        <w:rPr>
          <w:b/>
          <w:bCs/>
          <w:sz w:val="28"/>
          <w:szCs w:val="28"/>
        </w:rPr>
      </w:pPr>
      <w:r w:rsidRPr="00470FA9">
        <w:rPr>
          <w:b/>
          <w:bCs/>
          <w:sz w:val="24"/>
          <w:szCs w:val="26"/>
        </w:rPr>
        <w:tab/>
      </w:r>
      <w:r w:rsidRPr="00470FA9">
        <w:rPr>
          <w:b/>
          <w:bCs/>
          <w:color w:val="264D2B" w:themeColor="accent1"/>
          <w:sz w:val="24"/>
          <w:szCs w:val="26"/>
        </w:rPr>
        <w:t xml:space="preserve">4.2- </w:t>
      </w:r>
      <w:proofErr w:type="spellStart"/>
      <w:r w:rsidRPr="00470FA9">
        <w:rPr>
          <w:b/>
          <w:bCs/>
          <w:sz w:val="24"/>
          <w:szCs w:val="26"/>
        </w:rPr>
        <w:t>Triggers</w:t>
      </w:r>
      <w:proofErr w:type="spellEnd"/>
    </w:p>
    <w:p w14:paraId="061CD003" w14:textId="590572EB"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Servidor</w:t>
      </w:r>
    </w:p>
    <w:p w14:paraId="1AF9A4D2" w14:textId="13AFB3D1" w:rsidR="00470FA9" w:rsidRPr="00470FA9" w:rsidRDefault="00470FA9" w:rsidP="00470FA9">
      <w:pPr>
        <w:spacing w:line="240" w:lineRule="auto"/>
        <w:ind w:left="360"/>
        <w:rPr>
          <w:b/>
          <w:bCs/>
          <w:sz w:val="24"/>
          <w:szCs w:val="26"/>
        </w:rPr>
      </w:pPr>
      <w:r w:rsidRPr="00470FA9">
        <w:rPr>
          <w:b/>
          <w:bCs/>
          <w:color w:val="264D2B" w:themeColor="accent1"/>
          <w:sz w:val="24"/>
          <w:szCs w:val="26"/>
        </w:rPr>
        <w:t xml:space="preserve">5.1- </w:t>
      </w:r>
      <w:r w:rsidRPr="00470FA9">
        <w:rPr>
          <w:b/>
          <w:bCs/>
          <w:sz w:val="24"/>
          <w:szCs w:val="26"/>
        </w:rPr>
        <w:t>CRUD básico</w:t>
      </w:r>
    </w:p>
    <w:p w14:paraId="7634C8C1" w14:textId="56922115" w:rsidR="00470FA9" w:rsidRPr="00470FA9" w:rsidRDefault="00470FA9" w:rsidP="00470FA9">
      <w:pPr>
        <w:spacing w:line="240" w:lineRule="auto"/>
        <w:ind w:left="360"/>
        <w:rPr>
          <w:b/>
          <w:bCs/>
          <w:sz w:val="24"/>
          <w:szCs w:val="26"/>
        </w:rPr>
      </w:pPr>
      <w:r w:rsidRPr="00470FA9">
        <w:rPr>
          <w:b/>
          <w:bCs/>
          <w:sz w:val="24"/>
          <w:szCs w:val="26"/>
        </w:rPr>
        <w:tab/>
      </w:r>
      <w:r w:rsidRPr="00470FA9">
        <w:rPr>
          <w:b/>
          <w:bCs/>
          <w:color w:val="264D2B" w:themeColor="accent1"/>
          <w:sz w:val="24"/>
          <w:szCs w:val="26"/>
        </w:rPr>
        <w:t xml:space="preserve">5.2- </w:t>
      </w:r>
      <w:r w:rsidRPr="00470FA9">
        <w:rPr>
          <w:b/>
          <w:bCs/>
          <w:sz w:val="24"/>
          <w:szCs w:val="26"/>
        </w:rPr>
        <w:t>Métodos especiales</w:t>
      </w:r>
    </w:p>
    <w:p w14:paraId="6206845B" w14:textId="3F0BF965" w:rsidR="00470FA9" w:rsidRPr="00470FA9" w:rsidRDefault="00470FA9" w:rsidP="00470FA9">
      <w:pPr>
        <w:spacing w:line="240" w:lineRule="auto"/>
        <w:rPr>
          <w:b/>
          <w:bCs/>
          <w:sz w:val="24"/>
          <w:szCs w:val="26"/>
        </w:rPr>
      </w:pPr>
      <w:r w:rsidRPr="00470FA9">
        <w:rPr>
          <w:b/>
          <w:bCs/>
          <w:sz w:val="24"/>
          <w:szCs w:val="26"/>
        </w:rPr>
        <w:tab/>
      </w:r>
      <w:r w:rsidRPr="00470FA9">
        <w:rPr>
          <w:b/>
          <w:bCs/>
          <w:color w:val="264D2B" w:themeColor="accent1"/>
          <w:sz w:val="24"/>
          <w:szCs w:val="26"/>
        </w:rPr>
        <w:t xml:space="preserve">5.4- </w:t>
      </w:r>
      <w:r w:rsidRPr="00470FA9">
        <w:rPr>
          <w:b/>
          <w:bCs/>
          <w:sz w:val="24"/>
          <w:szCs w:val="26"/>
        </w:rPr>
        <w:t xml:space="preserve">Estructura del proyecto en </w:t>
      </w:r>
      <w:proofErr w:type="spellStart"/>
      <w:r w:rsidRPr="00470FA9">
        <w:rPr>
          <w:b/>
          <w:bCs/>
          <w:sz w:val="24"/>
          <w:szCs w:val="26"/>
        </w:rPr>
        <w:t>Vert.x</w:t>
      </w:r>
      <w:proofErr w:type="spellEnd"/>
    </w:p>
    <w:p w14:paraId="41169908" w14:textId="77777777" w:rsidR="00470FA9" w:rsidRPr="00470FA9" w:rsidRDefault="00470FA9" w:rsidP="00470FA9">
      <w:pPr>
        <w:pStyle w:val="Prrafodelista"/>
        <w:ind w:left="765"/>
        <w:rPr>
          <w:b/>
          <w:bCs/>
          <w:sz w:val="28"/>
          <w:szCs w:val="28"/>
        </w:rPr>
      </w:pPr>
    </w:p>
    <w:p w14:paraId="3CB74AAC" w14:textId="7E3508E7"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Control de versiones</w:t>
      </w:r>
    </w:p>
    <w:p w14:paraId="53A36EE4" w14:textId="551DF1EF" w:rsidR="00470FA9" w:rsidRPr="00470FA9" w:rsidRDefault="00470FA9" w:rsidP="00470FA9">
      <w:pPr>
        <w:pStyle w:val="Prrafodelista"/>
        <w:numPr>
          <w:ilvl w:val="0"/>
          <w:numId w:val="46"/>
        </w:numPr>
        <w:rPr>
          <w:b/>
          <w:bCs/>
          <w:color w:val="264D2B" w:themeColor="accent1"/>
          <w:sz w:val="36"/>
          <w:szCs w:val="32"/>
        </w:rPr>
      </w:pPr>
      <w:r w:rsidRPr="00470FA9">
        <w:rPr>
          <w:b/>
          <w:bCs/>
          <w:color w:val="264D2B" w:themeColor="accent1"/>
          <w:sz w:val="36"/>
          <w:szCs w:val="32"/>
        </w:rPr>
        <w:t>Proyección</w:t>
      </w:r>
    </w:p>
    <w:p w14:paraId="276AE8D9" w14:textId="3E3DC8FF" w:rsidR="00470FA9" w:rsidRPr="00470FA9" w:rsidRDefault="00470FA9" w:rsidP="00470FA9">
      <w:pPr>
        <w:ind w:left="360"/>
        <w:rPr>
          <w:b/>
          <w:bCs/>
          <w:sz w:val="28"/>
          <w:szCs w:val="28"/>
        </w:rPr>
      </w:pPr>
      <w:r w:rsidRPr="00470FA9">
        <w:rPr>
          <w:b/>
          <w:bCs/>
          <w:color w:val="264D2B" w:themeColor="accent1"/>
          <w:sz w:val="36"/>
          <w:szCs w:val="32"/>
        </w:rPr>
        <w:t>8-</w:t>
      </w:r>
      <w:r w:rsidRPr="00470FA9">
        <w:rPr>
          <w:b/>
          <w:bCs/>
          <w:sz w:val="28"/>
          <w:szCs w:val="28"/>
        </w:rPr>
        <w:t xml:space="preserve"> </w:t>
      </w:r>
      <w:r w:rsidRPr="00470FA9">
        <w:rPr>
          <w:b/>
          <w:bCs/>
          <w:color w:val="264D2B" w:themeColor="accent1"/>
          <w:sz w:val="36"/>
          <w:szCs w:val="32"/>
        </w:rPr>
        <w:t>Bibliografía</w:t>
      </w:r>
    </w:p>
    <w:bookmarkEnd w:id="0"/>
    <w:p w14:paraId="1B9EC3F5" w14:textId="3F666C8B" w:rsidR="00DF5141" w:rsidRPr="00FE1DAB" w:rsidRDefault="00DF5141" w:rsidP="00470FA9">
      <w:pPr>
        <w:pStyle w:val="Vietas"/>
        <w:numPr>
          <w:ilvl w:val="0"/>
          <w:numId w:val="0"/>
        </w:numPr>
        <w:pBdr>
          <w:top w:val="single" w:sz="12" w:space="0" w:color="60B966" w:themeColor="accent2"/>
        </w:pBdr>
      </w:pPr>
    </w:p>
    <w:sdt>
      <w:sdtPr>
        <w:id w:val="540563725"/>
        <w:placeholder>
          <w:docPart w:val="6A72BF635F0E4782A403270348E160CA"/>
        </w:placeholder>
        <w:temporary/>
        <w:showingPlcHdr/>
        <w15:appearance w15:val="hidden"/>
        <w:text/>
      </w:sdtPr>
      <w:sdtEndPr/>
      <w:sdtContent>
        <w:p w14:paraId="34D04D2B" w14:textId="77777777" w:rsidR="00DF5141" w:rsidRPr="00FE1DAB" w:rsidRDefault="00DF5141" w:rsidP="00DD2790">
          <w:r w:rsidRPr="00FE1DAB">
            <w:rPr>
              <w:lang w:bidi="es-ES"/>
            </w:rPr>
            <w:t xml:space="preserve">Un plan de negocios simple para un producto o una empresa de servicios que recién se está formando se puede completar bastante rápido. Escríbala solo teniendo en cuenta quién puede llegar a ser el público. Debe ser comprensible, legible y realista. </w:t>
          </w:r>
        </w:p>
        <w:p w14:paraId="362D492E" w14:textId="77777777" w:rsidR="00DF5141" w:rsidRPr="00FE1DAB" w:rsidRDefault="00DF5141" w:rsidP="00DD2790">
          <w:r w:rsidRPr="00FE1DAB">
            <w:rPr>
              <w:lang w:bidi="es-ES"/>
            </w:rPr>
            <w:t xml:space="preserve">Esta plantilla está organizada en siete subplanes o secciones que se deben completar. </w:t>
          </w:r>
        </w:p>
      </w:sdtContent>
    </w:sdt>
    <w:sdt>
      <w:sdtPr>
        <w:id w:val="-1193841123"/>
        <w:placeholder>
          <w:docPart w:val="38E2F965B16C40A09C586610EEF75939"/>
        </w:placeholder>
        <w:temporary/>
        <w:showingPlcHdr/>
        <w15:appearance w15:val="hidden"/>
      </w:sdtPr>
      <w:sdtEndPr/>
      <w:sdtContent>
        <w:p w14:paraId="025D4C65" w14:textId="77777777" w:rsidR="001E6CEB" w:rsidRPr="00FE1DAB" w:rsidRDefault="001E6CEB" w:rsidP="00DF21FF">
          <w:pPr>
            <w:pStyle w:val="Nmeros"/>
          </w:pPr>
          <w:r w:rsidRPr="00FE1DAB">
            <w:rPr>
              <w:lang w:bidi="es-ES"/>
            </w:rPr>
            <w:t>Resumen ejecutivo</w:t>
          </w:r>
        </w:p>
        <w:p w14:paraId="50487AA2" w14:textId="77777777" w:rsidR="001E6CEB" w:rsidRPr="00FE1DAB" w:rsidRDefault="001E6CEB" w:rsidP="00DF21FF">
          <w:pPr>
            <w:pStyle w:val="Nmeros"/>
          </w:pPr>
          <w:r w:rsidRPr="00FE1DAB">
            <w:rPr>
              <w:lang w:bidi="es-ES"/>
            </w:rPr>
            <w:t>Panorama de la empresa</w:t>
          </w:r>
        </w:p>
        <w:p w14:paraId="07957EAF" w14:textId="77777777" w:rsidR="001E6CEB" w:rsidRPr="00FE1DAB" w:rsidRDefault="001E6CEB" w:rsidP="00DF21FF">
          <w:pPr>
            <w:pStyle w:val="Nmeros"/>
          </w:pPr>
          <w:r w:rsidRPr="00FE1DAB">
            <w:rPr>
              <w:lang w:bidi="es-ES"/>
            </w:rPr>
            <w:t>Descripción empresarial</w:t>
          </w:r>
        </w:p>
        <w:p w14:paraId="0D29C449" w14:textId="77777777" w:rsidR="001E6CEB" w:rsidRPr="00FE1DAB" w:rsidRDefault="001E6CEB" w:rsidP="00DF21FF">
          <w:pPr>
            <w:pStyle w:val="Nmeros"/>
          </w:pPr>
          <w:r w:rsidRPr="00FE1DAB">
            <w:rPr>
              <w:lang w:bidi="es-ES"/>
            </w:rPr>
            <w:t>Análisis de mercado</w:t>
          </w:r>
        </w:p>
        <w:p w14:paraId="165BEDA7" w14:textId="77777777" w:rsidR="001E6CEB" w:rsidRPr="00FE1DAB" w:rsidRDefault="001E6CEB" w:rsidP="00DF21FF">
          <w:pPr>
            <w:pStyle w:val="Nmeros"/>
          </w:pPr>
          <w:r w:rsidRPr="00FE1DAB">
            <w:rPr>
              <w:lang w:bidi="es-ES"/>
            </w:rPr>
            <w:t xml:space="preserve">Plan de funcionamiento </w:t>
          </w:r>
        </w:p>
        <w:p w14:paraId="5FB8DDEF" w14:textId="77777777" w:rsidR="001E6CEB" w:rsidRPr="00FE1DAB" w:rsidRDefault="001E6CEB" w:rsidP="00DF21FF">
          <w:pPr>
            <w:pStyle w:val="Nmeros"/>
          </w:pPr>
          <w:r w:rsidRPr="00FE1DAB">
            <w:rPr>
              <w:lang w:bidi="es-ES"/>
            </w:rPr>
            <w:t>Marketing y plan de ventas</w:t>
          </w:r>
        </w:p>
        <w:p w14:paraId="5226F17D" w14:textId="77777777" w:rsidR="001E6CEB" w:rsidRPr="00FE1DAB" w:rsidRDefault="001E6CEB" w:rsidP="00DF21FF">
          <w:pPr>
            <w:pStyle w:val="Nmeros"/>
          </w:pPr>
          <w:r w:rsidRPr="00FE1DAB">
            <w:rPr>
              <w:lang w:bidi="es-ES"/>
            </w:rPr>
            <w:t>Plan financiero</w:t>
          </w:r>
        </w:p>
      </w:sdtContent>
    </w:sdt>
    <w:sdt>
      <w:sdtPr>
        <w:id w:val="-361833905"/>
        <w:placeholder>
          <w:docPart w:val="F1210F2427A44F028181DF62F47761BC"/>
        </w:placeholder>
        <w:temporary/>
        <w:showingPlcHdr/>
        <w15:appearance w15:val="hidden"/>
        <w:text/>
      </w:sdtPr>
      <w:sdtEndPr/>
      <w:sdtContent>
        <w:p w14:paraId="3B0B362E" w14:textId="77777777" w:rsidR="00DF5141" w:rsidRPr="00FE1DAB" w:rsidRDefault="00DF5141" w:rsidP="00DD2790">
          <w:r w:rsidRPr="00FE1DAB">
            <w:rPr>
              <w:lang w:bidi="es-ES"/>
            </w:rPr>
            <w:t xml:space="preserve">Se recomienda completar el resumen ejecutivo cuando ya se hayan completado las demás secciones. A medida que avanza desde el panorama de la empresa hacia el plan financiero, la redacción debe contar su motivación, su visión, el motivo por el cuál tendrá éxito, cómo logrará el éxito y cómo lo medirá. </w:t>
          </w:r>
        </w:p>
        <w:p w14:paraId="382A6086" w14:textId="77777777" w:rsidR="00DF5141" w:rsidRPr="00FE1DAB" w:rsidRDefault="00DF5141" w:rsidP="00DD2790">
          <w:r w:rsidRPr="00FE1DAB">
            <w:rPr>
              <w:lang w:bidi="es-ES"/>
            </w:rPr>
            <w:lastRenderedPageBreak/>
            <w:t>Es importante que mantenga su plan actualizado para que pueda ver su progreso, celebrar el éxito y ajustar lo no se haya cumplido.  Es mejor hacer esto trimestralmente o incluso una vez al mes.</w:t>
          </w:r>
        </w:p>
      </w:sdtContent>
    </w:sdt>
    <w:p w14:paraId="4CC5B80A" w14:textId="77777777" w:rsidR="001E6CEB" w:rsidRPr="00FE1DAB" w:rsidRDefault="001E6CEB" w:rsidP="007F3D82">
      <w:pPr>
        <w:spacing w:after="0" w:line="259" w:lineRule="auto"/>
        <w:rPr>
          <w:rFonts w:eastAsiaTheme="minorEastAsia"/>
          <w:lang w:eastAsia="zh-CN"/>
        </w:rPr>
      </w:pPr>
      <w:r w:rsidRPr="00FE1DAB">
        <w:rPr>
          <w:lang w:bidi="es-ES"/>
        </w:rPr>
        <w:br w:type="page"/>
      </w:r>
    </w:p>
    <w:p w14:paraId="1A52CD1A" w14:textId="77777777" w:rsidR="001E6CEB" w:rsidRPr="00FE1DAB" w:rsidRDefault="008D49B0" w:rsidP="00352790">
      <w:sdt>
        <w:sdtPr>
          <w:rPr>
            <w:rStyle w:val="Textoennegrita"/>
          </w:rPr>
          <w:id w:val="393702938"/>
          <w:placeholder>
            <w:docPart w:val="3B4024605D4D4BF0ACA884758980CC90"/>
          </w:placeholder>
          <w:temporary/>
          <w:showingPlcHdr/>
          <w15:appearance w15:val="hidden"/>
        </w:sdtPr>
        <w:sdtEndPr>
          <w:rPr>
            <w:rStyle w:val="Textoennegrita"/>
          </w:rPr>
        </w:sdtEndPr>
        <w:sdtContent>
          <w:r w:rsidR="001E6CEB" w:rsidRPr="00FE1DAB">
            <w:rPr>
              <w:rStyle w:val="Textoennegrita"/>
              <w:lang w:bidi="es-ES"/>
            </w:rPr>
            <w:t>El resumen ejecutivo</w:t>
          </w:r>
        </w:sdtContent>
      </w:sdt>
      <w:r w:rsidR="001E6CEB" w:rsidRPr="00FE1DAB">
        <w:rPr>
          <w:rStyle w:val="Textoennegrita"/>
          <w:lang w:bidi="es-ES"/>
        </w:rPr>
        <w:t xml:space="preserve"> </w:t>
      </w:r>
      <w:sdt>
        <w:sdtPr>
          <w:id w:val="2096903252"/>
          <w:placeholder>
            <w:docPart w:val="D9CFF3B689674C43B9AD85E11F7DD0C0"/>
          </w:placeholder>
          <w:temporary/>
          <w:showingPlcHdr/>
          <w15:appearance w15:val="hidden"/>
        </w:sdtPr>
        <w:sdtEndPr/>
        <w:sdtContent>
          <w:r w:rsidR="001E6CEB" w:rsidRPr="00FE1DAB">
            <w:rPr>
              <w:lang w:bidi="es-ES"/>
            </w:rPr>
            <w:t xml:space="preserve">se debe escribir al final cuando ya haya terminado el resto del plan. Es un panorama (de no más de una página) de su negocio, incluyendo el problema que usted cree que apunta a resolver, por qué la solución que propone es diferente, cuál sería el cliente ideal y los resultados esperados. Debe proporcionar una descripción optimista y de alto nivel de su empresa. Si está buscando inversiones, incluya cuánto dinero desea, donde lo utilizará y cómo ayudará a que el negocio sea más rentable.  </w:t>
          </w:r>
        </w:sdtContent>
      </w:sdt>
    </w:p>
    <w:sdt>
      <w:sdtPr>
        <w:id w:val="1174987882"/>
        <w:placeholder>
          <w:docPart w:val="71C58537BF624888A53123DD8FA138D4"/>
        </w:placeholder>
        <w:temporary/>
        <w:showingPlcHdr/>
        <w15:appearance w15:val="hidden"/>
        <w:text/>
      </w:sdtPr>
      <w:sdtEndPr/>
      <w:sdtContent>
        <w:p w14:paraId="75932F5D" w14:textId="77777777" w:rsidR="001E6CEB" w:rsidRPr="00FE1DAB" w:rsidRDefault="001E6CEB" w:rsidP="00352790">
          <w:r w:rsidRPr="00FE1DAB">
            <w:rPr>
              <w:lang w:bidi="es-ES"/>
            </w:rPr>
            <w:t xml:space="preserve">Considere este punto como lo primero que leerá un potencial inversor, por lo que debe capturar su interés en los primeros cinco minutos. </w:t>
          </w:r>
        </w:p>
        <w:p w14:paraId="2A8D0995" w14:textId="77777777" w:rsidR="001E6CEB" w:rsidRPr="00FE1DAB" w:rsidRDefault="001E6CEB" w:rsidP="00352790">
          <w:r w:rsidRPr="00FE1DAB">
            <w:rPr>
              <w:lang w:bidi="es-ES"/>
            </w:rPr>
            <w:t>Puede elegir organizarlo utilizando algunos de los siguientes títulos.</w:t>
          </w:r>
        </w:p>
      </w:sdtContent>
    </w:sdt>
    <w:p w14:paraId="7FB56A46" w14:textId="77777777" w:rsidR="001E6CEB" w:rsidRPr="00FE1DAB" w:rsidRDefault="008D49B0" w:rsidP="00352790">
      <w:pPr>
        <w:pStyle w:val="Vietas"/>
      </w:pPr>
      <w:sdt>
        <w:sdtPr>
          <w:rPr>
            <w:rStyle w:val="Textoennegrita"/>
            <w:b w:val="0"/>
            <w:bCs w:val="0"/>
            <w:color w:val="000000" w:themeColor="text1"/>
          </w:rPr>
          <w:id w:val="1964458903"/>
          <w:placeholder>
            <w:docPart w:val="50E632BB249A420FB61A33A578E7FF24"/>
          </w:placeholder>
          <w:temporary/>
          <w:showingPlcHdr/>
          <w15:appearance w15:val="hidden"/>
        </w:sdtPr>
        <w:sdtEndPr>
          <w:rPr>
            <w:rStyle w:val="Textoennegrita"/>
          </w:rPr>
        </w:sdtEndPr>
        <w:sdtContent>
          <w:r w:rsidR="001E6CEB" w:rsidRPr="00FE1DAB">
            <w:rPr>
              <w:rStyle w:val="Textoennegrita"/>
              <w:lang w:bidi="es-ES"/>
            </w:rPr>
            <w:t>Oportunidad:</w:t>
          </w:r>
        </w:sdtContent>
      </w:sdt>
      <w:r w:rsidR="001E6CEB" w:rsidRPr="00FE1DAB">
        <w:rPr>
          <w:rStyle w:val="Textoennegrita"/>
          <w:b w:val="0"/>
          <w:color w:val="000000" w:themeColor="text1"/>
          <w:lang w:bidi="es-ES"/>
        </w:rPr>
        <w:t xml:space="preserve"> </w:t>
      </w:r>
      <w:sdt>
        <w:sdtPr>
          <w:id w:val="-1035959110"/>
          <w:placeholder>
            <w:docPart w:val="A620286AEDF2492492992190C3992611"/>
          </w:placeholder>
          <w:temporary/>
          <w:showingPlcHdr/>
          <w15:appearance w15:val="hidden"/>
        </w:sdtPr>
        <w:sdtEndPr/>
        <w:sdtContent>
          <w:r w:rsidR="001E6CEB" w:rsidRPr="00FE1DAB">
            <w:rPr>
              <w:lang w:bidi="es-ES"/>
            </w:rPr>
            <w:t>¿Qué problema va a resolver?</w:t>
          </w:r>
        </w:sdtContent>
      </w:sdt>
    </w:p>
    <w:p w14:paraId="6DBAF4C4" w14:textId="77777777" w:rsidR="001E6CEB" w:rsidRPr="00FE1DAB" w:rsidRDefault="008D49B0" w:rsidP="00352790">
      <w:pPr>
        <w:pStyle w:val="Vietas"/>
      </w:pPr>
      <w:sdt>
        <w:sdtPr>
          <w:rPr>
            <w:rStyle w:val="Textoennegrita"/>
            <w:b w:val="0"/>
            <w:bCs w:val="0"/>
            <w:color w:val="000000" w:themeColor="text1"/>
          </w:rPr>
          <w:id w:val="70238733"/>
          <w:placeholder>
            <w:docPart w:val="2AAC8BE42A18445F831C23FE37125E95"/>
          </w:placeholder>
          <w:temporary/>
          <w:showingPlcHdr/>
          <w15:appearance w15:val="hidden"/>
        </w:sdtPr>
        <w:sdtEndPr>
          <w:rPr>
            <w:rStyle w:val="Textoennegrita"/>
          </w:rPr>
        </w:sdtEndPr>
        <w:sdtContent>
          <w:r w:rsidR="001E6CEB" w:rsidRPr="00FE1DAB">
            <w:rPr>
              <w:rStyle w:val="Textoennegrita"/>
              <w:lang w:bidi="es-ES"/>
            </w:rPr>
            <w:t>Objetivos:</w:t>
          </w:r>
        </w:sdtContent>
      </w:sdt>
      <w:r w:rsidR="001E6CEB" w:rsidRPr="00FE1DAB">
        <w:rPr>
          <w:lang w:bidi="es-ES"/>
        </w:rPr>
        <w:t xml:space="preserve"> </w:t>
      </w:r>
      <w:sdt>
        <w:sdtPr>
          <w:id w:val="-230153298"/>
          <w:placeholder>
            <w:docPart w:val="8A18509CF8DF4C54BD9D5122114C87EB"/>
          </w:placeholder>
          <w:temporary/>
          <w:showingPlcHdr/>
          <w15:appearance w15:val="hidden"/>
        </w:sdtPr>
        <w:sdtEndPr/>
        <w:sdtContent>
          <w:r w:rsidR="001E6CEB" w:rsidRPr="00FE1DAB">
            <w:rPr>
              <w:lang w:bidi="es-ES"/>
            </w:rPr>
            <w:t>Identifique lo que la empresa aspira a hacer para los clientes, los empleados y los propietarios.</w:t>
          </w:r>
        </w:sdtContent>
      </w:sdt>
    </w:p>
    <w:p w14:paraId="384CEE6D" w14:textId="77777777" w:rsidR="001E6CEB" w:rsidRPr="00FE1DAB" w:rsidRDefault="008D49B0" w:rsidP="00352790">
      <w:pPr>
        <w:pStyle w:val="Vietas"/>
      </w:pPr>
      <w:sdt>
        <w:sdtPr>
          <w:rPr>
            <w:rStyle w:val="Textoennegrita"/>
            <w:b w:val="0"/>
            <w:bCs w:val="0"/>
            <w:color w:val="000000" w:themeColor="text1"/>
          </w:rPr>
          <w:id w:val="-1058475920"/>
          <w:placeholder>
            <w:docPart w:val="E8A4D12431AA4103B47421E5779789C2"/>
          </w:placeholder>
          <w:temporary/>
          <w:showingPlcHdr/>
          <w15:appearance w15:val="hidden"/>
        </w:sdtPr>
        <w:sdtEndPr>
          <w:rPr>
            <w:rStyle w:val="Textoennegrita"/>
          </w:rPr>
        </w:sdtEndPr>
        <w:sdtContent>
          <w:r w:rsidR="001E6CEB" w:rsidRPr="00FE1DAB">
            <w:rPr>
              <w:rStyle w:val="Textoennegrita"/>
              <w:lang w:bidi="es-ES"/>
            </w:rPr>
            <w:t>Su solución:</w:t>
          </w:r>
        </w:sdtContent>
      </w:sdt>
      <w:r w:rsidR="001E6CEB" w:rsidRPr="00FE1DAB">
        <w:rPr>
          <w:rStyle w:val="Textoennegrita"/>
          <w:b w:val="0"/>
          <w:color w:val="000000" w:themeColor="text1"/>
          <w:lang w:bidi="es-ES"/>
        </w:rPr>
        <w:t xml:space="preserve"> </w:t>
      </w:r>
      <w:sdt>
        <w:sdtPr>
          <w:id w:val="1851908115"/>
          <w:placeholder>
            <w:docPart w:val="E025A843D8E64B47887FE473024D4804"/>
          </w:placeholder>
          <w:temporary/>
          <w:showingPlcHdr/>
          <w15:appearance w15:val="hidden"/>
        </w:sdtPr>
        <w:sdtEndPr/>
        <w:sdtContent>
          <w:r w:rsidR="001E6CEB" w:rsidRPr="00FE1DAB">
            <w:rPr>
              <w:lang w:bidi="es-ES"/>
            </w:rPr>
            <w:t>¿Cómo resolverá el producto o servicio el problema identificado de manera única?</w:t>
          </w:r>
        </w:sdtContent>
      </w:sdt>
    </w:p>
    <w:p w14:paraId="7A63A2BC" w14:textId="77777777" w:rsidR="001E6CEB" w:rsidRPr="00FE1DAB" w:rsidRDefault="008D49B0" w:rsidP="00352790">
      <w:pPr>
        <w:pStyle w:val="Vietas"/>
      </w:pPr>
      <w:sdt>
        <w:sdtPr>
          <w:rPr>
            <w:rStyle w:val="Textoennegrita"/>
            <w:b w:val="0"/>
            <w:bCs w:val="0"/>
            <w:color w:val="000000" w:themeColor="text1"/>
          </w:rPr>
          <w:id w:val="1257631045"/>
          <w:placeholder>
            <w:docPart w:val="1074BABBFE554CD5AD36A5E33BCEFE5F"/>
          </w:placeholder>
          <w:temporary/>
          <w:showingPlcHdr/>
          <w15:appearance w15:val="hidden"/>
        </w:sdtPr>
        <w:sdtEndPr>
          <w:rPr>
            <w:rStyle w:val="Textoennegrita"/>
          </w:rPr>
        </w:sdtEndPr>
        <w:sdtContent>
          <w:r w:rsidR="001E6CEB" w:rsidRPr="00FE1DAB">
            <w:rPr>
              <w:rStyle w:val="Textoennegrita"/>
              <w:lang w:bidi="es-ES"/>
            </w:rPr>
            <w:t>Enfoque de mercado:</w:t>
          </w:r>
        </w:sdtContent>
      </w:sdt>
      <w:r w:rsidR="001E6CEB" w:rsidRPr="00FE1DAB">
        <w:rPr>
          <w:rStyle w:val="Textoennegrita"/>
          <w:b w:val="0"/>
          <w:color w:val="000000" w:themeColor="text1"/>
          <w:lang w:bidi="es-ES"/>
        </w:rPr>
        <w:t xml:space="preserve"> </w:t>
      </w:r>
      <w:sdt>
        <w:sdtPr>
          <w:id w:val="-688291031"/>
          <w:placeholder>
            <w:docPart w:val="CC26E6A987804425B76D6A0257BDA1F3"/>
          </w:placeholder>
          <w:temporary/>
          <w:showingPlcHdr/>
          <w15:appearance w15:val="hidden"/>
        </w:sdtPr>
        <w:sdtEndPr/>
        <w:sdtContent>
          <w:r w:rsidR="001E6CEB" w:rsidRPr="00FE1DAB">
            <w:rPr>
              <w:lang w:bidi="es-ES"/>
            </w:rPr>
            <w:t>¿A qué mercado y a qué clientes apunta?</w:t>
          </w:r>
        </w:sdtContent>
      </w:sdt>
    </w:p>
    <w:p w14:paraId="5B671004" w14:textId="77777777" w:rsidR="001E6CEB" w:rsidRPr="00FE1DAB" w:rsidRDefault="008D49B0" w:rsidP="00352790">
      <w:pPr>
        <w:pStyle w:val="Vietas"/>
      </w:pPr>
      <w:sdt>
        <w:sdtPr>
          <w:rPr>
            <w:rStyle w:val="Textoennegrita"/>
            <w:b w:val="0"/>
            <w:bCs w:val="0"/>
            <w:color w:val="000000" w:themeColor="text1"/>
          </w:rPr>
          <w:id w:val="-1028337928"/>
          <w:placeholder>
            <w:docPart w:val="1243C31B4EFF4BC097DFF86F0B58CA2D"/>
          </w:placeholder>
          <w:temporary/>
          <w:showingPlcHdr/>
          <w15:appearance w15:val="hidden"/>
        </w:sdtPr>
        <w:sdtEndPr>
          <w:rPr>
            <w:rStyle w:val="Textoennegrita"/>
          </w:rPr>
        </w:sdtEndPr>
        <w:sdtContent>
          <w:r w:rsidR="001E6CEB" w:rsidRPr="00FE1DAB">
            <w:rPr>
              <w:rStyle w:val="Textoennegrita"/>
              <w:lang w:bidi="es-ES"/>
            </w:rPr>
            <w:t>Ganancia esperada:</w:t>
          </w:r>
        </w:sdtContent>
      </w:sdt>
      <w:r w:rsidR="001E6CEB" w:rsidRPr="00FE1DAB">
        <w:rPr>
          <w:rStyle w:val="Textoennegrita"/>
          <w:b w:val="0"/>
          <w:color w:val="000000" w:themeColor="text1"/>
          <w:lang w:bidi="es-ES"/>
        </w:rPr>
        <w:t xml:space="preserve"> </w:t>
      </w:r>
      <w:sdt>
        <w:sdtPr>
          <w:id w:val="-19478962"/>
          <w:placeholder>
            <w:docPart w:val="22474E367F67476D818CBC06656A5C7B"/>
          </w:placeholder>
          <w:temporary/>
          <w:showingPlcHdr/>
          <w15:appearance w15:val="hidden"/>
        </w:sdtPr>
        <w:sdtEndPr/>
        <w:sdtContent>
          <w:r w:rsidR="001E6CEB" w:rsidRPr="00FE1DAB">
            <w:rPr>
              <w:lang w:bidi="es-ES"/>
            </w:rPr>
            <w:t>¿Cuáles son los hitos claves para los ingresos, los beneficios y los clientes? ¿Con qué rapidez se devolverá la inversión?</w:t>
          </w:r>
        </w:sdtContent>
      </w:sdt>
    </w:p>
    <w:p w14:paraId="1BDE3DE6" w14:textId="77777777" w:rsidR="00DD1468" w:rsidRPr="00FE1DAB" w:rsidRDefault="00DD1468" w:rsidP="007F3D82">
      <w:r w:rsidRPr="00FE1DAB">
        <w:rPr>
          <w:lang w:bidi="es-ES"/>
        </w:rPr>
        <w:br w:type="page"/>
      </w:r>
    </w:p>
    <w:p w14:paraId="37F96F3B" w14:textId="77777777" w:rsidR="00743D10" w:rsidRPr="00FE1DAB" w:rsidRDefault="008D49B0" w:rsidP="00743D10">
      <w:pPr>
        <w:pStyle w:val="Ttulo1"/>
      </w:pPr>
      <w:sdt>
        <w:sdtPr>
          <w:id w:val="-228462521"/>
          <w:placeholder>
            <w:docPart w:val="EA16C33877E841BF8BE1224611277040"/>
          </w:placeholder>
          <w:temporary/>
          <w:showingPlcHdr/>
          <w15:appearance w15:val="hidden"/>
          <w:text/>
        </w:sdtPr>
        <w:sdtEndPr/>
        <w:sdtContent>
          <w:r w:rsidR="00CF7269" w:rsidRPr="00FE1DAB">
            <w:rPr>
              <w:lang w:bidi="es-ES"/>
            </w:rPr>
            <w:t>PANORAMA DE LA EMPRESA</w:t>
          </w:r>
        </w:sdtContent>
      </w:sdt>
    </w:p>
    <w:sdt>
      <w:sdtPr>
        <w:id w:val="-82690286"/>
        <w:placeholder>
          <w:docPart w:val="7FB2F56E9D894ABD9DEF53888811E7C8"/>
        </w:placeholder>
        <w:temporary/>
        <w:showingPlcHdr/>
        <w15:appearance w15:val="hidden"/>
        <w:text/>
      </w:sdtPr>
      <w:sdtEndPr/>
      <w:sdtContent>
        <w:p w14:paraId="772CF9A1" w14:textId="77777777" w:rsidR="00CF7269" w:rsidRPr="00FE1DAB" w:rsidRDefault="00CF7269" w:rsidP="00CF7269">
          <w:r w:rsidRPr="00FE1DAB">
            <w:rPr>
              <w:lang w:bidi="es-ES"/>
            </w:rPr>
            <w:t>Ofrece un breve resumen del negocio previsto, incluido lo que ofrece de forma exclusiva, sus objetivos, cómo comenzó, el posicionamiento del mercado, la estructura operacional y los objetivos financieros. Después de revisar esta sección, el lector debería tener una comprensión general de lo que su negocio pretende lograr y cómo está organizado.  Esta sección no debe ser larga. Escriba un texto breve y conciso. Esta es la imagen general de su negocio.</w:t>
          </w:r>
        </w:p>
        <w:p w14:paraId="13719578" w14:textId="77777777" w:rsidR="00CF7269" w:rsidRPr="00FE1DAB" w:rsidRDefault="00CF7269" w:rsidP="00CF7269">
          <w:r w:rsidRPr="00FE1DAB">
            <w:rPr>
              <w:lang w:bidi="es-ES"/>
            </w:rPr>
            <w:t xml:space="preserve">Dependiendo del tipo de negocio esté operando, es posible que necesite las siguientes secciones. Solo incluya lo que necesita y quite todo lo demás.  </w:t>
          </w:r>
        </w:p>
      </w:sdtContent>
    </w:sdt>
    <w:p w14:paraId="077FD95D" w14:textId="77777777" w:rsidR="00DD1468" w:rsidRPr="00FE1DAB" w:rsidRDefault="008D49B0" w:rsidP="00352790">
      <w:pPr>
        <w:pStyle w:val="Vietas"/>
      </w:pPr>
      <w:sdt>
        <w:sdtPr>
          <w:rPr>
            <w:rStyle w:val="Textoennegrita"/>
          </w:rPr>
          <w:id w:val="-505131356"/>
          <w:placeholder>
            <w:docPart w:val="67A1EE7EF319435A8E37AA0B75C3B560"/>
          </w:placeholder>
          <w:temporary/>
          <w:showingPlcHdr/>
          <w15:appearance w15:val="hidden"/>
        </w:sdtPr>
        <w:sdtEndPr>
          <w:rPr>
            <w:rStyle w:val="Textoennegrita"/>
          </w:rPr>
        </w:sdtEndPr>
        <w:sdtContent>
          <w:r w:rsidR="00DD1468" w:rsidRPr="00FE1DAB">
            <w:rPr>
              <w:rStyle w:val="Textoennegrita"/>
              <w:lang w:bidi="es-ES"/>
            </w:rPr>
            <w:t>Resumen de la empresa:</w:t>
          </w:r>
        </w:sdtContent>
      </w:sdt>
      <w:r w:rsidR="00DD1468" w:rsidRPr="00FE1DAB">
        <w:rPr>
          <w:lang w:bidi="es-ES"/>
        </w:rPr>
        <w:t xml:space="preserve"> </w:t>
      </w:r>
      <w:sdt>
        <w:sdtPr>
          <w:id w:val="952519358"/>
          <w:placeholder>
            <w:docPart w:val="CD3C8CC6EF4142F8B143B4DFEC8AC1B7"/>
          </w:placeholder>
          <w:temporary/>
          <w:showingPlcHdr/>
          <w15:appearance w15:val="hidden"/>
        </w:sdtPr>
        <w:sdtEndPr/>
        <w:sdtContent>
          <w:r w:rsidR="00DD1468" w:rsidRPr="00FE1DAB">
            <w:rPr>
              <w:lang w:bidi="es-ES"/>
            </w:rPr>
            <w:t>Esta es la sección de introducción a la empresa. Considérelo como el discurso de presentación de lo que su empresa representa y lo que pretende lograr. Incluya los objetivos de la empresa y algunos de los objetivos de corto plazo.</w:t>
          </w:r>
        </w:sdtContent>
      </w:sdt>
    </w:p>
    <w:p w14:paraId="4EC2842D" w14:textId="77777777" w:rsidR="00DD1468" w:rsidRPr="00FE1DAB" w:rsidRDefault="008D49B0" w:rsidP="00352790">
      <w:pPr>
        <w:pStyle w:val="Vietas"/>
      </w:pPr>
      <w:sdt>
        <w:sdtPr>
          <w:rPr>
            <w:rStyle w:val="Textoennegrita"/>
          </w:rPr>
          <w:id w:val="-1100867813"/>
          <w:placeholder>
            <w:docPart w:val="531A2F70F2D54266A20500991173214C"/>
          </w:placeholder>
          <w:temporary/>
          <w:showingPlcHdr/>
          <w15:appearance w15:val="hidden"/>
        </w:sdtPr>
        <w:sdtEndPr>
          <w:rPr>
            <w:rStyle w:val="Textoennegrita"/>
          </w:rPr>
        </w:sdtEndPr>
        <w:sdtContent>
          <w:r w:rsidR="00DD1468" w:rsidRPr="00FE1DAB">
            <w:rPr>
              <w:rStyle w:val="Textoennegrita"/>
              <w:lang w:bidi="es-ES"/>
            </w:rPr>
            <w:t>Declaración de objetivos:</w:t>
          </w:r>
        </w:sdtContent>
      </w:sdt>
      <w:r w:rsidR="00DD1468" w:rsidRPr="00FE1DAB">
        <w:rPr>
          <w:lang w:bidi="es-ES"/>
        </w:rPr>
        <w:t xml:space="preserve"> </w:t>
      </w:r>
      <w:sdt>
        <w:sdtPr>
          <w:id w:val="-1088919638"/>
          <w:placeholder>
            <w:docPart w:val="166BF41D20D34299A1271AD6D881B128"/>
          </w:placeholder>
          <w:temporary/>
          <w:showingPlcHdr/>
          <w15:appearance w15:val="hidden"/>
        </w:sdtPr>
        <w:sdtEndPr/>
        <w:sdtContent>
          <w:r w:rsidR="00DD1468" w:rsidRPr="00FE1DAB">
            <w:rPr>
              <w:lang w:bidi="es-ES"/>
            </w:rPr>
            <w:t>Un breve informe de los principios referentes de su empresa y lo que la empresa pretende hacer para los clientes, empleados y propietarios.</w:t>
          </w:r>
        </w:sdtContent>
      </w:sdt>
    </w:p>
    <w:p w14:paraId="17557F74" w14:textId="77777777" w:rsidR="00DD1468" w:rsidRPr="00FE1DAB" w:rsidRDefault="008D49B0" w:rsidP="00352790">
      <w:pPr>
        <w:pStyle w:val="Vietas"/>
      </w:pPr>
      <w:sdt>
        <w:sdtPr>
          <w:rPr>
            <w:rStyle w:val="Textoennegrita"/>
          </w:rPr>
          <w:id w:val="1170223205"/>
          <w:placeholder>
            <w:docPart w:val="6532EA6449384E528FC9C31FB64F48CA"/>
          </w:placeholder>
          <w:temporary/>
          <w:showingPlcHdr/>
          <w15:appearance w15:val="hidden"/>
        </w:sdtPr>
        <w:sdtEndPr>
          <w:rPr>
            <w:rStyle w:val="Textoennegrita"/>
          </w:rPr>
        </w:sdtEndPr>
        <w:sdtContent>
          <w:r w:rsidR="00DD1468" w:rsidRPr="00FE1DAB">
            <w:rPr>
              <w:rStyle w:val="Textoennegrita"/>
              <w:lang w:bidi="es-ES"/>
            </w:rPr>
            <w:t>Historia de la empresa:</w:t>
          </w:r>
        </w:sdtContent>
      </w:sdt>
      <w:r w:rsidR="00DD1468" w:rsidRPr="00FE1DAB">
        <w:rPr>
          <w:lang w:bidi="es-ES"/>
        </w:rPr>
        <w:t xml:space="preserve"> </w:t>
      </w:r>
      <w:sdt>
        <w:sdtPr>
          <w:id w:val="-798765560"/>
          <w:placeholder>
            <w:docPart w:val="9FA6A24F93054047931EE7098DE43CE2"/>
          </w:placeholder>
          <w:temporary/>
          <w:showingPlcHdr/>
          <w15:appearance w15:val="hidden"/>
        </w:sdtPr>
        <w:sdtEndPr/>
        <w:sdtContent>
          <w:r w:rsidR="00DD1468" w:rsidRPr="00FE1DAB">
            <w:rPr>
              <w:lang w:bidi="es-ES"/>
            </w:rPr>
            <w:t>Proporcione la historia de fondo, especialmente la historia personal de por qué se fundó el negocio. Ponga al lector al corriente sobre dónde se encuentra la empresa en términos de ventas, ganancias, productos clave y clientes.</w:t>
          </w:r>
        </w:sdtContent>
      </w:sdt>
    </w:p>
    <w:p w14:paraId="46073518" w14:textId="77777777" w:rsidR="00DD1468" w:rsidRPr="00FE1DAB" w:rsidRDefault="008D49B0" w:rsidP="00352790">
      <w:pPr>
        <w:pStyle w:val="Vietas"/>
      </w:pPr>
      <w:sdt>
        <w:sdtPr>
          <w:rPr>
            <w:rStyle w:val="Textoennegrita"/>
          </w:rPr>
          <w:id w:val="1792554280"/>
          <w:placeholder>
            <w:docPart w:val="DF129E5CB0D445A0B3B7FC8477CE2A1C"/>
          </w:placeholder>
          <w:temporary/>
          <w:showingPlcHdr/>
          <w15:appearance w15:val="hidden"/>
        </w:sdtPr>
        <w:sdtEndPr>
          <w:rPr>
            <w:rStyle w:val="Textoennegrita"/>
          </w:rPr>
        </w:sdtEndPr>
        <w:sdtContent>
          <w:r w:rsidR="00DD1468" w:rsidRPr="00FE1DAB">
            <w:rPr>
              <w:rStyle w:val="Textoennegrita"/>
              <w:lang w:bidi="es-ES"/>
            </w:rPr>
            <w:t>Ubicación:</w:t>
          </w:r>
        </w:sdtContent>
      </w:sdt>
      <w:r w:rsidR="00DD1468" w:rsidRPr="00FE1DAB">
        <w:rPr>
          <w:lang w:bidi="es-ES"/>
        </w:rPr>
        <w:t xml:space="preserve"> </w:t>
      </w:r>
      <w:sdt>
        <w:sdtPr>
          <w:id w:val="-1851486089"/>
          <w:placeholder>
            <w:docPart w:val="6B1B58B17D3348A982267E4C950EA100"/>
          </w:placeholder>
          <w:temporary/>
          <w:showingPlcHdr/>
          <w15:appearance w15:val="hidden"/>
        </w:sdtPr>
        <w:sdtEndPr/>
        <w:sdtContent>
          <w:r w:rsidR="00DD1468" w:rsidRPr="00FE1DAB">
            <w:rPr>
              <w:lang w:bidi="es-ES"/>
            </w:rPr>
            <w:t>Como consultorio médico, la ubicación habla directamente del tipo de mercado en el que se prestará el servicio. ¿Cómo atrae y presta servicio al mercado esta ubicación? ¿Por qué es una ubicación adecuada?</w:t>
          </w:r>
        </w:sdtContent>
      </w:sdt>
    </w:p>
    <w:bookmarkStart w:id="1" w:name="_Hlk4080579"/>
    <w:p w14:paraId="1D8CBD27" w14:textId="77777777" w:rsidR="00DD1468" w:rsidRPr="00FE1DAB" w:rsidRDefault="008D49B0" w:rsidP="00352790">
      <w:pPr>
        <w:pStyle w:val="Vietas"/>
      </w:pPr>
      <w:sdt>
        <w:sdtPr>
          <w:rPr>
            <w:rStyle w:val="Textoennegrita"/>
          </w:rPr>
          <w:id w:val="-2003809490"/>
          <w:placeholder>
            <w:docPart w:val="3CF618950F3C491DAC04596727A9C894"/>
          </w:placeholder>
          <w:temporary/>
          <w:showingPlcHdr/>
          <w15:appearance w15:val="hidden"/>
        </w:sdtPr>
        <w:sdtEndPr>
          <w:rPr>
            <w:rStyle w:val="Textoennegrita"/>
          </w:rPr>
        </w:sdtEndPr>
        <w:sdtContent>
          <w:r w:rsidR="00DD1468" w:rsidRPr="00FE1DAB">
            <w:rPr>
              <w:rStyle w:val="Textoennegrita"/>
              <w:lang w:bidi="es-ES"/>
            </w:rPr>
            <w:t>Mercados, productos y servicios:</w:t>
          </w:r>
        </w:sdtContent>
      </w:sdt>
      <w:r w:rsidR="00DD1468" w:rsidRPr="00FE1DAB">
        <w:rPr>
          <w:lang w:bidi="es-ES"/>
        </w:rPr>
        <w:t xml:space="preserve"> </w:t>
      </w:r>
      <w:sdt>
        <w:sdtPr>
          <w:id w:val="2029142663"/>
          <w:placeholder>
            <w:docPart w:val="7987FA2DD6934B78AA905DD48136B51C"/>
          </w:placeholder>
          <w:temporary/>
          <w:showingPlcHdr/>
          <w15:appearance w15:val="hidden"/>
        </w:sdtPr>
        <w:sdtEndPr/>
        <w:sdtContent>
          <w:r w:rsidR="00DD1468" w:rsidRPr="00FE1DAB">
            <w:rPr>
              <w:lang w:bidi="es-ES"/>
            </w:rPr>
            <w:t>Resuma el mercado y las necesidades del mismo que abordará su empresa. Incluya breves descripciones de los productos y servicios que ofrecerá y los tipos de mercados y clientes a los que abordará. Proporcionará más información sobre esto más adelante en otra sección de este plan.</w:t>
          </w:r>
        </w:sdtContent>
      </w:sdt>
    </w:p>
    <w:bookmarkEnd w:id="1"/>
    <w:p w14:paraId="3B413611" w14:textId="77777777" w:rsidR="00DD1468" w:rsidRPr="00FE1DAB" w:rsidRDefault="008D49B0" w:rsidP="00352790">
      <w:pPr>
        <w:pStyle w:val="Vietas"/>
      </w:pPr>
      <w:sdt>
        <w:sdtPr>
          <w:rPr>
            <w:rStyle w:val="Textoennegrita"/>
          </w:rPr>
          <w:id w:val="1176848099"/>
          <w:placeholder>
            <w:docPart w:val="F425A41BE7514FE095B64DEF68367495"/>
          </w:placeholder>
          <w:temporary/>
          <w:showingPlcHdr/>
          <w15:appearance w15:val="hidden"/>
        </w:sdtPr>
        <w:sdtEndPr>
          <w:rPr>
            <w:rStyle w:val="Textoennegrita"/>
          </w:rPr>
        </w:sdtEndPr>
        <w:sdtContent>
          <w:r w:rsidR="00DD1468" w:rsidRPr="00FE1DAB">
            <w:rPr>
              <w:rStyle w:val="Textoennegrita"/>
              <w:lang w:bidi="es-ES"/>
            </w:rPr>
            <w:t>Estructura operacional:</w:t>
          </w:r>
        </w:sdtContent>
      </w:sdt>
      <w:r w:rsidR="00DD1468" w:rsidRPr="00FE1DAB">
        <w:rPr>
          <w:lang w:bidi="es-ES"/>
        </w:rPr>
        <w:t xml:space="preserve"> </w:t>
      </w:r>
      <w:sdt>
        <w:sdtPr>
          <w:id w:val="-1257132530"/>
          <w:placeholder>
            <w:docPart w:val="B04A77F1C83B47BBA9EC98203771B3DC"/>
          </w:placeholder>
          <w:temporary/>
          <w:showingPlcHdr/>
          <w15:appearance w15:val="hidden"/>
        </w:sdtPr>
        <w:sdtEndPr/>
        <w:sdtContent>
          <w:r w:rsidR="00DD1468" w:rsidRPr="00FE1DAB">
            <w:rPr>
              <w:lang w:bidi="es-ES"/>
            </w:rPr>
            <w:t xml:space="preserve">Describa los detalles operacionales de su negocio. Haga una lista del equipo de administración y todos los empleados que necesite en la nómina para que su negocio funcione.  </w:t>
          </w:r>
        </w:sdtContent>
      </w:sdt>
    </w:p>
    <w:p w14:paraId="4FC40D28" w14:textId="77777777" w:rsidR="00DD1468" w:rsidRPr="00FE1DAB" w:rsidRDefault="008D49B0" w:rsidP="00352790">
      <w:pPr>
        <w:pStyle w:val="Vietas"/>
      </w:pPr>
      <w:sdt>
        <w:sdtPr>
          <w:rPr>
            <w:rStyle w:val="Textoennegrita"/>
          </w:rPr>
          <w:id w:val="554831517"/>
          <w:placeholder>
            <w:docPart w:val="080E3B786E6E4F16A9776497F63FCD27"/>
          </w:placeholder>
          <w:temporary/>
          <w:showingPlcHdr/>
          <w15:appearance w15:val="hidden"/>
        </w:sdtPr>
        <w:sdtEndPr>
          <w:rPr>
            <w:rStyle w:val="Textoennegrita"/>
          </w:rPr>
        </w:sdtEndPr>
        <w:sdtContent>
          <w:r w:rsidR="00DD1468" w:rsidRPr="00FE1DAB">
            <w:rPr>
              <w:rStyle w:val="Textoennegrita"/>
              <w:lang w:bidi="es-ES"/>
            </w:rPr>
            <w:t>Objetivos financieros:</w:t>
          </w:r>
        </w:sdtContent>
      </w:sdt>
      <w:r w:rsidR="00DD1468" w:rsidRPr="00FE1DAB">
        <w:rPr>
          <w:lang w:bidi="es-ES"/>
        </w:rPr>
        <w:t xml:space="preserve"> </w:t>
      </w:r>
      <w:sdt>
        <w:sdtPr>
          <w:id w:val="-76755997"/>
          <w:placeholder>
            <w:docPart w:val="B07C2F77F90D497DA1147F141BED2273"/>
          </w:placeholder>
          <w:temporary/>
          <w:showingPlcHdr/>
          <w15:appearance w15:val="hidden"/>
        </w:sdtPr>
        <w:sdtEndPr/>
        <w:sdtContent>
          <w:r w:rsidR="00DD1468" w:rsidRPr="00FE1DAB">
            <w:rPr>
              <w:lang w:bidi="es-ES"/>
            </w:rPr>
            <w:t>Describa el capital inicial necesario, los ingresos y los beneficios previstos, la previsión, la escala de tiempo y el presupuesto.</w:t>
          </w:r>
        </w:sdtContent>
      </w:sdt>
    </w:p>
    <w:p w14:paraId="2F398F59" w14:textId="77777777" w:rsidR="00DD1468" w:rsidRPr="00FE1DAB" w:rsidRDefault="00DD1468" w:rsidP="00DD1468">
      <w:r w:rsidRPr="00FE1DAB">
        <w:rPr>
          <w:lang w:bidi="es-ES"/>
        </w:rPr>
        <w:br w:type="page"/>
      </w:r>
    </w:p>
    <w:sdt>
      <w:sdtPr>
        <w:id w:val="1103238578"/>
        <w:placeholder>
          <w:docPart w:val="3FB24890BCC649C98795F96EB85EA3B6"/>
        </w:placeholder>
        <w:temporary/>
        <w:showingPlcHdr/>
        <w15:appearance w15:val="hidden"/>
        <w:text/>
      </w:sdtPr>
      <w:sdtEndPr/>
      <w:sdtContent>
        <w:p w14:paraId="4E3D1EAD" w14:textId="77777777" w:rsidR="00743D10" w:rsidRPr="00FE1DAB" w:rsidRDefault="00CF7269" w:rsidP="00743D10">
          <w:pPr>
            <w:pStyle w:val="Ttulo1"/>
          </w:pPr>
          <w:r w:rsidRPr="00FE1DAB">
            <w:rPr>
              <w:lang w:bidi="es-ES"/>
            </w:rPr>
            <w:t>DESCRIPCIÓN EMPRESARIAL</w:t>
          </w:r>
        </w:p>
      </w:sdtContent>
    </w:sdt>
    <w:sdt>
      <w:sdtPr>
        <w:id w:val="861021411"/>
        <w:placeholder>
          <w:docPart w:val="EFD6DB61C83145908E51FCD9EBA23438"/>
        </w:placeholder>
        <w:temporary/>
        <w:showingPlcHdr/>
        <w15:appearance w15:val="hidden"/>
        <w:text/>
      </w:sdtPr>
      <w:sdtEndPr/>
      <w:sdtContent>
        <w:p w14:paraId="19CEA86B" w14:textId="77777777" w:rsidR="00CF7269" w:rsidRPr="00FE1DAB" w:rsidRDefault="00CF7269" w:rsidP="00DD2790">
          <w:r w:rsidRPr="00FE1DAB">
            <w:rPr>
              <w:lang w:bidi="es-ES"/>
            </w:rPr>
            <w:t xml:space="preserve">En esta sección primero se planteará la oportunidad de negocios. Debe responder a la pregunta: ¿Qué problema intenta solucionar? Potencialmente use un ejemplo de caso para describir el punto de dificultad de los clientes y cómo los resuelven actualmente. Si su producto o servicio aborda algo que el mercado no ha identificado como un problema (por ejemplo, una clínica dental que proporcione horario de consulta por la noche para las familias que trabajan), describa también cómo su solución reduce el estrés, ahorra dinero o trae alegría al cliente. </w:t>
          </w:r>
        </w:p>
        <w:p w14:paraId="281FD4FC" w14:textId="77777777" w:rsidR="00CF7269" w:rsidRPr="00FE1DAB" w:rsidRDefault="00CF7269" w:rsidP="00DD2790">
          <w:r w:rsidRPr="00FE1DAB">
            <w:rPr>
              <w:lang w:bidi="es-ES"/>
            </w:rPr>
            <w:t>Una vez que haya planteado la oportunidad, describa en detalle su solución (producto o servicio) y cómo resuelve ese problema y beneficia a los clientes. En esta parte también se debe describir en mayor detalle el producto o servicio, cómo se producirá o se proporcionará, los precios y si existirá una mejora o extensión en el futuro. Si existen otros participantes importantes en el mercado, tales como proveedores, distribuidores u otros, debe describirlos en esta sección.</w:t>
          </w:r>
        </w:p>
      </w:sdtContent>
    </w:sdt>
    <w:p w14:paraId="683A7F4B" w14:textId="77777777" w:rsidR="000656AE" w:rsidRPr="00FE1DAB" w:rsidRDefault="008D49B0" w:rsidP="00DD2790">
      <w:pPr>
        <w:pStyle w:val="Vietas"/>
      </w:pPr>
      <w:sdt>
        <w:sdtPr>
          <w:rPr>
            <w:rStyle w:val="Textoennegrita"/>
          </w:rPr>
          <w:id w:val="-900897811"/>
          <w:placeholder>
            <w:docPart w:val="92CE1DE4F7B74DEBB99145AAE02AD1C4"/>
          </w:placeholder>
          <w:temporary/>
          <w:showingPlcHdr/>
          <w15:appearance w15:val="hidden"/>
        </w:sdtPr>
        <w:sdtEndPr>
          <w:rPr>
            <w:rStyle w:val="Textoennegrita"/>
          </w:rPr>
        </w:sdtEndPr>
        <w:sdtContent>
          <w:r w:rsidR="000656AE" w:rsidRPr="00FE1DAB">
            <w:rPr>
              <w:rStyle w:val="Textoennegrita"/>
              <w:lang w:bidi="es-ES"/>
            </w:rPr>
            <w:t>Oportunidad:</w:t>
          </w:r>
        </w:sdtContent>
      </w:sdt>
      <w:r w:rsidR="000656AE" w:rsidRPr="00FE1DAB">
        <w:rPr>
          <w:lang w:bidi="es-ES"/>
        </w:rPr>
        <w:t xml:space="preserve"> </w:t>
      </w:r>
      <w:sdt>
        <w:sdtPr>
          <w:id w:val="-518385214"/>
          <w:placeholder>
            <w:docPart w:val="7372725ED4AD447CB6001DF64937FD67"/>
          </w:placeholder>
          <w:temporary/>
          <w:showingPlcHdr/>
          <w15:appearance w15:val="hidden"/>
        </w:sdtPr>
        <w:sdtEndPr/>
        <w:sdtContent>
          <w:r w:rsidR="000656AE" w:rsidRPr="00FE1DAB">
            <w:rPr>
              <w:lang w:bidi="es-ES"/>
            </w:rPr>
            <w:t>Describa cómo ve el mercado de su producto o solución. A grandes rasgos, identifique cuál es el mercado y quiénes son sus participantes; si son clientes empresariales o consumidores; si es un ubicación geografía específica, etc. (Por ejemplo, hay una carencia de servicios odontológicos pediátricos en el mercado suburbano). Describa el estado actual de los productos o servicios disponibles y cómo aumentará el cuidado del paciente el producto o servicio.</w:t>
          </w:r>
        </w:sdtContent>
      </w:sdt>
    </w:p>
    <w:p w14:paraId="27323F7B" w14:textId="77777777" w:rsidR="000656AE" w:rsidRPr="00FE1DAB" w:rsidRDefault="008D49B0" w:rsidP="00DD2790">
      <w:pPr>
        <w:pStyle w:val="Vietas"/>
      </w:pPr>
      <w:sdt>
        <w:sdtPr>
          <w:rPr>
            <w:rStyle w:val="Textoennegrita"/>
          </w:rPr>
          <w:id w:val="2147159179"/>
          <w:placeholder>
            <w:docPart w:val="288BA72534064F9A87C4BA7334A2644D"/>
          </w:placeholder>
          <w:temporary/>
          <w:showingPlcHdr/>
          <w15:appearance w15:val="hidden"/>
        </w:sdtPr>
        <w:sdtEndPr>
          <w:rPr>
            <w:rStyle w:val="Textoennegrita"/>
          </w:rPr>
        </w:sdtEndPr>
        <w:sdtContent>
          <w:r w:rsidR="000656AE" w:rsidRPr="00FE1DAB">
            <w:rPr>
              <w:rStyle w:val="Textoennegrita"/>
              <w:lang w:bidi="es-ES"/>
            </w:rPr>
            <w:t>Descripción general del producto:</w:t>
          </w:r>
        </w:sdtContent>
      </w:sdt>
      <w:r w:rsidR="000656AE" w:rsidRPr="00FE1DAB">
        <w:rPr>
          <w:lang w:bidi="es-ES"/>
        </w:rPr>
        <w:t xml:space="preserve"> </w:t>
      </w:r>
      <w:sdt>
        <w:sdtPr>
          <w:id w:val="-1995252788"/>
          <w:placeholder>
            <w:docPart w:val="B8270DBE48D34786AF09A41E0EB5CAEF"/>
          </w:placeholder>
          <w:temporary/>
          <w:showingPlcHdr/>
          <w15:appearance w15:val="hidden"/>
        </w:sdtPr>
        <w:sdtEndPr/>
        <w:sdtContent>
          <w:r w:rsidR="000656AE" w:rsidRPr="00FE1DAB">
            <w:rPr>
              <w:lang w:bidi="es-ES"/>
            </w:rPr>
            <w:t>Describa de la manera más detallada posible los productos o servicios que ofrece. ¿Usa tecnología que está mejorando el proceso médico actual? O ¿está prestando sus servicios de forma destacada?</w:t>
          </w:r>
        </w:sdtContent>
      </w:sdt>
    </w:p>
    <w:p w14:paraId="4DBA265A" w14:textId="77777777" w:rsidR="000656AE" w:rsidRPr="00FE1DAB" w:rsidRDefault="008D49B0" w:rsidP="00DD2790">
      <w:pPr>
        <w:pStyle w:val="Vietas"/>
      </w:pPr>
      <w:sdt>
        <w:sdtPr>
          <w:rPr>
            <w:rStyle w:val="Textoennegrita"/>
          </w:rPr>
          <w:id w:val="-1711797081"/>
          <w:placeholder>
            <w:docPart w:val="EC180F1DB1064B9DA96BBB576ED33A7A"/>
          </w:placeholder>
          <w:temporary/>
          <w:showingPlcHdr/>
          <w15:appearance w15:val="hidden"/>
        </w:sdtPr>
        <w:sdtEndPr>
          <w:rPr>
            <w:rStyle w:val="Textoennegrita"/>
          </w:rPr>
        </w:sdtEndPr>
        <w:sdtContent>
          <w:r w:rsidR="000656AE" w:rsidRPr="00FE1DAB">
            <w:rPr>
              <w:rStyle w:val="Textoennegrita"/>
              <w:lang w:bidi="es-ES"/>
            </w:rPr>
            <w:t>Participantes clave y equipo de administración:</w:t>
          </w:r>
        </w:sdtContent>
      </w:sdt>
      <w:r w:rsidR="000656AE" w:rsidRPr="00FE1DAB">
        <w:rPr>
          <w:lang w:bidi="es-ES"/>
        </w:rPr>
        <w:t xml:space="preserve"> </w:t>
      </w:r>
      <w:sdt>
        <w:sdtPr>
          <w:id w:val="-1145662576"/>
          <w:placeholder>
            <w:docPart w:val="8D47EB150A0D4706B807BBDD7AAC0350"/>
          </w:placeholder>
          <w:temporary/>
          <w:showingPlcHdr/>
          <w15:appearance w15:val="hidden"/>
        </w:sdtPr>
        <w:sdtEndPr/>
        <w:sdtContent>
          <w:r w:rsidR="000656AE" w:rsidRPr="00FE1DAB">
            <w:rPr>
              <w:lang w:bidi="es-ES"/>
            </w:rPr>
            <w:t>En algunos negocios, los productos son hechos a medida y cualquier interrupción del suministro afectará al mismo. Es posible que haya colaboradores clave para un servicio que ofrece, por lo que es importante identificarlos. Identifique a los partners estratégicos de su negocio, tales como proveedores esenciales, distribuidores, asociados de referencia u cualquier otro.</w:t>
          </w:r>
        </w:sdtContent>
      </w:sdt>
    </w:p>
    <w:p w14:paraId="795E2E46" w14:textId="77777777" w:rsidR="000656AE" w:rsidRPr="00FE1DAB" w:rsidRDefault="008D49B0" w:rsidP="00DD2790">
      <w:pPr>
        <w:pStyle w:val="Vietas"/>
      </w:pPr>
      <w:sdt>
        <w:sdtPr>
          <w:rPr>
            <w:rStyle w:val="Textoennegrita"/>
          </w:rPr>
          <w:id w:val="1236122936"/>
          <w:placeholder>
            <w:docPart w:val="DD9EC6C310284A569E33F2D8900B7F1D"/>
          </w:placeholder>
          <w:temporary/>
          <w:showingPlcHdr/>
          <w15:appearance w15:val="hidden"/>
        </w:sdtPr>
        <w:sdtEndPr>
          <w:rPr>
            <w:rStyle w:val="Textoennegrita"/>
          </w:rPr>
        </w:sdtEndPr>
        <w:sdtContent>
          <w:r w:rsidR="000656AE" w:rsidRPr="00FE1DAB">
            <w:rPr>
              <w:rStyle w:val="Textoennegrita"/>
              <w:lang w:bidi="es-ES"/>
            </w:rPr>
            <w:t>Clínica y reglamentación:</w:t>
          </w:r>
        </w:sdtContent>
      </w:sdt>
      <w:r w:rsidR="000656AE" w:rsidRPr="00FE1DAB">
        <w:rPr>
          <w:lang w:bidi="es-ES"/>
        </w:rPr>
        <w:t xml:space="preserve"> </w:t>
      </w:r>
      <w:sdt>
        <w:sdtPr>
          <w:id w:val="1686239636"/>
          <w:placeholder>
            <w:docPart w:val="6FE93D454ACF43BE8DB421151F0EE875"/>
          </w:placeholder>
          <w:temporary/>
          <w:showingPlcHdr/>
          <w15:appearance w15:val="hidden"/>
        </w:sdtPr>
        <w:sdtEndPr/>
        <w:sdtContent>
          <w:r w:rsidR="000656AE" w:rsidRPr="00FE1DAB">
            <w:rPr>
              <w:lang w:bidi="es-ES"/>
            </w:rPr>
            <w:t>Resuma la estrategia para ganar la aprobación del marketing de la FDA. ¿Cumple con todos los estudios preclínicos necesarios para usar sus productos y su tecnología?</w:t>
          </w:r>
        </w:sdtContent>
      </w:sdt>
    </w:p>
    <w:p w14:paraId="2D221CA1" w14:textId="77777777" w:rsidR="000656AE" w:rsidRPr="00FE1DAB" w:rsidRDefault="008D49B0" w:rsidP="00DD2790">
      <w:pPr>
        <w:pStyle w:val="Vietas"/>
      </w:pPr>
      <w:sdt>
        <w:sdtPr>
          <w:rPr>
            <w:rStyle w:val="Textoennegrita"/>
          </w:rPr>
          <w:id w:val="102852768"/>
          <w:placeholder>
            <w:docPart w:val="496899716E5B449088BABC3196820481"/>
          </w:placeholder>
          <w:temporary/>
          <w:showingPlcHdr/>
          <w15:appearance w15:val="hidden"/>
        </w:sdtPr>
        <w:sdtEndPr>
          <w:rPr>
            <w:rStyle w:val="Textoennegrita"/>
          </w:rPr>
        </w:sdtEndPr>
        <w:sdtContent>
          <w:r w:rsidR="000656AE" w:rsidRPr="00FE1DAB">
            <w:rPr>
              <w:rStyle w:val="Textoennegrita"/>
              <w:lang w:bidi="es-ES"/>
            </w:rPr>
            <w:t>Precios:</w:t>
          </w:r>
        </w:sdtContent>
      </w:sdt>
      <w:r w:rsidR="000656AE" w:rsidRPr="00FE1DAB">
        <w:rPr>
          <w:lang w:bidi="es-ES"/>
        </w:rPr>
        <w:t xml:space="preserve"> </w:t>
      </w:r>
      <w:sdt>
        <w:sdtPr>
          <w:id w:val="535083697"/>
          <w:placeholder>
            <w:docPart w:val="0A1B6BB9A78F48CFA3536DF92A6EEB4F"/>
          </w:placeholder>
          <w:temporary/>
          <w:showingPlcHdr/>
          <w15:appearance w15:val="hidden"/>
        </w:sdtPr>
        <w:sdtEndPr/>
        <w:sdtContent>
          <w:r w:rsidR="000656AE" w:rsidRPr="00FE1DAB">
            <w:rPr>
              <w:lang w:bidi="es-ES"/>
            </w:rPr>
            <w:t>Proporcione los precios de su producto o servicio, las proyecciones de los márgenes brutos y las rutas de actualización.</w:t>
          </w:r>
        </w:sdtContent>
      </w:sdt>
    </w:p>
    <w:p w14:paraId="10B1273B" w14:textId="77777777" w:rsidR="000656AE" w:rsidRPr="00FE1DAB" w:rsidRDefault="000656AE">
      <w:pPr>
        <w:spacing w:after="160" w:line="259" w:lineRule="auto"/>
      </w:pPr>
      <w:r w:rsidRPr="00FE1DAB">
        <w:rPr>
          <w:lang w:bidi="es-ES"/>
        </w:rPr>
        <w:br w:type="page"/>
      </w:r>
    </w:p>
    <w:p w14:paraId="773AB4A2" w14:textId="77777777" w:rsidR="00743D10" w:rsidRPr="00FE1DAB" w:rsidRDefault="008D49B0" w:rsidP="00743D10">
      <w:pPr>
        <w:pStyle w:val="Ttulo1"/>
      </w:pPr>
      <w:sdt>
        <w:sdtPr>
          <w:id w:val="-702710252"/>
          <w:placeholder>
            <w:docPart w:val="9349EC4907A743FE8BB484DA3DC66C13"/>
          </w:placeholder>
          <w:temporary/>
          <w:showingPlcHdr/>
          <w15:appearance w15:val="hidden"/>
          <w:text/>
        </w:sdtPr>
        <w:sdtEndPr/>
        <w:sdtContent>
          <w:r w:rsidR="00CF7269" w:rsidRPr="00FE1DAB">
            <w:rPr>
              <w:lang w:bidi="es-ES"/>
            </w:rPr>
            <w:t>ANÁLISIS DE MERCADO</w:t>
          </w:r>
        </w:sdtContent>
      </w:sdt>
    </w:p>
    <w:sdt>
      <w:sdtPr>
        <w:id w:val="935869508"/>
        <w:placeholder>
          <w:docPart w:val="EC2C780EF2954364B594CA06782F86FD"/>
        </w:placeholder>
        <w:temporary/>
        <w:showingPlcHdr/>
        <w15:appearance w15:val="hidden"/>
        <w:text/>
      </w:sdtPr>
      <w:sdtEndPr/>
      <w:sdtContent>
        <w:p w14:paraId="22309F84" w14:textId="77777777" w:rsidR="00CF7269" w:rsidRPr="00FE1DAB" w:rsidRDefault="00CF7269" w:rsidP="00CF7269">
          <w:r w:rsidRPr="00FE1DAB">
            <w:rPr>
              <w:lang w:bidi="es-ES"/>
            </w:rPr>
            <w:t xml:space="preserve">El análisis del mercado permite a los lectores comprender qué tan bien conoce el mercado y si es lo suficientemente grande como para dar soporte a los objetivos de su negocio. Esta sección proporciona una descripción general de la industria en la cual participará su negocio. A medida que reduzca este sector hacia el cliente ideal en función de su estrategia de negocios, definirá su mercado objetivo. Una descripción detallada y el tamaño del mercado objetivo ayudará al lector a comprender el valor de mercado que está buscando (la cantidad de clientes potenciales multiplicados por el promedio de ingresos para su producto o servicio). </w:t>
          </w:r>
        </w:p>
        <w:p w14:paraId="3E645DC0" w14:textId="77777777" w:rsidR="00CF7269" w:rsidRPr="00FE1DAB" w:rsidRDefault="00CF7269" w:rsidP="00CF7269">
          <w:r w:rsidRPr="00FE1DAB">
            <w:rPr>
              <w:lang w:bidi="es-ES"/>
            </w:rPr>
            <w:t xml:space="preserve">Al definir el mercado objetivo, debe identificar los elementos clave tales como la ubicación geográfica, los datos demográficos, las características de los compradores, las necesidades del mercado objetivo y cómo se cumplen estas necesidades actualmente. Si existen competidores directos, éstos deben compararse con el modo en que su oferta lo resolverá en el futuro. </w:t>
          </w:r>
        </w:p>
        <w:p w14:paraId="2B6D5D93" w14:textId="77777777" w:rsidR="00CF7269" w:rsidRPr="00FE1DAB" w:rsidRDefault="00CF7269" w:rsidP="00CF7269">
          <w:r w:rsidRPr="00FE1DAB">
            <w:rPr>
              <w:lang w:bidi="es-ES"/>
            </w:rPr>
            <w:t xml:space="preserve">Esta sección también puede incluir un análisis DAFO (debilidades, amenazas, fortalezas y oportunidades) si es necesario, para evaluar de mejor manera la posición de su negocio frente a la competencia. </w:t>
          </w:r>
        </w:p>
        <w:p w14:paraId="1DABAD8A" w14:textId="77777777" w:rsidR="00CF7269" w:rsidRPr="00FE1DAB" w:rsidRDefault="00CF7269" w:rsidP="00CF7269">
          <w:r w:rsidRPr="00FE1DAB">
            <w:rPr>
              <w:lang w:bidi="es-ES"/>
            </w:rPr>
            <w:t>Dependiendo del tipo de negocio esté operando, es posible que no necesite las siguientes secciones. Solo incluya lo que necesita y quite todo lo demás.</w:t>
          </w:r>
        </w:p>
      </w:sdtContent>
    </w:sdt>
    <w:p w14:paraId="5E2D5881" w14:textId="77777777" w:rsidR="006A4307" w:rsidRPr="00FE1DAB" w:rsidRDefault="008D49B0" w:rsidP="00DD2790">
      <w:pPr>
        <w:pStyle w:val="Vietas"/>
      </w:pPr>
      <w:sdt>
        <w:sdtPr>
          <w:rPr>
            <w:rStyle w:val="Textoennegrita"/>
          </w:rPr>
          <w:id w:val="661966709"/>
          <w:placeholder>
            <w:docPart w:val="A38AD16998294F49B6FA8C8196D5CCF2"/>
          </w:placeholder>
          <w:temporary/>
          <w:showingPlcHdr/>
          <w15:appearance w15:val="hidden"/>
        </w:sdtPr>
        <w:sdtEndPr>
          <w:rPr>
            <w:rStyle w:val="Textoennegrita"/>
          </w:rPr>
        </w:sdtEndPr>
        <w:sdtContent>
          <w:r w:rsidR="00CE3304" w:rsidRPr="00FE1DAB">
            <w:rPr>
              <w:rStyle w:val="Textoennegrita"/>
              <w:lang w:bidi="es-ES"/>
            </w:rPr>
            <w:t>Tipo de sector:</w:t>
          </w:r>
        </w:sdtContent>
      </w:sdt>
      <w:r w:rsidR="006A4307" w:rsidRPr="00FE1DAB">
        <w:rPr>
          <w:lang w:bidi="es-ES"/>
        </w:rPr>
        <w:t xml:space="preserve"> </w:t>
      </w:r>
      <w:sdt>
        <w:sdtPr>
          <w:id w:val="559903989"/>
          <w:placeholder>
            <w:docPart w:val="219DC7280B2F458EB31186A7EF967923"/>
          </w:placeholder>
          <w:temporary/>
          <w:showingPlcHdr/>
          <w15:appearance w15:val="hidden"/>
        </w:sdtPr>
        <w:sdtEndPr/>
        <w:sdtContent>
          <w:r w:rsidR="00CE3304" w:rsidRPr="00FE1DAB">
            <w:rPr>
              <w:lang w:bidi="es-ES"/>
            </w:rPr>
            <w:t>Empiece con descripciones más amplias de la oportunidad de mercado. Por ejemplo, puede abrir una clínica dental en una ubicación suburbana o en el centro de la ciudad. Cada ubicación se encargaría de un mercado totalmente diferente. Por ejemplo, la ubicación del centro de la ciudad probablemente atraerá a más oficinistas ocupados en un corto trayecto, en comparación con un mercado más familiar en la ubicación suburbana. Identifique la cantidad de familias o clientes en su zona geográfica local que podrían encajar dentro del grupo demográfico objetivo.</w:t>
          </w:r>
        </w:sdtContent>
      </w:sdt>
    </w:p>
    <w:p w14:paraId="0CA930BF" w14:textId="77777777" w:rsidR="006A4307" w:rsidRPr="00FE1DAB" w:rsidRDefault="008D49B0" w:rsidP="00DD2790">
      <w:pPr>
        <w:pStyle w:val="Vietas"/>
      </w:pPr>
      <w:sdt>
        <w:sdtPr>
          <w:rPr>
            <w:rStyle w:val="Textoennegrita"/>
          </w:rPr>
          <w:id w:val="939882164"/>
          <w:placeholder>
            <w:docPart w:val="650A519BD97740999670EAB51547AA84"/>
          </w:placeholder>
          <w:temporary/>
          <w:showingPlcHdr/>
          <w15:appearance w15:val="hidden"/>
        </w:sdtPr>
        <w:sdtEndPr>
          <w:rPr>
            <w:rStyle w:val="Textoennegrita"/>
          </w:rPr>
        </w:sdtEndPr>
        <w:sdtContent>
          <w:r w:rsidR="00CE3304" w:rsidRPr="00FE1DAB">
            <w:rPr>
              <w:rStyle w:val="Textoennegrita"/>
              <w:lang w:bidi="es-ES"/>
            </w:rPr>
            <w:t>Segmentación del mercado:</w:t>
          </w:r>
        </w:sdtContent>
      </w:sdt>
      <w:r w:rsidR="006A4307" w:rsidRPr="00FE1DAB">
        <w:rPr>
          <w:lang w:bidi="es-ES"/>
        </w:rPr>
        <w:t xml:space="preserve"> </w:t>
      </w:r>
      <w:sdt>
        <w:sdtPr>
          <w:id w:val="886296408"/>
          <w:placeholder>
            <w:docPart w:val="49F09B93CDA14F5ABA80EE8FB350067B"/>
          </w:placeholder>
          <w:temporary/>
          <w:showingPlcHdr/>
          <w15:appearance w15:val="hidden"/>
        </w:sdtPr>
        <w:sdtEndPr/>
        <w:sdtContent>
          <w:r w:rsidR="00CE3304" w:rsidRPr="00FE1DAB">
            <w:rPr>
              <w:lang w:bidi="es-ES"/>
            </w:rPr>
            <w:t>Por ejemplo, si su industria es la medicina dental, el TAM sería todos los que se encuentren en el mercado de salud e higiene. En el caso de una clínica dental ubicada en las afueras de Madrid, su SAM puede ser cualquier persona en un radio de 25 km que necesite cuidado dental.  Por último, cuando desarrolle sus ofertas exclusivas, puede definir el enfoque o el mercado objetivo (segmento) como un consultorio que se concentre en la salud dental pediátrica y de la familia. También puede segmentar el mercado por criterios como la calidad, el precio, la gama de productos, el horario comercial, la demografía, la geografía y otros. Otros elementos a considerar pueden ser los siguientes: ¿Su segmento está creciendo, se está reduciendo o será constante durante los próximos años? ¿Qué porcentaje del mercado cree que podrá alcanzar? ¿Qué porcentaje del mercado anticipa tener dentro de los próximos 2 a 3 años? El uso de gráficos es más adecuado en una sección como esta para mostrar tanto el crecimiento (gráfico de líneas) como los porcentajes de los mercados o los grupos (gráfico circular).</w:t>
          </w:r>
        </w:sdtContent>
      </w:sdt>
    </w:p>
    <w:p w14:paraId="51BFC7BB" w14:textId="77777777" w:rsidR="006A4307" w:rsidRPr="00FE1DAB" w:rsidRDefault="008D49B0" w:rsidP="00DD2790">
      <w:pPr>
        <w:pStyle w:val="Vietas"/>
      </w:pPr>
      <w:sdt>
        <w:sdtPr>
          <w:rPr>
            <w:rStyle w:val="Textoennegrita"/>
          </w:rPr>
          <w:id w:val="-657063903"/>
          <w:placeholder>
            <w:docPart w:val="8E245F768B0042D7B33E3FD5431506D5"/>
          </w:placeholder>
          <w:temporary/>
          <w:showingPlcHdr/>
          <w15:appearance w15:val="hidden"/>
        </w:sdtPr>
        <w:sdtEndPr>
          <w:rPr>
            <w:rStyle w:val="Textoennegrita"/>
          </w:rPr>
        </w:sdtEndPr>
        <w:sdtContent>
          <w:r w:rsidR="00CE3304" w:rsidRPr="00FE1DAB">
            <w:rPr>
              <w:rStyle w:val="Textoennegrita"/>
              <w:lang w:bidi="es-ES"/>
            </w:rPr>
            <w:t>Competencia:</w:t>
          </w:r>
        </w:sdtContent>
      </w:sdt>
      <w:r w:rsidR="006A4307" w:rsidRPr="00FE1DAB">
        <w:rPr>
          <w:lang w:bidi="es-ES"/>
        </w:rPr>
        <w:t xml:space="preserve"> </w:t>
      </w:r>
      <w:sdt>
        <w:sdtPr>
          <w:id w:val="792323355"/>
          <w:placeholder>
            <w:docPart w:val="33ADEB40E7214FEFB8FDAD9E9AB2F84D"/>
          </w:placeholder>
          <w:temporary/>
          <w:showingPlcHdr/>
          <w15:appearance w15:val="hidden"/>
        </w:sdtPr>
        <w:sdtEndPr/>
        <w:sdtContent>
          <w:r w:rsidR="00CE3304" w:rsidRPr="00FE1DAB">
            <w:rPr>
              <w:lang w:bidi="es-ES"/>
            </w:rPr>
            <w:t>Todos los negocios compiten de una manera u otra.  Puede ser con competidores directos específicos o puede ser con la forma en la que los clientes han hecho las cosas durante mucho tiempo.  Resuelven el problema de una forma diferente. Cuando identifique la competencia, debería también determinar quién más proporciona productos o servicios para solucionar el mismo problema que está abordando. ¿Cuáles son las ventajas de su negocio sobre estos competidores? ¿Cómo se oirá su voz por sobre el ruido de los competidores? En ocasiones, un plan de negocios incluye una matriz de características y compara el modo en que cada negocio ofrece o no ofrece dichas características. Esta sección debería reflejar cómo su solución es diferente y más adecuada que la competencia para el mercado objetivo identificado.</w:t>
          </w:r>
        </w:sdtContent>
      </w:sdt>
    </w:p>
    <w:p w14:paraId="455E418D" w14:textId="77777777" w:rsidR="006A4307" w:rsidRPr="00FE1DAB" w:rsidRDefault="008D49B0" w:rsidP="00DD2790">
      <w:pPr>
        <w:pStyle w:val="Vietas"/>
      </w:pPr>
      <w:sdt>
        <w:sdtPr>
          <w:rPr>
            <w:rStyle w:val="Textoennegrita"/>
          </w:rPr>
          <w:id w:val="-1221590694"/>
          <w:placeholder>
            <w:docPart w:val="F84952B993B24530BFAC26707804FDDF"/>
          </w:placeholder>
          <w:temporary/>
          <w:showingPlcHdr/>
          <w15:appearance w15:val="hidden"/>
        </w:sdtPr>
        <w:sdtEndPr>
          <w:rPr>
            <w:rStyle w:val="Textoennegrita"/>
          </w:rPr>
        </w:sdtEndPr>
        <w:sdtContent>
          <w:r w:rsidR="00CE3304" w:rsidRPr="00FE1DAB">
            <w:rPr>
              <w:rStyle w:val="Textoennegrita"/>
              <w:lang w:bidi="es-ES"/>
            </w:rPr>
            <w:t>Análisis DAFO:</w:t>
          </w:r>
        </w:sdtContent>
      </w:sdt>
      <w:r w:rsidR="006A4307" w:rsidRPr="00FE1DAB">
        <w:rPr>
          <w:lang w:bidi="es-ES"/>
        </w:rPr>
        <w:t xml:space="preserve"> </w:t>
      </w:r>
      <w:sdt>
        <w:sdtPr>
          <w:id w:val="654954154"/>
          <w:placeholder>
            <w:docPart w:val="0C41B902815A4992B1526534BBEA5F0D"/>
          </w:placeholder>
          <w:temporary/>
          <w:showingPlcHdr/>
          <w15:appearance w15:val="hidden"/>
        </w:sdtPr>
        <w:sdtEndPr/>
        <w:sdtContent>
          <w:r w:rsidR="00CE3304" w:rsidRPr="00FE1DAB">
            <w:rPr>
              <w:lang w:bidi="es-ES"/>
            </w:rPr>
            <w:t xml:space="preserve">Puede incluir un análisis DAFO completando los cuadros siguientes para evaluar su negocio en el entorno actual en cuanto a puntos fuertes, puntos débiles (internos), oportunidades y amenazas (externas). Este es un buen ejercicio para realizar anualmente. Una vez finalizado el análisis, proporcione sus ideas sobre: cómo los puntos fuertes pueden ayudarle a maximizar las oportunidades y minimizar las </w:t>
          </w:r>
          <w:r w:rsidR="00CE3304" w:rsidRPr="00FE1DAB">
            <w:rPr>
              <w:lang w:bidi="es-ES"/>
            </w:rPr>
            <w:lastRenderedPageBreak/>
            <w:t>amenazas; cómo los puntos débiles pueden ralentizar su capacidad de capitalizar las oportunidades; y cómo los puntos débiles podrían exponerlo a amenazas.</w:t>
          </w:r>
        </w:sdtContent>
      </w:sdt>
    </w:p>
    <w:p w14:paraId="4C059849" w14:textId="77777777" w:rsidR="00743D10" w:rsidRPr="00FE1DAB" w:rsidRDefault="00743D10" w:rsidP="0011677C"/>
    <w:tbl>
      <w:tblPr>
        <w:tblW w:w="5000" w:type="pct"/>
        <w:tblLook w:val="04A0" w:firstRow="1" w:lastRow="0" w:firstColumn="1" w:lastColumn="0" w:noHBand="0" w:noVBand="1"/>
      </w:tblPr>
      <w:tblGrid>
        <w:gridCol w:w="2809"/>
        <w:gridCol w:w="4857"/>
        <w:gridCol w:w="2800"/>
      </w:tblGrid>
      <w:tr w:rsidR="00BB647D" w:rsidRPr="00FE1DAB" w14:paraId="18683476" w14:textId="77777777" w:rsidTr="00585480">
        <w:trPr>
          <w:trHeight w:val="2064"/>
        </w:trPr>
        <w:tc>
          <w:tcPr>
            <w:tcW w:w="2835" w:type="dxa"/>
            <w:vAlign w:val="center"/>
          </w:tcPr>
          <w:sdt>
            <w:sdtPr>
              <w:id w:val="841667111"/>
              <w:placeholder>
                <w:docPart w:val="658E800F0F3C4511A3897269EC44F01B"/>
              </w:placeholder>
              <w:temporary/>
              <w:showingPlcHdr/>
              <w15:appearance w15:val="hidden"/>
            </w:sdtPr>
            <w:sdtEndPr/>
            <w:sdtContent>
              <w:p w14:paraId="0DB00F1A" w14:textId="77777777" w:rsidR="007A3E5A" w:rsidRPr="00FE1DAB" w:rsidRDefault="007A3E5A" w:rsidP="007A3E5A">
                <w:pPr>
                  <w:pStyle w:val="Ttulodegrfico1"/>
                </w:pPr>
                <w:r w:rsidRPr="00FE1DAB">
                  <w:rPr>
                    <w:lang w:bidi="es-ES"/>
                  </w:rPr>
                  <w:t>PUNTOS FUERTES</w:t>
                </w:r>
              </w:p>
            </w:sdtContent>
          </w:sdt>
          <w:sdt>
            <w:sdtPr>
              <w:id w:val="-1984383332"/>
              <w:placeholder>
                <w:docPart w:val="FF92915C2D804FB0825A744EACC2E6A7"/>
              </w:placeholder>
              <w:temporary/>
              <w:showingPlcHdr/>
              <w15:appearance w15:val="hidden"/>
            </w:sdtPr>
            <w:sdtEndPr/>
            <w:sdtContent>
              <w:p w14:paraId="363FFF1C" w14:textId="77777777" w:rsidR="007A3E5A" w:rsidRPr="00FE1DAB" w:rsidRDefault="007A3E5A" w:rsidP="00DD2790">
                <w:pPr>
                  <w:pStyle w:val="Vietadegrfico"/>
                </w:pPr>
                <w:r w:rsidRPr="00FE1DAB">
                  <w:rPr>
                    <w:lang w:bidi="es-ES"/>
                  </w:rPr>
                  <w:t>Ventaja</w:t>
                </w:r>
              </w:p>
              <w:p w14:paraId="502AA485" w14:textId="77777777" w:rsidR="007A3E5A" w:rsidRPr="00FE1DAB" w:rsidRDefault="007A3E5A" w:rsidP="00DD2790">
                <w:pPr>
                  <w:pStyle w:val="Vietadegrfico"/>
                </w:pPr>
                <w:r w:rsidRPr="00FE1DAB">
                  <w:rPr>
                    <w:lang w:bidi="es-ES"/>
                  </w:rPr>
                  <w:t>Capacidades</w:t>
                </w:r>
              </w:p>
              <w:p w14:paraId="0EF669DF" w14:textId="77777777" w:rsidR="007A3E5A" w:rsidRPr="00FE1DAB" w:rsidRDefault="007A3E5A" w:rsidP="00DD2790">
                <w:pPr>
                  <w:pStyle w:val="Vietadegrfico"/>
                </w:pPr>
                <w:r w:rsidRPr="00FE1DAB">
                  <w:rPr>
                    <w:lang w:bidi="es-ES"/>
                  </w:rPr>
                  <w:t>Activos, personas</w:t>
                </w:r>
              </w:p>
              <w:p w14:paraId="1E48448A" w14:textId="77777777" w:rsidR="007A3E5A" w:rsidRPr="00FE1DAB" w:rsidRDefault="007A3E5A" w:rsidP="00DD2790">
                <w:pPr>
                  <w:pStyle w:val="Vietadegrfico"/>
                </w:pPr>
                <w:r w:rsidRPr="00FE1DAB">
                  <w:rPr>
                    <w:lang w:bidi="es-ES"/>
                  </w:rPr>
                  <w:t>Experiencia</w:t>
                </w:r>
              </w:p>
              <w:p w14:paraId="557A2245" w14:textId="77777777" w:rsidR="007A3E5A" w:rsidRPr="00FE1DAB" w:rsidRDefault="007A3E5A" w:rsidP="00DD2790">
                <w:pPr>
                  <w:pStyle w:val="Vietadegrfico"/>
                </w:pPr>
                <w:r w:rsidRPr="00FE1DAB">
                  <w:rPr>
                    <w:lang w:bidi="es-ES"/>
                  </w:rPr>
                  <w:t>Reservas financieras</w:t>
                </w:r>
              </w:p>
              <w:p w14:paraId="49819D7D" w14:textId="77777777" w:rsidR="007A3E5A" w:rsidRPr="00FE1DAB" w:rsidRDefault="007A3E5A" w:rsidP="00DD2790">
                <w:pPr>
                  <w:pStyle w:val="Vietadegrfico"/>
                </w:pPr>
                <w:r w:rsidRPr="00FE1DAB">
                  <w:rPr>
                    <w:lang w:bidi="es-ES"/>
                  </w:rPr>
                  <w:t>Propuesta de valor</w:t>
                </w:r>
              </w:p>
              <w:p w14:paraId="0C8397E2" w14:textId="77777777" w:rsidR="00BB647D" w:rsidRPr="00FE1DAB" w:rsidRDefault="007A3E5A" w:rsidP="00DD2790">
                <w:pPr>
                  <w:pStyle w:val="Vietadegrfico"/>
                </w:pPr>
                <w:r w:rsidRPr="00FE1DAB">
                  <w:rPr>
                    <w:lang w:bidi="es-ES"/>
                  </w:rPr>
                  <w:t>Precio, valor y calidad</w:t>
                </w:r>
              </w:p>
            </w:sdtContent>
          </w:sdt>
        </w:tc>
        <w:tc>
          <w:tcPr>
            <w:tcW w:w="5098" w:type="dxa"/>
            <w:vMerge w:val="restart"/>
          </w:tcPr>
          <w:p w14:paraId="2F6679EA" w14:textId="77777777" w:rsidR="00BB647D" w:rsidRPr="00FE1DAB" w:rsidRDefault="00BB647D" w:rsidP="00743D10">
            <w:pPr>
              <w:jc w:val="center"/>
            </w:pPr>
            <w:r w:rsidRPr="00FE1DAB">
              <w:rPr>
                <w:noProof/>
                <w:lang w:bidi="es-ES"/>
              </w:rPr>
              <mc:AlternateContent>
                <mc:Choice Requires="wpg">
                  <w:drawing>
                    <wp:anchor distT="0" distB="0" distL="114300" distR="114300" simplePos="0" relativeHeight="251659264" behindDoc="0" locked="0" layoutInCell="1" allowOverlap="1" wp14:anchorId="006F0DE3" wp14:editId="3F747344">
                      <wp:simplePos x="0" y="0"/>
                      <wp:positionH relativeFrom="column">
                        <wp:posOffset>424180</wp:posOffset>
                      </wp:positionH>
                      <wp:positionV relativeFrom="paragraph">
                        <wp:posOffset>92710</wp:posOffset>
                      </wp:positionV>
                      <wp:extent cx="2381220" cy="2381221"/>
                      <wp:effectExtent l="0" t="0" r="635" b="635"/>
                      <wp:wrapNone/>
                      <wp:docPr id="221" name="Grupo 2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381220" cy="2381221"/>
                                <a:chOff x="0" y="0"/>
                                <a:chExt cx="2381220" cy="2381221"/>
                              </a:xfrm>
                            </wpg:grpSpPr>
                            <wpg:grpSp>
                              <wpg:cNvPr id="219" name="Grupo 219"/>
                              <wpg:cNvGrpSpPr/>
                              <wpg:grpSpPr>
                                <a:xfrm>
                                  <a:off x="0" y="0"/>
                                  <a:ext cx="2381220" cy="2381221"/>
                                  <a:chOff x="0" y="0"/>
                                  <a:chExt cx="2381220" cy="2381221"/>
                                </a:xfrm>
                              </wpg:grpSpPr>
                              <wpg:grpSp>
                                <wpg:cNvPr id="217" name="Grupo 217"/>
                                <wpg:cNvGrpSpPr/>
                                <wpg:grpSpPr>
                                  <a:xfrm>
                                    <a:off x="0" y="0"/>
                                    <a:ext cx="2381220" cy="2381221"/>
                                    <a:chOff x="0" y="0"/>
                                    <a:chExt cx="2381220" cy="2381221"/>
                                  </a:xfrm>
                                </wpg:grpSpPr>
                                <wps:wsp>
                                  <wps:cNvPr id="213" name="Gráfico circular 213"/>
                                  <wps:cNvSpPr/>
                                  <wps:spPr>
                                    <a:xfrm>
                                      <a:off x="0" y="0"/>
                                      <a:ext cx="2296160" cy="2296160"/>
                                    </a:xfrm>
                                    <a:prstGeom prst="pie">
                                      <a:avLst>
                                        <a:gd name="adj1" fmla="val 10800000"/>
                                        <a:gd name="adj2" fmla="val 16200000"/>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wps:wsp>
                                  <wps:cNvPr id="214" name="Gráfico circular 214"/>
                                  <wps:cNvSpPr/>
                                  <wps:spPr>
                                    <a:xfrm rot="5400000">
                                      <a:off x="85060" y="0"/>
                                      <a:ext cx="2296160" cy="2296160"/>
                                    </a:xfrm>
                                    <a:prstGeom prst="pie">
                                      <a:avLst>
                                        <a:gd name="adj1" fmla="val 10800000"/>
                                        <a:gd name="adj2" fmla="val 16200000"/>
                                      </a:avLst>
                                    </a:prstGeom>
                                    <a:solidFill>
                                      <a:schemeClr val="accent2"/>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wps:wsp>
                                  <wps:cNvPr id="215" name="Gráfico circular 215"/>
                                  <wps:cNvSpPr/>
                                  <wps:spPr>
                                    <a:xfrm rot="10800000">
                                      <a:off x="85060" y="85061"/>
                                      <a:ext cx="2296160" cy="2296160"/>
                                    </a:xfrm>
                                    <a:prstGeom prst="pie">
                                      <a:avLst>
                                        <a:gd name="adj1" fmla="val 10800000"/>
                                        <a:gd name="adj2" fmla="val 16200000"/>
                                      </a:avLst>
                                    </a:prstGeom>
                                    <a:solidFill>
                                      <a:schemeClr val="tx2"/>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wps:wsp>
                                  <wps:cNvPr id="216" name="Gráfico circular 216"/>
                                  <wps:cNvSpPr/>
                                  <wps:spPr>
                                    <a:xfrm rot="16200000">
                                      <a:off x="0" y="85061"/>
                                      <a:ext cx="2296160" cy="2296160"/>
                                    </a:xfrm>
                                    <a:prstGeom prst="pie">
                                      <a:avLst>
                                        <a:gd name="adj1" fmla="val 10800000"/>
                                        <a:gd name="adj2" fmla="val 16200000"/>
                                      </a:avLst>
                                    </a:prstGeom>
                                    <a:solidFill>
                                      <a:schemeClr val="bg1">
                                        <a:lumMod val="6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wpg:grpSp>
                              <wps:wsp>
                                <wps:cNvPr id="218" name="Elipse 218"/>
                                <wps:cNvSpPr/>
                                <wps:spPr>
                                  <a:xfrm>
                                    <a:off x="276446" y="276447"/>
                                    <a:ext cx="1812290" cy="1812290"/>
                                  </a:xfrm>
                                  <a:prstGeom prst="ellipse">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wpg:grpSp>
                            <wps:wsp>
                              <wps:cNvPr id="220" name="Cuadro de texto 220"/>
                              <wps:cNvSpPr txBox="1"/>
                              <wps:spPr>
                                <a:xfrm>
                                  <a:off x="424870" y="847893"/>
                                  <a:ext cx="1583690" cy="71691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22CEBD" w14:textId="77777777" w:rsidR="005235DF" w:rsidRPr="00541367" w:rsidRDefault="00832C81" w:rsidP="00541367">
                                    <w:pPr>
                                      <w:pStyle w:val="Ttulo"/>
                                    </w:pPr>
                                    <w:r>
                                      <w:rPr>
                                        <w:lang w:bidi="es-ES"/>
                                      </w:rPr>
                                      <w:t>PPOA</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wpg:wgp>
                        </a:graphicData>
                      </a:graphic>
                      <wp14:sizeRelH relativeFrom="margin">
                        <wp14:pctWidth>0</wp14:pctWidth>
                      </wp14:sizeRelH>
                    </wp:anchor>
                  </w:drawing>
                </mc:Choice>
                <mc:Fallback>
                  <w:pict>
                    <v:group w14:anchorId="006F0DE3" id="Grupo 221" o:spid="_x0000_s1026" alt="&quot;&quot;" style="position:absolute;left:0;text-align:left;margin-left:33.4pt;margin-top:7.3pt;width:187.5pt;height:187.5pt;z-index:251659264;mso-width-relative:margin" coordsize="23812,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">
                      <v:group id="Grupo 219" o:spid="_x0000_s1027" style="position:absolute;width:23812;height:23812" coordsize="23812,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group id="Grupo 217" o:spid="_x0000_s1028" style="position:absolute;width:23812;height:23812" coordsize="23812,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Gráfico circular 213" o:spid="_x0000_s1029" style="position:absolute;width:22961;height:22961;visibility:visible;mso-wrap-style:square;v-text-anchor:middle" coordsize="2296160,22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" path="m,1148080c,514013,514013,,1148080,r,1148080l,1148080xe" fillcolor="#264d2b [3204]" stroked="f" strokeweight="2pt">
                            <v:stroke miterlimit="4" joinstyle="miter"/>
                            <v:path arrowok="t" o:connecttype="custom" o:connectlocs="0,1148080;1148080,0;1148080,1148080;0,1148080" o:connectangles="0,0,0,0"/>
                          </v:shape>
                          <v:shape id="Gráfico circular 214" o:spid="_x0000_s1030" style="position:absolute;left:850;width:22961;height:22962;rotation:90;visibility:visible;mso-wrap-style:square;v-text-anchor:middle" coordsize="2296160,22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" path="m,1148080c,514013,514013,,1148080,r,1148080l,1148080xe" fillcolor="#60b966 [3205]" stroked="f" strokeweight="2pt">
                            <v:stroke miterlimit="4" joinstyle="miter"/>
                            <v:path arrowok="t" o:connecttype="custom" o:connectlocs="0,1148080;1148080,0;1148080,1148080;0,1148080" o:connectangles="0,0,0,0"/>
                          </v:shape>
                          <v:shape id="Gráfico circular 215" o:spid="_x0000_s1031" style="position:absolute;left:850;top:850;width:22962;height:22962;rotation:180;visibility:visible;mso-wrap-style:square;v-text-anchor:middle" coordsize="2296160,22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" path="m,1148080c,514013,514013,,1148080,r,1148080l,1148080xe" fillcolor="#5e5e5e [3215]" stroked="f" strokeweight="2pt">
                            <v:stroke miterlimit="4" joinstyle="miter"/>
                            <v:path arrowok="t" o:connecttype="custom" o:connectlocs="0,1148080;1148080,0;1148080,1148080;0,1148080" o:connectangles="0,0,0,0"/>
                          </v:shape>
                          <v:shape id="Gráfico circular 216" o:spid="_x0000_s1032" style="position:absolute;top:850;width:22962;height:22961;rotation:-90;visibility:visible;mso-wrap-style:square;v-text-anchor:middle" coordsize="2296160,229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" path="m,1148080c,514013,514013,,1148080,r,1148080l,1148080xe" fillcolor="#a5a5a5 [2092]" stroked="f" strokeweight="2pt">
                            <v:stroke miterlimit="4" joinstyle="miter"/>
                            <v:path arrowok="t" o:connecttype="custom" o:connectlocs="0,1148080;1148080,0;1148080,1148080;0,1148080" o:connectangles="0,0,0,0"/>
                          </v:shape>
                        </v:group>
                        <v:oval id="Elipse 218" o:spid="_x0000_s1033" style="position:absolute;left:2764;top:2764;width:18123;height:18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" fillcolor="white [3212]" stroked="f" strokeweight="2pt">
                          <v:stroke miterlimit="4" joinstyle="miter"/>
                          <v:textbox style="mso-fit-shape-to-text:t" inset="3pt,3pt,3pt,3pt"/>
                        </v:oval>
                      </v:group>
                      <v:shapetype id="_x0000_t202" coordsize="21600,21600" o:spt="202" path="m,l,21600r21600,l21600,xe">
                        <v:stroke joinstyle="miter"/>
                        <v:path gradientshapeok="t" o:connecttype="rect"/>
                      </v:shapetype>
                      <v:shape id="Cuadro de texto 220" o:spid="_x0000_s1034" type="#_x0000_t202" style="position:absolute;left:4248;top:8478;width:15837;height:7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" filled="f" stroked="f" strokeweight=".5pt">
                        <v:textbox style="mso-fit-shape-to-text:t" inset="4pt,4pt,4pt,4pt">
                          <w:txbxContent>
                            <w:p w14:paraId="5322CEBD" w14:textId="77777777" w:rsidR="005235DF" w:rsidRPr="00541367" w:rsidRDefault="00832C81" w:rsidP="00541367">
                              <w:pPr>
                                <w:pStyle w:val="Ttulo"/>
                              </w:pPr>
                              <w:r>
                                <w:rPr>
                                  <w:lang w:bidi="es-ES"/>
                                </w:rPr>
                                <w:t>PPOA</w:t>
                              </w:r>
                            </w:p>
                          </w:txbxContent>
                        </v:textbox>
                      </v:shape>
                    </v:group>
                  </w:pict>
                </mc:Fallback>
              </mc:AlternateContent>
            </w:r>
          </w:p>
        </w:tc>
        <w:tc>
          <w:tcPr>
            <w:tcW w:w="2835" w:type="dxa"/>
            <w:vAlign w:val="center"/>
          </w:tcPr>
          <w:sdt>
            <w:sdtPr>
              <w:id w:val="-1737780101"/>
              <w:placeholder>
                <w:docPart w:val="0835F82F786149CAA39D7D7019FA187E"/>
              </w:placeholder>
              <w:temporary/>
              <w:showingPlcHdr/>
              <w15:appearance w15:val="hidden"/>
            </w:sdtPr>
            <w:sdtEndPr/>
            <w:sdtContent>
              <w:p w14:paraId="095FE46C" w14:textId="77777777" w:rsidR="007A3E5A" w:rsidRPr="00FE1DAB" w:rsidRDefault="007A3E5A" w:rsidP="007A3E5A">
                <w:pPr>
                  <w:pStyle w:val="Ttulodegrfico2"/>
                </w:pPr>
                <w:r w:rsidRPr="00FE1DAB">
                  <w:rPr>
                    <w:lang w:bidi="es-ES"/>
                  </w:rPr>
                  <w:t>PUNTOS DÉBILES</w:t>
                </w:r>
              </w:p>
            </w:sdtContent>
          </w:sdt>
          <w:sdt>
            <w:sdtPr>
              <w:id w:val="-674113483"/>
              <w:placeholder>
                <w:docPart w:val="5BDBA64165E541E0898AC8B65569EA77"/>
              </w:placeholder>
              <w:temporary/>
              <w:showingPlcHdr/>
              <w15:appearance w15:val="hidden"/>
            </w:sdtPr>
            <w:sdtEndPr/>
            <w:sdtContent>
              <w:p w14:paraId="3ECAB19E" w14:textId="77777777" w:rsidR="007A3E5A" w:rsidRPr="00FE1DAB" w:rsidRDefault="007A3E5A" w:rsidP="00DD2790">
                <w:pPr>
                  <w:pStyle w:val="Vietadegrfico2"/>
                </w:pPr>
                <w:r w:rsidRPr="00FE1DAB">
                  <w:rPr>
                    <w:lang w:bidi="es-ES"/>
                  </w:rPr>
                  <w:t>Desventajas</w:t>
                </w:r>
              </w:p>
              <w:p w14:paraId="010CBE96" w14:textId="77777777" w:rsidR="007A3E5A" w:rsidRPr="00FE1DAB" w:rsidRDefault="007A3E5A" w:rsidP="00DD2790">
                <w:pPr>
                  <w:pStyle w:val="Vietadegrfico2"/>
                </w:pPr>
                <w:r w:rsidRPr="00FE1DAB">
                  <w:rPr>
                    <w:lang w:bidi="es-ES"/>
                  </w:rPr>
                  <w:t>Diferencia en capacidades</w:t>
                </w:r>
              </w:p>
              <w:p w14:paraId="60F83F35" w14:textId="77777777" w:rsidR="007A3E5A" w:rsidRPr="00FE1DAB" w:rsidRDefault="007A3E5A" w:rsidP="00DD2790">
                <w:pPr>
                  <w:pStyle w:val="Vietadegrfico2"/>
                </w:pPr>
                <w:r w:rsidRPr="00FE1DAB">
                  <w:rPr>
                    <w:lang w:bidi="es-ES"/>
                  </w:rPr>
                  <w:t>Flujo de efectivo</w:t>
                </w:r>
              </w:p>
              <w:p w14:paraId="2E9DAF5F" w14:textId="77777777" w:rsidR="007A3E5A" w:rsidRPr="00FE1DAB" w:rsidRDefault="007A3E5A" w:rsidP="00DD2790">
                <w:pPr>
                  <w:pStyle w:val="Vietadegrfico2"/>
                </w:pPr>
                <w:r w:rsidRPr="00FE1DAB">
                  <w:rPr>
                    <w:lang w:bidi="es-ES"/>
                  </w:rPr>
                  <w:t>Proveedores</w:t>
                </w:r>
              </w:p>
              <w:p w14:paraId="725D89A7" w14:textId="77777777" w:rsidR="007A3E5A" w:rsidRPr="00FE1DAB" w:rsidRDefault="007A3E5A" w:rsidP="00DD2790">
                <w:pPr>
                  <w:pStyle w:val="Vietadegrfico2"/>
                </w:pPr>
                <w:r w:rsidRPr="00FE1DAB">
                  <w:rPr>
                    <w:lang w:bidi="es-ES"/>
                  </w:rPr>
                  <w:t>Experiencia</w:t>
                </w:r>
              </w:p>
              <w:p w14:paraId="0976CA13" w14:textId="77777777" w:rsidR="007A3E5A" w:rsidRPr="00FE1DAB" w:rsidRDefault="007A3E5A" w:rsidP="00DD2790">
                <w:pPr>
                  <w:pStyle w:val="Vietadegrfico2"/>
                </w:pPr>
                <w:r w:rsidRPr="00FE1DAB">
                  <w:rPr>
                    <w:lang w:bidi="es-ES"/>
                  </w:rPr>
                  <w:t>Áreas para mejorar</w:t>
                </w:r>
              </w:p>
              <w:p w14:paraId="2D32FEDD" w14:textId="77777777" w:rsidR="00BB647D" w:rsidRPr="00FE1DAB" w:rsidRDefault="007A3E5A" w:rsidP="00DD2790">
                <w:pPr>
                  <w:pStyle w:val="Vietadegrfico2"/>
                </w:pPr>
                <w:r w:rsidRPr="00FE1DAB">
                  <w:rPr>
                    <w:lang w:bidi="es-ES"/>
                  </w:rPr>
                  <w:t>Causas de pérdida de ventas</w:t>
                </w:r>
              </w:p>
            </w:sdtContent>
          </w:sdt>
        </w:tc>
      </w:tr>
      <w:tr w:rsidR="00BB647D" w:rsidRPr="00FE1DAB" w14:paraId="050F851B" w14:textId="77777777" w:rsidTr="00585480">
        <w:trPr>
          <w:trHeight w:val="1981"/>
        </w:trPr>
        <w:tc>
          <w:tcPr>
            <w:tcW w:w="2835" w:type="dxa"/>
            <w:vAlign w:val="center"/>
          </w:tcPr>
          <w:sdt>
            <w:sdtPr>
              <w:id w:val="-2099856493"/>
              <w:placeholder>
                <w:docPart w:val="347FDC5A8C6D40FBBA34FB045245F930"/>
              </w:placeholder>
              <w:temporary/>
              <w:showingPlcHdr/>
              <w15:appearance w15:val="hidden"/>
            </w:sdtPr>
            <w:sdtEndPr/>
            <w:sdtContent>
              <w:p w14:paraId="70B153FA" w14:textId="77777777" w:rsidR="007A3E5A" w:rsidRPr="00FE1DAB" w:rsidRDefault="007A3E5A" w:rsidP="007A3E5A">
                <w:pPr>
                  <w:pStyle w:val="Ttulodegrfico3"/>
                </w:pPr>
                <w:r w:rsidRPr="00FE1DAB">
                  <w:rPr>
                    <w:lang w:bidi="es-ES"/>
                  </w:rPr>
                  <w:t>OPORTUNIDADES</w:t>
                </w:r>
              </w:p>
            </w:sdtContent>
          </w:sdt>
          <w:sdt>
            <w:sdtPr>
              <w:id w:val="-1261436333"/>
              <w:placeholder>
                <w:docPart w:val="E25AF048E5364986837E9E77AA7E8461"/>
              </w:placeholder>
              <w:temporary/>
              <w:showingPlcHdr/>
              <w15:appearance w15:val="hidden"/>
            </w:sdtPr>
            <w:sdtEndPr/>
            <w:sdtContent>
              <w:p w14:paraId="5DEF981A" w14:textId="77777777" w:rsidR="007A3E5A" w:rsidRPr="00FE1DAB" w:rsidRDefault="007A3E5A" w:rsidP="00DD2790">
                <w:pPr>
                  <w:pStyle w:val="Vietadegrfico3"/>
                </w:pPr>
                <w:r w:rsidRPr="00FE1DAB">
                  <w:rPr>
                    <w:lang w:bidi="es-ES"/>
                  </w:rPr>
                  <w:t>Áreas para mejorar</w:t>
                </w:r>
              </w:p>
              <w:p w14:paraId="4BAB0811" w14:textId="77777777" w:rsidR="007A3E5A" w:rsidRPr="00FE1DAB" w:rsidRDefault="007A3E5A" w:rsidP="00DD2790">
                <w:pPr>
                  <w:pStyle w:val="Vietadegrfico3"/>
                </w:pPr>
                <w:r w:rsidRPr="00FE1DAB">
                  <w:rPr>
                    <w:lang w:bidi="es-ES"/>
                  </w:rPr>
                  <w:t>Nuevos segmentos</w:t>
                </w:r>
              </w:p>
              <w:p w14:paraId="7B616038" w14:textId="77777777" w:rsidR="007A3E5A" w:rsidRPr="00FE1DAB" w:rsidRDefault="007A3E5A" w:rsidP="00DD2790">
                <w:pPr>
                  <w:pStyle w:val="Vietadegrfico3"/>
                </w:pPr>
                <w:r w:rsidRPr="00FE1DAB">
                  <w:rPr>
                    <w:lang w:bidi="es-ES"/>
                  </w:rPr>
                  <w:t>Tendencias del sector</w:t>
                </w:r>
              </w:p>
              <w:p w14:paraId="61B541B2" w14:textId="77777777" w:rsidR="007A3E5A" w:rsidRPr="00FE1DAB" w:rsidRDefault="007A3E5A" w:rsidP="00DD2790">
                <w:pPr>
                  <w:pStyle w:val="Vietadegrfico3"/>
                </w:pPr>
                <w:r w:rsidRPr="00FE1DAB">
                  <w:rPr>
                    <w:lang w:bidi="es-ES"/>
                  </w:rPr>
                  <w:t>Nuevos productos</w:t>
                </w:r>
              </w:p>
              <w:p w14:paraId="01A64586" w14:textId="77777777" w:rsidR="007A3E5A" w:rsidRPr="00FE1DAB" w:rsidRDefault="007A3E5A" w:rsidP="00DD2790">
                <w:pPr>
                  <w:pStyle w:val="Vietadegrfico3"/>
                </w:pPr>
                <w:r w:rsidRPr="00FE1DAB">
                  <w:rPr>
                    <w:lang w:bidi="es-ES"/>
                  </w:rPr>
                  <w:t>Nuevas innovaciones</w:t>
                </w:r>
              </w:p>
              <w:p w14:paraId="62C5E2D2" w14:textId="77777777" w:rsidR="00BB647D" w:rsidRPr="00FE1DAB" w:rsidRDefault="007A3E5A" w:rsidP="00DD2790">
                <w:pPr>
                  <w:pStyle w:val="Vietadegrfico3"/>
                </w:pPr>
                <w:r w:rsidRPr="00FE1DAB">
                  <w:rPr>
                    <w:lang w:bidi="es-ES"/>
                  </w:rPr>
                  <w:t>Asociación clave</w:t>
                </w:r>
              </w:p>
            </w:sdtContent>
          </w:sdt>
        </w:tc>
        <w:tc>
          <w:tcPr>
            <w:tcW w:w="5098" w:type="dxa"/>
            <w:vMerge/>
          </w:tcPr>
          <w:p w14:paraId="5C9B7485" w14:textId="77777777" w:rsidR="00BB647D" w:rsidRPr="00FE1DAB" w:rsidRDefault="00BB647D" w:rsidP="00743D10">
            <w:pPr>
              <w:jc w:val="center"/>
            </w:pPr>
          </w:p>
        </w:tc>
        <w:tc>
          <w:tcPr>
            <w:tcW w:w="2835" w:type="dxa"/>
            <w:vAlign w:val="center"/>
          </w:tcPr>
          <w:sdt>
            <w:sdtPr>
              <w:id w:val="996142121"/>
              <w:placeholder>
                <w:docPart w:val="00A3A6D5F74444F199171853746A7152"/>
              </w:placeholder>
              <w:temporary/>
              <w:showingPlcHdr/>
              <w15:appearance w15:val="hidden"/>
            </w:sdtPr>
            <w:sdtEndPr/>
            <w:sdtContent>
              <w:p w14:paraId="52D1FCA4" w14:textId="77777777" w:rsidR="007A3E5A" w:rsidRPr="00FE1DAB" w:rsidRDefault="007A3E5A" w:rsidP="007A3E5A">
                <w:pPr>
                  <w:pStyle w:val="Ttulodegrfico4"/>
                </w:pPr>
                <w:r w:rsidRPr="00FE1DAB">
                  <w:rPr>
                    <w:lang w:bidi="es-ES"/>
                  </w:rPr>
                  <w:t>AMENAZAS</w:t>
                </w:r>
              </w:p>
            </w:sdtContent>
          </w:sdt>
          <w:sdt>
            <w:sdtPr>
              <w:id w:val="-248883923"/>
              <w:placeholder>
                <w:docPart w:val="74C9846A62EF4C2C85137D339DDA19DF"/>
              </w:placeholder>
              <w:temporary/>
              <w:showingPlcHdr/>
              <w15:appearance w15:val="hidden"/>
            </w:sdtPr>
            <w:sdtEndPr/>
            <w:sdtContent>
              <w:p w14:paraId="5CD5EFC0" w14:textId="77777777" w:rsidR="007A3E5A" w:rsidRPr="00FE1DAB" w:rsidRDefault="007A3E5A" w:rsidP="00DD2790">
                <w:pPr>
                  <w:pStyle w:val="Vietadegrfico4"/>
                </w:pPr>
                <w:r w:rsidRPr="00FE1DAB">
                  <w:rPr>
                    <w:lang w:bidi="es-ES"/>
                  </w:rPr>
                  <w:t>Movimiento económico</w:t>
                </w:r>
              </w:p>
              <w:p w14:paraId="165B803B" w14:textId="77777777" w:rsidR="007A3E5A" w:rsidRPr="00FE1DAB" w:rsidRDefault="007A3E5A" w:rsidP="00DD2790">
                <w:pPr>
                  <w:pStyle w:val="Vietadegrfico4"/>
                </w:pPr>
                <w:r w:rsidRPr="00FE1DAB">
                  <w:rPr>
                    <w:lang w:bidi="es-ES"/>
                  </w:rPr>
                  <w:t>Obstáculos enfrentados</w:t>
                </w:r>
              </w:p>
              <w:p w14:paraId="4F5304FD" w14:textId="77777777" w:rsidR="007A3E5A" w:rsidRPr="00FE1DAB" w:rsidRDefault="007A3E5A" w:rsidP="00DD2790">
                <w:pPr>
                  <w:pStyle w:val="Vietadegrfico4"/>
                </w:pPr>
                <w:r w:rsidRPr="00FE1DAB">
                  <w:rPr>
                    <w:lang w:bidi="es-ES"/>
                  </w:rPr>
                  <w:t>Acciones de competidores</w:t>
                </w:r>
              </w:p>
              <w:p w14:paraId="3EF34889" w14:textId="77777777" w:rsidR="007A3E5A" w:rsidRPr="00FE1DAB" w:rsidRDefault="007A3E5A" w:rsidP="00DD2790">
                <w:pPr>
                  <w:pStyle w:val="Vietadegrfico4"/>
                </w:pPr>
                <w:r w:rsidRPr="00FE1DAB">
                  <w:rPr>
                    <w:lang w:bidi="es-ES"/>
                  </w:rPr>
                  <w:t>Impactos políticos</w:t>
                </w:r>
              </w:p>
              <w:p w14:paraId="16327575" w14:textId="77777777" w:rsidR="007A3E5A" w:rsidRPr="00FE1DAB" w:rsidRDefault="007A3E5A" w:rsidP="00DD2790">
                <w:pPr>
                  <w:pStyle w:val="Vietadegrfico4"/>
                </w:pPr>
                <w:r w:rsidRPr="00FE1DAB">
                  <w:rPr>
                    <w:lang w:bidi="es-ES"/>
                  </w:rPr>
                  <w:t>Efectos medioambientales</w:t>
                </w:r>
              </w:p>
              <w:p w14:paraId="28D0BA22" w14:textId="77777777" w:rsidR="007A3E5A" w:rsidRPr="00FE1DAB" w:rsidRDefault="007A3E5A" w:rsidP="00DD2790">
                <w:pPr>
                  <w:pStyle w:val="Vietadegrfico4"/>
                </w:pPr>
                <w:r w:rsidRPr="00FE1DAB">
                  <w:rPr>
                    <w:lang w:bidi="es-ES"/>
                  </w:rPr>
                  <w:t>Pérdida de personal clave</w:t>
                </w:r>
              </w:p>
              <w:p w14:paraId="6A817FC4" w14:textId="77777777" w:rsidR="00BB647D" w:rsidRPr="00FE1DAB" w:rsidRDefault="007A3E5A" w:rsidP="00DD2790">
                <w:pPr>
                  <w:pStyle w:val="Vietadegrfico4"/>
                </w:pPr>
                <w:r w:rsidRPr="00FE1DAB">
                  <w:rPr>
                    <w:lang w:bidi="es-ES"/>
                  </w:rPr>
                  <w:t>Demanda del mercado</w:t>
                </w:r>
              </w:p>
            </w:sdtContent>
          </w:sdt>
        </w:tc>
      </w:tr>
    </w:tbl>
    <w:p w14:paraId="3F721CCC" w14:textId="77777777" w:rsidR="00ED77F4" w:rsidRPr="00FE1DAB" w:rsidRDefault="00ED77F4" w:rsidP="00DD2790">
      <w:r w:rsidRPr="00FE1DAB">
        <w:rPr>
          <w:lang w:bidi="es-ES"/>
        </w:rPr>
        <w:br w:type="page"/>
      </w:r>
    </w:p>
    <w:p w14:paraId="17C79C99" w14:textId="77777777" w:rsidR="00743D10" w:rsidRPr="00FE1DAB" w:rsidRDefault="008D49B0" w:rsidP="00DD2790">
      <w:pPr>
        <w:pStyle w:val="Ttulo1"/>
      </w:pPr>
      <w:sdt>
        <w:sdtPr>
          <w:id w:val="705527"/>
          <w:placeholder>
            <w:docPart w:val="6D5C39E66A954E87AA24E4BA862465ED"/>
          </w:placeholder>
          <w:temporary/>
          <w:showingPlcHdr/>
          <w15:appearance w15:val="hidden"/>
          <w:text/>
        </w:sdtPr>
        <w:sdtEndPr/>
        <w:sdtContent>
          <w:r w:rsidR="0011677C" w:rsidRPr="00FE1DAB">
            <w:rPr>
              <w:lang w:bidi="es-ES"/>
            </w:rPr>
            <w:t>PLAN DE FUNCIONAMIENTO</w:t>
          </w:r>
        </w:sdtContent>
      </w:sdt>
    </w:p>
    <w:sdt>
      <w:sdtPr>
        <w:id w:val="1461995128"/>
        <w:placeholder>
          <w:docPart w:val="833278257D314DADBA57B3303DBE7F70"/>
        </w:placeholder>
        <w:temporary/>
        <w:showingPlcHdr/>
        <w15:appearance w15:val="hidden"/>
        <w:text/>
      </w:sdtPr>
      <w:sdtEndPr/>
      <w:sdtContent>
        <w:p w14:paraId="5FCF4EEE" w14:textId="77777777" w:rsidR="0011677C" w:rsidRPr="00FE1DAB" w:rsidRDefault="0011677C" w:rsidP="00DD2790">
          <w:r w:rsidRPr="00FE1DAB">
            <w:rPr>
              <w:lang w:bidi="es-ES"/>
            </w:rPr>
            <w:t>Además, debe resumir cómo desarrolla y mantiene actualmente una base de clientes leales y cómo continuará haciéndolo. Esto incluirá las responsabilidades administrativas con fechas y presupuestos, y para asegurarse de que se le de seguimiento a los resultados.  ¿Cuáles son las fases previstas para el futuro crecimiento y las capacidades que se necesitan para lograrlo?</w:t>
          </w:r>
        </w:p>
        <w:p w14:paraId="2F13E6E4" w14:textId="77777777" w:rsidR="0011677C" w:rsidRPr="00FE1DAB" w:rsidRDefault="0011677C" w:rsidP="00DD2790">
          <w:r w:rsidRPr="00FE1DAB">
            <w:rPr>
              <w:lang w:bidi="es-ES"/>
            </w:rPr>
            <w:t>El plan de funcionamiento describe el funcionamiento de su negocio. Dependiendo del tipo de negocio que tenga, dentro de los elementos importantes de este plan se debe incluir cómo los productos o servicios llegan al mercado y cómo asiste a los clientes. Es la logística, la tecnología y el bloqueo y el abordaje básico de su negocio. Dependiendo del tipo de negocio que esté iniciando, es posible que no necesite las siguientes secciones. Solo incluya lo que necesita y quite todo lo demás. Recuerde intentar mantener su plan de negocios lo más corto posible, por lo que demasiados detalles aquí podrían hacer que el plan sea demasiado largo.</w:t>
          </w:r>
        </w:p>
      </w:sdtContent>
    </w:sdt>
    <w:p w14:paraId="298D77EB" w14:textId="77777777" w:rsidR="006A4307" w:rsidRPr="00FE1DAB" w:rsidRDefault="008D49B0" w:rsidP="00DD2790">
      <w:pPr>
        <w:pStyle w:val="Vietas"/>
      </w:pPr>
      <w:sdt>
        <w:sdtPr>
          <w:rPr>
            <w:rStyle w:val="Textoennegrita"/>
          </w:rPr>
          <w:id w:val="-1649124714"/>
          <w:placeholder>
            <w:docPart w:val="DC1CD0BE275C4E3C81FDCA7718A97643"/>
          </w:placeholder>
          <w:temporary/>
          <w:showingPlcHdr/>
          <w15:appearance w15:val="hidden"/>
        </w:sdtPr>
        <w:sdtEndPr>
          <w:rPr>
            <w:rStyle w:val="Textoennegrita"/>
          </w:rPr>
        </w:sdtEndPr>
        <w:sdtContent>
          <w:r w:rsidR="00ED77F4" w:rsidRPr="00FE1DAB">
            <w:rPr>
              <w:rStyle w:val="Textoennegrita"/>
              <w:lang w:bidi="es-ES"/>
            </w:rPr>
            <w:t>Abastecimiento y cumplimiento de órdenes:</w:t>
          </w:r>
        </w:sdtContent>
      </w:sdt>
      <w:r w:rsidR="006A4307" w:rsidRPr="00FE1DAB">
        <w:rPr>
          <w:lang w:bidi="es-ES"/>
        </w:rPr>
        <w:t xml:space="preserve"> </w:t>
      </w:r>
      <w:sdt>
        <w:sdtPr>
          <w:id w:val="-1914927769"/>
          <w:placeholder>
            <w:docPart w:val="16978F6ED1AA418096C1842298CF9078"/>
          </w:placeholder>
          <w:temporary/>
          <w:showingPlcHdr/>
          <w15:appearance w15:val="hidden"/>
        </w:sdtPr>
        <w:sdtEndPr/>
        <w:sdtContent>
          <w:r w:rsidR="00ED77F4" w:rsidRPr="00FE1DAB">
            <w:rPr>
              <w:lang w:bidi="es-ES"/>
            </w:rPr>
            <w:t>Basándose en el tipo de negocio que opere, describa si va a comprar productos o componentes terminados de proveedores e incluya detalles sobre cómo se entregan los mismos y los contratos necesarios para adquirirlos. También describa los procedimientos de su empresa para entregar productos o servicios a los clientes. Si el inventario de los productos es una parte importante para el éxito de su empresa, asegúrese de incluir un resumen de cómo almacena, administra y realiza el seguimiento de los componentes clave.</w:t>
          </w:r>
        </w:sdtContent>
      </w:sdt>
    </w:p>
    <w:p w14:paraId="333E49F7" w14:textId="77777777" w:rsidR="006A4307" w:rsidRPr="00FE1DAB" w:rsidRDefault="008D49B0" w:rsidP="00DD2790">
      <w:pPr>
        <w:pStyle w:val="Vietas"/>
      </w:pPr>
      <w:sdt>
        <w:sdtPr>
          <w:rPr>
            <w:rStyle w:val="Textoennegrita"/>
          </w:rPr>
          <w:id w:val="474727474"/>
          <w:placeholder>
            <w:docPart w:val="A99F3B34757748EDB9E149668E38C377"/>
          </w:placeholder>
          <w:temporary/>
          <w:showingPlcHdr/>
          <w15:appearance w15:val="hidden"/>
        </w:sdtPr>
        <w:sdtEndPr>
          <w:rPr>
            <w:rStyle w:val="Textoennegrita"/>
          </w:rPr>
        </w:sdtEndPr>
        <w:sdtContent>
          <w:r w:rsidR="00ED77F4" w:rsidRPr="00FE1DAB">
            <w:rPr>
              <w:rStyle w:val="Textoennegrita"/>
              <w:lang w:bidi="es-ES"/>
            </w:rPr>
            <w:t>Pago:</w:t>
          </w:r>
        </w:sdtContent>
      </w:sdt>
      <w:r w:rsidR="006A4307" w:rsidRPr="00FE1DAB">
        <w:rPr>
          <w:lang w:bidi="es-ES"/>
        </w:rPr>
        <w:t xml:space="preserve"> </w:t>
      </w:r>
      <w:sdt>
        <w:sdtPr>
          <w:id w:val="208843370"/>
          <w:placeholder>
            <w:docPart w:val="CB694CACFC0D47659152C5214076796E"/>
          </w:placeholder>
          <w:temporary/>
          <w:showingPlcHdr/>
          <w15:appearance w15:val="hidden"/>
        </w:sdtPr>
        <w:sdtEndPr/>
        <w:sdtContent>
          <w:r w:rsidR="00ED77F4" w:rsidRPr="00FE1DAB">
            <w:rPr>
              <w:lang w:bidi="es-ES"/>
            </w:rPr>
            <w:t>Describa sus condiciones de pago estándar y las formas de pago que acepta. Describa los planes de tarifas (ya sean fijos, periódicos, una combinación de ambos u otros) y cualquier impacto en el flujo de efectivo.</w:t>
          </w:r>
        </w:sdtContent>
      </w:sdt>
    </w:p>
    <w:p w14:paraId="77A8492A" w14:textId="77777777" w:rsidR="006A4307" w:rsidRPr="00FE1DAB" w:rsidRDefault="008D49B0" w:rsidP="00DD2790">
      <w:pPr>
        <w:pStyle w:val="Vietas"/>
      </w:pPr>
      <w:sdt>
        <w:sdtPr>
          <w:rPr>
            <w:rStyle w:val="Textoennegrita"/>
          </w:rPr>
          <w:id w:val="-504428399"/>
          <w:placeholder>
            <w:docPart w:val="00E6FAD7AD964C119D3DC69BD0069A51"/>
          </w:placeholder>
          <w:temporary/>
          <w:showingPlcHdr/>
          <w15:appearance w15:val="hidden"/>
        </w:sdtPr>
        <w:sdtEndPr>
          <w:rPr>
            <w:rStyle w:val="Textoennegrita"/>
          </w:rPr>
        </w:sdtEndPr>
        <w:sdtContent>
          <w:r w:rsidR="00ED77F4" w:rsidRPr="00FE1DAB">
            <w:rPr>
              <w:rStyle w:val="Textoennegrita"/>
              <w:lang w:bidi="es-ES"/>
            </w:rPr>
            <w:t>Tecnología:</w:t>
          </w:r>
        </w:sdtContent>
      </w:sdt>
      <w:r w:rsidR="006A4307" w:rsidRPr="00FE1DAB">
        <w:rPr>
          <w:lang w:bidi="es-ES"/>
        </w:rPr>
        <w:t xml:space="preserve"> </w:t>
      </w:r>
      <w:sdt>
        <w:sdtPr>
          <w:id w:val="-573735675"/>
          <w:placeholder>
            <w:docPart w:val="906E2C01ADC34EF8A675A8177ED72375"/>
          </w:placeholder>
          <w:temporary/>
          <w:showingPlcHdr/>
          <w15:appearance w15:val="hidden"/>
        </w:sdtPr>
        <w:sdtEndPr/>
        <w:sdtContent>
          <w:r w:rsidR="00ED77F4" w:rsidRPr="00FE1DAB">
            <w:rPr>
              <w:lang w:bidi="es-ES"/>
            </w:rPr>
            <w:t>Si la tecnología es fundamental para su negocio, ya sea si forma parte de la oferta del producto o es fundamental para ofrecer un producto o servicio, describa el uso de tecnologías clave de su propiedad. Si los datos de su negocio (empresa o cliente) pueden estar en peligro, describa el plan de seguridad de datos existente, así como las copias de seguridad o la recuperación en caso de que se produzca un desastre o una interrupción.</w:t>
          </w:r>
        </w:sdtContent>
      </w:sdt>
    </w:p>
    <w:p w14:paraId="0E0BD88E" w14:textId="77777777" w:rsidR="006A4307" w:rsidRPr="00FE1DAB" w:rsidRDefault="008D49B0" w:rsidP="00DD2790">
      <w:pPr>
        <w:pStyle w:val="Vietas"/>
      </w:pPr>
      <w:sdt>
        <w:sdtPr>
          <w:rPr>
            <w:rStyle w:val="Textoennegrita"/>
          </w:rPr>
          <w:id w:val="-1755661425"/>
          <w:placeholder>
            <w:docPart w:val="FFDDD5BE50AC44F4B20E82AD2DDE3908"/>
          </w:placeholder>
          <w:temporary/>
          <w:showingPlcHdr/>
          <w15:appearance w15:val="hidden"/>
        </w:sdtPr>
        <w:sdtEndPr>
          <w:rPr>
            <w:rStyle w:val="Textoennegrita"/>
          </w:rPr>
        </w:sdtEndPr>
        <w:sdtContent>
          <w:r w:rsidR="00ED77F4" w:rsidRPr="00FE1DAB">
            <w:rPr>
              <w:rStyle w:val="Textoennegrita"/>
              <w:lang w:bidi="es-ES"/>
            </w:rPr>
            <w:t>Clientes clave:</w:t>
          </w:r>
        </w:sdtContent>
      </w:sdt>
      <w:r w:rsidR="006A4307" w:rsidRPr="00FE1DAB">
        <w:rPr>
          <w:lang w:bidi="es-ES"/>
        </w:rPr>
        <w:t xml:space="preserve"> </w:t>
      </w:r>
      <w:sdt>
        <w:sdtPr>
          <w:id w:val="-725835937"/>
          <w:placeholder>
            <w:docPart w:val="BDE51D6536D64B28BB03DC26000AE3C0"/>
          </w:placeholder>
          <w:temporary/>
          <w:showingPlcHdr/>
          <w15:appearance w15:val="hidden"/>
        </w:sdtPr>
        <w:sdtEndPr/>
        <w:sdtContent>
          <w:r w:rsidR="00ED77F4" w:rsidRPr="00FE1DAB">
            <w:rPr>
              <w:lang w:bidi="es-ES"/>
            </w:rPr>
            <w:t>Identifique a clientes importantes para el éxito de su negocio, ya sea como asociación, volumen o vía hacia un nuevo mercado. También puede ser importante identificar a los clientes con más del 10% de los ingresos de la empresa.</w:t>
          </w:r>
        </w:sdtContent>
      </w:sdt>
    </w:p>
    <w:p w14:paraId="777F82A5" w14:textId="77777777" w:rsidR="006A4307" w:rsidRPr="00FE1DAB" w:rsidRDefault="008D49B0" w:rsidP="00DD2790">
      <w:pPr>
        <w:pStyle w:val="Vietas"/>
      </w:pPr>
      <w:sdt>
        <w:sdtPr>
          <w:rPr>
            <w:rStyle w:val="Textoennegrita"/>
          </w:rPr>
          <w:id w:val="1897772247"/>
          <w:placeholder>
            <w:docPart w:val="55170F82D8074BC0B76DCD8A0A3D2BE8"/>
          </w:placeholder>
          <w:temporary/>
          <w:showingPlcHdr/>
          <w15:appearance w15:val="hidden"/>
        </w:sdtPr>
        <w:sdtEndPr>
          <w:rPr>
            <w:rStyle w:val="Textoennegrita"/>
          </w:rPr>
        </w:sdtEndPr>
        <w:sdtContent>
          <w:r w:rsidR="00ED77F4" w:rsidRPr="00FE1DAB">
            <w:rPr>
              <w:rStyle w:val="Textoennegrita"/>
              <w:lang w:bidi="es-ES"/>
            </w:rPr>
            <w:t>Empleados clave y organización:</w:t>
          </w:r>
        </w:sdtContent>
      </w:sdt>
      <w:r w:rsidR="006A4307" w:rsidRPr="00FE1DAB">
        <w:rPr>
          <w:lang w:bidi="es-ES"/>
        </w:rPr>
        <w:t xml:space="preserve"> </w:t>
      </w:r>
      <w:sdt>
        <w:sdtPr>
          <w:id w:val="-297767617"/>
          <w:placeholder>
            <w:docPart w:val="601464C7C3294822B4E1CE6171A3409E"/>
          </w:placeholder>
          <w:temporary/>
          <w:showingPlcHdr/>
          <w15:appearance w15:val="hidden"/>
        </w:sdtPr>
        <w:sdtEndPr/>
        <w:sdtContent>
          <w:r w:rsidR="00ED77F4" w:rsidRPr="00FE1DAB">
            <w:rPr>
              <w:lang w:bidi="es-ES"/>
            </w:rPr>
            <w:t>Describa todas las habilidades o experiencias únicas necesarias para el equipo actual. Si es importante, describa cualquier proceso de contratación o de formación de su propiedad. Haga una lista de los empleados clave para el éxito. Incluya cualquier organigrama que ayude en esta sección.</w:t>
          </w:r>
        </w:sdtContent>
      </w:sdt>
    </w:p>
    <w:p w14:paraId="71C3E395" w14:textId="77777777" w:rsidR="00ED77F4" w:rsidRPr="00FE1DAB" w:rsidRDefault="008D49B0" w:rsidP="00DD2790">
      <w:pPr>
        <w:pStyle w:val="Vietas"/>
      </w:pPr>
      <w:sdt>
        <w:sdtPr>
          <w:rPr>
            <w:rStyle w:val="Textoennegrita"/>
          </w:rPr>
          <w:id w:val="390698918"/>
          <w:placeholder>
            <w:docPart w:val="A9518891C05B4D1A9AF6CB41B3126889"/>
          </w:placeholder>
          <w:temporary/>
          <w:showingPlcHdr/>
          <w15:appearance w15:val="hidden"/>
        </w:sdtPr>
        <w:sdtEndPr>
          <w:rPr>
            <w:rStyle w:val="Textoennegrita"/>
          </w:rPr>
        </w:sdtEndPr>
        <w:sdtContent>
          <w:r w:rsidR="00ED77F4" w:rsidRPr="00FE1DAB">
            <w:rPr>
              <w:rStyle w:val="Textoennegrita"/>
              <w:lang w:bidi="es-ES"/>
            </w:rPr>
            <w:t>Instalaciones:</w:t>
          </w:r>
        </w:sdtContent>
      </w:sdt>
      <w:r w:rsidR="00ED77F4" w:rsidRPr="00FE1DAB">
        <w:rPr>
          <w:lang w:bidi="es-ES"/>
        </w:rPr>
        <w:t xml:space="preserve"> </w:t>
      </w:r>
      <w:sdt>
        <w:sdtPr>
          <w:id w:val="494765420"/>
          <w:placeholder>
            <w:docPart w:val="E1FD25AC5A624CFCB569A68B9C0A1211"/>
          </w:placeholder>
          <w:temporary/>
          <w:showingPlcHdr/>
          <w15:appearance w15:val="hidden"/>
        </w:sdtPr>
        <w:sdtEndPr/>
        <w:sdtContent>
          <w:r w:rsidR="00ED77F4" w:rsidRPr="00FE1DAB">
            <w:rPr>
              <w:lang w:bidi="es-ES"/>
            </w:rPr>
            <w:t>Dependiendo del tipo de negocio, es posible que tenga instalaciones alquiladas, propias o compartidas. Proporcione una lista de las mismas, su propósito y los futuros planes para las instalaciones.</w:t>
          </w:r>
        </w:sdtContent>
      </w:sdt>
    </w:p>
    <w:p w14:paraId="02FEBDD9" w14:textId="77777777" w:rsidR="00ED77F4" w:rsidRPr="00FE1DAB" w:rsidRDefault="00ED77F4">
      <w:pPr>
        <w:spacing w:after="160" w:line="259" w:lineRule="auto"/>
      </w:pPr>
      <w:r w:rsidRPr="00FE1DAB">
        <w:rPr>
          <w:lang w:bidi="es-ES"/>
        </w:rPr>
        <w:br w:type="page"/>
      </w:r>
    </w:p>
    <w:p w14:paraId="01C5E4E9" w14:textId="77777777" w:rsidR="00743D10" w:rsidRPr="00FE1DAB" w:rsidRDefault="008D49B0" w:rsidP="00743D10">
      <w:pPr>
        <w:pStyle w:val="Ttulo1"/>
      </w:pPr>
      <w:sdt>
        <w:sdtPr>
          <w:id w:val="-1323047536"/>
          <w:placeholder>
            <w:docPart w:val="DF31362663CD4B949A292992A1C11E7E"/>
          </w:placeholder>
          <w:temporary/>
          <w:showingPlcHdr/>
          <w15:appearance w15:val="hidden"/>
          <w:text/>
        </w:sdtPr>
        <w:sdtEndPr/>
        <w:sdtContent>
          <w:r w:rsidR="0011677C" w:rsidRPr="00FE1DAB">
            <w:rPr>
              <w:lang w:bidi="es-ES"/>
            </w:rPr>
            <w:t>MARKETING Y PLAN DE VENTAS</w:t>
          </w:r>
        </w:sdtContent>
      </w:sdt>
    </w:p>
    <w:sdt>
      <w:sdtPr>
        <w:id w:val="1835326429"/>
        <w:placeholder>
          <w:docPart w:val="DEB417FD0F524C3AA48A0916E4113584"/>
        </w:placeholder>
        <w:temporary/>
        <w:showingPlcHdr/>
        <w15:appearance w15:val="hidden"/>
        <w:text/>
      </w:sdtPr>
      <w:sdtEndPr/>
      <w:sdtContent>
        <w:p w14:paraId="1FEB5F2B" w14:textId="77777777" w:rsidR="0011677C" w:rsidRPr="00FE1DAB" w:rsidRDefault="0011677C" w:rsidP="0011677C">
          <w:r w:rsidRPr="00FE1DAB">
            <w:rPr>
              <w:lang w:bidi="es-ES"/>
            </w:rPr>
            <w:t>Promover su negocio, ya sea generando clientes potenciales o tráfico hacia un sitio web o una tienda, es una de las funciones más importantes de cualquier negocio. En esta sección del plan, proporcione los detalles de cómo promociona su negocio. Describa los canales y mensajes clave que usa para generar clientes potenciales y promocionar el negocio. Esta sección también debería describir su estrategia de ventas. Dependiendo del tipo de negocio que tenga, es posible que no necesite las siguientes secciones. Solo incluya lo que necesita y quite todo lo demás.</w:t>
          </w:r>
        </w:p>
      </w:sdtContent>
    </w:sdt>
    <w:p w14:paraId="23AEB8A7" w14:textId="77777777" w:rsidR="006A4307" w:rsidRPr="00FE1DAB" w:rsidRDefault="008D49B0" w:rsidP="006A4307">
      <w:pPr>
        <w:pStyle w:val="Vietas"/>
      </w:pPr>
      <w:sdt>
        <w:sdtPr>
          <w:rPr>
            <w:rStyle w:val="Textoennegrita"/>
          </w:rPr>
          <w:id w:val="-1360656810"/>
          <w:placeholder>
            <w:docPart w:val="A31A580B04454B58A37B6124B2F3EFF2"/>
          </w:placeholder>
          <w:temporary/>
          <w:showingPlcHdr/>
          <w15:appearance w15:val="hidden"/>
        </w:sdtPr>
        <w:sdtEndPr>
          <w:rPr>
            <w:rStyle w:val="Textoennegrita"/>
          </w:rPr>
        </w:sdtEndPr>
        <w:sdtContent>
          <w:r w:rsidR="00ED77F4" w:rsidRPr="00FE1DAB">
            <w:rPr>
              <w:rStyle w:val="Textoennegrita"/>
              <w:lang w:bidi="es-ES"/>
            </w:rPr>
            <w:t>Mensajes clave:</w:t>
          </w:r>
        </w:sdtContent>
      </w:sdt>
      <w:r w:rsidR="006A4307" w:rsidRPr="00FE1DAB">
        <w:rPr>
          <w:b/>
          <w:color w:val="264D2B" w:themeColor="accent1"/>
          <w:lang w:bidi="es-ES"/>
        </w:rPr>
        <w:t xml:space="preserve"> </w:t>
      </w:r>
      <w:sdt>
        <w:sdtPr>
          <w:id w:val="1294406618"/>
          <w:placeholder>
            <w:docPart w:val="F5144843A7EC4CBC91A0BA3ED7CB5862"/>
          </w:placeholder>
          <w:temporary/>
          <w:showingPlcHdr/>
          <w15:appearance w15:val="hidden"/>
        </w:sdtPr>
        <w:sdtEndPr/>
        <w:sdtContent>
          <w:r w:rsidR="00ED77F4" w:rsidRPr="00FE1DAB">
            <w:rPr>
              <w:lang w:bidi="es-ES"/>
            </w:rPr>
            <w:t>Describa los mensajes clave que harán que los productos o servicios se realcen ante los ojos de los clientes de destino. Si tiene material publicitario de ejemplo o imágenes gráficas de algunos mensajes, Inclúyalos.</w:t>
          </w:r>
        </w:sdtContent>
      </w:sdt>
    </w:p>
    <w:p w14:paraId="00EEAE2C" w14:textId="77777777" w:rsidR="006A4307" w:rsidRPr="00FE1DAB" w:rsidRDefault="008D49B0" w:rsidP="007A3E5A">
      <w:pPr>
        <w:pStyle w:val="Vietas"/>
      </w:pPr>
      <w:sdt>
        <w:sdtPr>
          <w:rPr>
            <w:rStyle w:val="Textoennegrita"/>
          </w:rPr>
          <w:id w:val="59452043"/>
          <w:placeholder>
            <w:docPart w:val="C5EE3B58A39E4888874D507ACDE1CF29"/>
          </w:placeholder>
          <w:temporary/>
          <w:showingPlcHdr/>
          <w15:appearance w15:val="hidden"/>
        </w:sdtPr>
        <w:sdtEndPr>
          <w:rPr>
            <w:rStyle w:val="Textoennegrita"/>
          </w:rPr>
        </w:sdtEndPr>
        <w:sdtContent>
          <w:r w:rsidR="00ED77F4" w:rsidRPr="00FE1DAB">
            <w:rPr>
              <w:rStyle w:val="Textoennegrita"/>
              <w:lang w:bidi="es-ES"/>
            </w:rPr>
            <w:t>Actividades de marketing:</w:t>
          </w:r>
        </w:sdtContent>
      </w:sdt>
      <w:r w:rsidR="006A4307" w:rsidRPr="00FE1DAB">
        <w:rPr>
          <w:lang w:bidi="es-ES"/>
        </w:rPr>
        <w:t xml:space="preserve"> </w:t>
      </w:r>
      <w:sdt>
        <w:sdtPr>
          <w:id w:val="1894771004"/>
          <w:placeholder>
            <w:docPart w:val="CC6F985EFE4348C7B24B3CCD843BBDD6"/>
          </w:placeholder>
          <w:temporary/>
          <w:showingPlcHdr/>
          <w15:appearance w15:val="hidden"/>
        </w:sdtPr>
        <w:sdtEndPr/>
        <w:sdtContent>
          <w:r w:rsidR="00ED77F4" w:rsidRPr="00FE1DAB">
            <w:rPr>
              <w:lang w:bidi="es-ES"/>
            </w:rPr>
            <w:t>¿Cuál de las siguientes opciones de promoción ofrece a su negocio la mejor opción para el reconocimiento de producto, generación de clientes potenciales, tráfico de tienda o citas?</w:t>
          </w:r>
        </w:sdtContent>
      </w:sdt>
    </w:p>
    <w:sdt>
      <w:sdtPr>
        <w:id w:val="-894200408"/>
        <w:placeholder>
          <w:docPart w:val="5FC0F727C07B44888D42B7A1F041AA14"/>
        </w:placeholder>
        <w:temporary/>
        <w:showingPlcHdr/>
        <w15:appearance w15:val="hidden"/>
      </w:sdtPr>
      <w:sdtEndPr/>
      <w:sdtContent>
        <w:p w14:paraId="5F9C76BE" w14:textId="77777777" w:rsidR="007A3E5A" w:rsidRPr="00FE1DAB" w:rsidRDefault="007A3E5A" w:rsidP="00352790">
          <w:pPr>
            <w:pStyle w:val="Listaconvietas2"/>
          </w:pPr>
          <w:r w:rsidRPr="00FE1DAB">
            <w:rPr>
              <w:lang w:bidi="es-ES"/>
            </w:rPr>
            <w:t>Publicidad multimedia (periódicos, revistas, televisión, radio)</w:t>
          </w:r>
        </w:p>
        <w:p w14:paraId="10845009" w14:textId="77777777" w:rsidR="007A3E5A" w:rsidRPr="00FE1DAB" w:rsidRDefault="007A3E5A" w:rsidP="00352790">
          <w:pPr>
            <w:pStyle w:val="Listaconvietas2"/>
          </w:pPr>
          <w:r w:rsidRPr="00FE1DAB">
            <w:rPr>
              <w:lang w:bidi="es-ES"/>
            </w:rPr>
            <w:t>Correo directo</w:t>
          </w:r>
        </w:p>
        <w:p w14:paraId="3EFF359F" w14:textId="77777777" w:rsidR="007A3E5A" w:rsidRPr="00FE1DAB" w:rsidRDefault="007A3E5A" w:rsidP="00352790">
          <w:pPr>
            <w:pStyle w:val="Listaconvietas2"/>
          </w:pPr>
          <w:r w:rsidRPr="00FE1DAB">
            <w:rPr>
              <w:lang w:bidi="es-ES"/>
            </w:rPr>
            <w:t>Llamada telefónica</w:t>
          </w:r>
        </w:p>
        <w:p w14:paraId="5FB8F21F" w14:textId="77777777" w:rsidR="007A3E5A" w:rsidRPr="00FE1DAB" w:rsidRDefault="007A3E5A" w:rsidP="00352790">
          <w:pPr>
            <w:pStyle w:val="Listaconvietas2"/>
          </w:pPr>
          <w:r w:rsidRPr="00FE1DAB">
            <w:rPr>
              <w:lang w:bidi="es-ES"/>
            </w:rPr>
            <w:t>Seminarios o conferencias de negocios</w:t>
          </w:r>
        </w:p>
        <w:p w14:paraId="552D758A" w14:textId="77777777" w:rsidR="007A3E5A" w:rsidRPr="00FE1DAB" w:rsidRDefault="007A3E5A" w:rsidP="00352790">
          <w:pPr>
            <w:pStyle w:val="Listaconvietas2"/>
          </w:pPr>
          <w:r w:rsidRPr="00FE1DAB">
            <w:rPr>
              <w:lang w:bidi="es-ES"/>
            </w:rPr>
            <w:t>Publicidad conjunta con otras empresas</w:t>
          </w:r>
        </w:p>
        <w:p w14:paraId="4C0306A6" w14:textId="77777777" w:rsidR="007A3E5A" w:rsidRPr="00FE1DAB" w:rsidRDefault="007A3E5A" w:rsidP="00352790">
          <w:pPr>
            <w:pStyle w:val="Listaconvietas2"/>
          </w:pPr>
          <w:r w:rsidRPr="00FE1DAB">
            <w:rPr>
              <w:lang w:bidi="es-ES"/>
            </w:rPr>
            <w:t>Comentarios de otros usuarios o en señalización fija</w:t>
          </w:r>
        </w:p>
        <w:p w14:paraId="2B22EE24" w14:textId="77777777" w:rsidR="007A3E5A" w:rsidRPr="00FE1DAB" w:rsidRDefault="007A3E5A" w:rsidP="00352790">
          <w:pPr>
            <w:pStyle w:val="Listaconvietas2"/>
          </w:pPr>
          <w:r w:rsidRPr="00FE1DAB">
            <w:rPr>
              <w:lang w:bidi="es-ES"/>
            </w:rPr>
            <w:t>Marketing digital, tales como redes sociales, marketing por correo electrónico o SEO</w:t>
          </w:r>
        </w:p>
        <w:p w14:paraId="76169AC4" w14:textId="77777777" w:rsidR="007A3E5A" w:rsidRPr="00FE1DAB" w:rsidRDefault="007A3E5A" w:rsidP="00352790">
          <w:pPr>
            <w:pStyle w:val="Listaconvietas2"/>
          </w:pPr>
          <w:r w:rsidRPr="00FE1DAB">
            <w:rPr>
              <w:lang w:bidi="es-ES"/>
            </w:rPr>
            <w:t>Limpieza o consulta inicial gratuita para nuevos clientes</w:t>
          </w:r>
        </w:p>
        <w:p w14:paraId="5C3C3A2D" w14:textId="77777777" w:rsidR="007A3E5A" w:rsidRPr="00FE1DAB" w:rsidRDefault="007A3E5A" w:rsidP="00352790">
          <w:pPr>
            <w:pStyle w:val="Listaconvietas2"/>
          </w:pPr>
          <w:r w:rsidRPr="00FE1DAB">
            <w:rPr>
              <w:lang w:bidi="es-ES"/>
            </w:rPr>
            <w:t>Seminarios y reuniones de grupos sobre salud</w:t>
          </w:r>
        </w:p>
      </w:sdtContent>
    </w:sdt>
    <w:p w14:paraId="0D90BC9F" w14:textId="77777777" w:rsidR="00ED77F4" w:rsidRPr="00FE1DAB" w:rsidRDefault="008D49B0" w:rsidP="00352790">
      <w:pPr>
        <w:pStyle w:val="Vietas"/>
        <w:numPr>
          <w:ilvl w:val="0"/>
          <w:numId w:val="40"/>
        </w:numPr>
      </w:pPr>
      <w:sdt>
        <w:sdtPr>
          <w:rPr>
            <w:rStyle w:val="Textoennegrita"/>
          </w:rPr>
          <w:id w:val="671458495"/>
          <w:placeholder>
            <w:docPart w:val="0CBA943537C34325AF5C7A90662A815B"/>
          </w:placeholder>
          <w:temporary/>
          <w:showingPlcHdr/>
          <w15:appearance w15:val="hidden"/>
        </w:sdtPr>
        <w:sdtEndPr>
          <w:rPr>
            <w:rStyle w:val="Textoennegrita"/>
          </w:rPr>
        </w:sdtEndPr>
        <w:sdtContent>
          <w:r w:rsidR="00ED77F4" w:rsidRPr="00FE1DAB">
            <w:rPr>
              <w:rStyle w:val="Textoennegrita"/>
              <w:lang w:bidi="es-ES"/>
            </w:rPr>
            <w:t>Estrategia de ventas:</w:t>
          </w:r>
        </w:sdtContent>
      </w:sdt>
      <w:r w:rsidR="00ED77F4" w:rsidRPr="00FE1DAB">
        <w:rPr>
          <w:lang w:bidi="es-ES"/>
        </w:rPr>
        <w:t xml:space="preserve"> </w:t>
      </w:r>
      <w:sdt>
        <w:sdtPr>
          <w:id w:val="-1580671589"/>
          <w:placeholder>
            <w:docPart w:val="49F743ADDD2C4743B3965944A0B36978"/>
          </w:placeholder>
          <w:temporary/>
          <w:showingPlcHdr/>
          <w15:appearance w15:val="hidden"/>
        </w:sdtPr>
        <w:sdtEndPr/>
        <w:sdtContent>
          <w:r w:rsidR="00ED77F4" w:rsidRPr="00FE1DAB">
            <w:rPr>
              <w:lang w:bidi="es-ES"/>
            </w:rPr>
            <w:t>Si es necesario, ¿cuál será su método de ventas?  ¿Habrá responsables de ventas contratados a tiempo completo, ventas por contrato u otro enfoque?</w:t>
          </w:r>
        </w:sdtContent>
      </w:sdt>
    </w:p>
    <w:p w14:paraId="04A0E54D" w14:textId="77777777" w:rsidR="00194685" w:rsidRPr="00FE1DAB" w:rsidRDefault="00194685" w:rsidP="000A7CCA"/>
    <w:p w14:paraId="2B895DAB" w14:textId="77777777" w:rsidR="00B86DBD" w:rsidRPr="00FE1DAB" w:rsidRDefault="00B86DBD">
      <w:pPr>
        <w:spacing w:after="160" w:line="259" w:lineRule="auto"/>
      </w:pPr>
      <w:r w:rsidRPr="00FE1DAB">
        <w:rPr>
          <w:lang w:bidi="es-ES"/>
        </w:rPr>
        <w:br w:type="page"/>
      </w:r>
    </w:p>
    <w:p w14:paraId="4FDB206B" w14:textId="77777777" w:rsidR="00194685" w:rsidRPr="00FE1DAB" w:rsidRDefault="008D49B0" w:rsidP="00194685">
      <w:pPr>
        <w:pStyle w:val="Ttulo1"/>
      </w:pPr>
      <w:sdt>
        <w:sdtPr>
          <w:id w:val="2096205770"/>
          <w:placeholder>
            <w:docPart w:val="84848B6A93AC4E14B3CABF49C55CB0F2"/>
          </w:placeholder>
          <w:temporary/>
          <w:showingPlcHdr/>
          <w15:appearance w15:val="hidden"/>
          <w:text/>
        </w:sdtPr>
        <w:sdtEndPr/>
        <w:sdtContent>
          <w:r w:rsidR="0011677C" w:rsidRPr="00FE1DAB">
            <w:rPr>
              <w:lang w:bidi="es-ES"/>
            </w:rPr>
            <w:t>PLAN FINANCIERO</w:t>
          </w:r>
        </w:sdtContent>
      </w:sdt>
    </w:p>
    <w:sdt>
      <w:sdtPr>
        <w:id w:val="-44139076"/>
        <w:placeholder>
          <w:docPart w:val="4B73304EE6FD4CFE9C5891DEB086FBDE"/>
        </w:placeholder>
        <w:temporary/>
        <w:showingPlcHdr/>
        <w15:appearance w15:val="hidden"/>
        <w:text/>
      </w:sdtPr>
      <w:sdtEndPr/>
      <w:sdtContent>
        <w:p w14:paraId="247784A9" w14:textId="77777777" w:rsidR="0011677C" w:rsidRPr="00FE1DAB" w:rsidRDefault="0011677C" w:rsidP="0011677C">
          <w:r w:rsidRPr="00FE1DAB">
            <w:rPr>
              <w:lang w:bidi="es-ES"/>
            </w:rPr>
            <w:t xml:space="preserve">Crear un plan financiero es dónde se encuentran todos los planes de negocios. Hasta este momento, identificó el mercado objetivo y los clientes de destino, junto con los precios. Estos puntos, junto con sus suposiciones, le ayudarán a calcular la previsión de ventas. El otro lado del negocio será en qué gastos espera incurrir. Esto es importante hacerlo de forma regular para ver cuándo es rentable. También es importante cuando empieza su negocio, para conocer los gastos que debe financiar antes de las ventas a los clientes o de que se reciba el efectivo que generan las mismas. </w:t>
          </w:r>
        </w:p>
        <w:p w14:paraId="18290E6E" w14:textId="77777777" w:rsidR="00194685" w:rsidRPr="00FE1DAB" w:rsidRDefault="0011677C" w:rsidP="0011677C">
          <w:r w:rsidRPr="00FE1DAB">
            <w:rPr>
              <w:lang w:bidi="es-ES"/>
            </w:rPr>
            <w:t>Como mínimo, esta sección debería incluir los costos de inicio estimados y las pérdidas y ganancias proyectadas, junto con un resumen de las suposiciones que realiza con estas proyecciones. Las suposiciones deberían incluir las ventas iniciales y regulares, así como la cadencia de las mismas en flujos.</w:t>
          </w:r>
        </w:p>
      </w:sdtContent>
    </w:sdt>
    <w:sdt>
      <w:sdtPr>
        <w:id w:val="-861820190"/>
        <w:placeholder>
          <w:docPart w:val="B4AC054772164E179CFAFD718E55ED5F"/>
        </w:placeholder>
        <w:temporary/>
        <w:showingPlcHdr/>
        <w15:appearance w15:val="hidden"/>
        <w:text/>
      </w:sdtPr>
      <w:sdtEndPr/>
      <w:sdtContent>
        <w:p w14:paraId="7A1B4CED" w14:textId="77777777" w:rsidR="00B86DBD" w:rsidRPr="00FE1DAB" w:rsidRDefault="00B86DBD" w:rsidP="00B86DBD">
          <w:r w:rsidRPr="00FE1DAB">
            <w:rPr>
              <w:lang w:bidi="es-ES"/>
            </w:rPr>
            <w:t xml:space="preserve">Aquí le mostramos cómo configurar su plan financiero: </w:t>
          </w:r>
        </w:p>
      </w:sdtContent>
    </w:sdt>
    <w:p w14:paraId="04631E6E" w14:textId="77777777" w:rsidR="006A4307" w:rsidRPr="00FE1DAB" w:rsidRDefault="008D49B0" w:rsidP="00DF21FF">
      <w:pPr>
        <w:pStyle w:val="Nmeros"/>
        <w:numPr>
          <w:ilvl w:val="0"/>
          <w:numId w:val="45"/>
        </w:numPr>
      </w:pPr>
      <w:sdt>
        <w:sdtPr>
          <w:rPr>
            <w:rStyle w:val="Textoennegrita"/>
          </w:rPr>
          <w:id w:val="1125961591"/>
          <w:placeholder>
            <w:docPart w:val="EB0A845B78584B59BB53B2E6BA35751A"/>
          </w:placeholder>
          <w:temporary/>
          <w:showingPlcHdr/>
          <w15:appearance w15:val="hidden"/>
        </w:sdtPr>
        <w:sdtEndPr>
          <w:rPr>
            <w:rStyle w:val="Textoennegrita"/>
          </w:rPr>
        </w:sdtEndPr>
        <w:sdtContent>
          <w:r w:rsidR="00B86DBD" w:rsidRPr="00FE1DAB">
            <w:rPr>
              <w:rStyle w:val="Textoennegrita"/>
              <w:lang w:bidi="es-ES"/>
            </w:rPr>
            <w:t>Costes iniciales proyectados:</w:t>
          </w:r>
        </w:sdtContent>
      </w:sdt>
      <w:r w:rsidR="006A4307" w:rsidRPr="00FE1DAB">
        <w:rPr>
          <w:lang w:bidi="es-ES"/>
        </w:rPr>
        <w:t xml:space="preserve"> </w:t>
      </w:r>
      <w:sdt>
        <w:sdtPr>
          <w:id w:val="2079776104"/>
          <w:placeholder>
            <w:docPart w:val="BC4DA06167C1468A9AF87AD08D380E3F"/>
          </w:placeholder>
          <w:temporary/>
          <w:showingPlcHdr/>
          <w15:appearance w15:val="hidden"/>
        </w:sdtPr>
        <w:sdtEndPr/>
        <w:sdtContent>
          <w:r w:rsidR="00B86DBD" w:rsidRPr="00FE1DAB">
            <w:rPr>
              <w:lang w:bidi="es-ES"/>
            </w:rPr>
            <w:t>¿Qué necesita gastar para empezar? En la tabla siguiente se muestra un ejemplo de artículos de costes regulares y únicos que puede necesitar para abrir su negocio. Muchos negocios cobran a crédito en el tiempo y no tienen flujo de efectivo de inmediato. Es importante calcular cuándo empezará el flujo de efectivo en la empresa realizando suposiciones sobre la cantidad de meses de artículos recurrentes, además de los gastos únicos, tendrá que financiar con sus ahorros o una inversión inicial. Hay una tabla en blanco en el apéndice para que pueda llevar a cabo sus propias proyecciones de costes iniciales.</w:t>
          </w:r>
        </w:sdtContent>
      </w:sdt>
    </w:p>
    <w:p w14:paraId="69931F06" w14:textId="77777777" w:rsidR="006A4307" w:rsidRPr="00FE1DAB" w:rsidRDefault="008D49B0" w:rsidP="00DF21FF">
      <w:pPr>
        <w:pStyle w:val="Nmeros"/>
        <w:numPr>
          <w:ilvl w:val="0"/>
          <w:numId w:val="45"/>
        </w:numPr>
      </w:pPr>
      <w:sdt>
        <w:sdtPr>
          <w:rPr>
            <w:rStyle w:val="Textoennegrita"/>
          </w:rPr>
          <w:id w:val="1467315972"/>
          <w:placeholder>
            <w:docPart w:val="F059C1BBDFA9452EA8D4A085EC7AFD09"/>
          </w:placeholder>
          <w:temporary/>
          <w:showingPlcHdr/>
          <w15:appearance w15:val="hidden"/>
        </w:sdtPr>
        <w:sdtEndPr>
          <w:rPr>
            <w:rStyle w:val="Textoennegrita"/>
          </w:rPr>
        </w:sdtEndPr>
        <w:sdtContent>
          <w:r w:rsidR="00B86DBD" w:rsidRPr="00FE1DAB">
            <w:rPr>
              <w:rStyle w:val="Textoennegrita"/>
              <w:lang w:bidi="es-ES"/>
            </w:rPr>
            <w:t>Presupuesto real:</w:t>
          </w:r>
        </w:sdtContent>
      </w:sdt>
      <w:r w:rsidR="006A4307" w:rsidRPr="00FE1DAB">
        <w:rPr>
          <w:lang w:bidi="es-ES"/>
        </w:rPr>
        <w:t xml:space="preserve"> </w:t>
      </w:r>
      <w:sdt>
        <w:sdtPr>
          <w:id w:val="830640066"/>
          <w:placeholder>
            <w:docPart w:val="EF7F993619AC41179A5FDA913BCF93E6"/>
          </w:placeholder>
          <w:temporary/>
          <w:showingPlcHdr/>
          <w15:appearance w15:val="hidden"/>
        </w:sdtPr>
        <w:sdtEndPr/>
        <w:sdtContent>
          <w:r w:rsidR="00B86DBD" w:rsidRPr="00FE1DAB">
            <w:rPr>
              <w:lang w:bidi="es-ES"/>
            </w:rPr>
            <w:t>¿Qué se puede gastar? Si tiene algo adicional en el presupuesto, este plan puede incluir equipamiento o personal que le gustaría tener.</w:t>
          </w:r>
        </w:sdtContent>
      </w:sdt>
    </w:p>
    <w:p w14:paraId="4C1A2ACE" w14:textId="77777777" w:rsidR="006A4307" w:rsidRPr="00FE1DAB" w:rsidRDefault="008D49B0" w:rsidP="00DF21FF">
      <w:pPr>
        <w:pStyle w:val="Nmeros"/>
        <w:numPr>
          <w:ilvl w:val="0"/>
          <w:numId w:val="45"/>
        </w:numPr>
      </w:pPr>
      <w:sdt>
        <w:sdtPr>
          <w:rPr>
            <w:rStyle w:val="Textoennegrita"/>
          </w:rPr>
          <w:id w:val="1685775716"/>
          <w:placeholder>
            <w:docPart w:val="1F124B25EE384C60B6230A09A651B0CC"/>
          </w:placeholder>
          <w:temporary/>
          <w:showingPlcHdr/>
          <w15:appearance w15:val="hidden"/>
        </w:sdtPr>
        <w:sdtEndPr>
          <w:rPr>
            <w:rStyle w:val="Textoennegrita"/>
          </w:rPr>
        </w:sdtEndPr>
        <w:sdtContent>
          <w:r w:rsidR="00B86DBD" w:rsidRPr="00FE1DAB">
            <w:rPr>
              <w:rStyle w:val="Textoennegrita"/>
              <w:lang w:bidi="es-ES"/>
            </w:rPr>
            <w:t>Pérdidas y ganancias proyectadas:</w:t>
          </w:r>
        </w:sdtContent>
      </w:sdt>
      <w:r w:rsidR="006A4307" w:rsidRPr="00FE1DAB">
        <w:rPr>
          <w:lang w:bidi="es-ES"/>
        </w:rPr>
        <w:t xml:space="preserve"> </w:t>
      </w:r>
      <w:sdt>
        <w:sdtPr>
          <w:id w:val="-2014600035"/>
          <w:placeholder>
            <w:docPart w:val="BE90B9DB7E594C61A253F67C0D9DCC9B"/>
          </w:placeholder>
          <w:temporary/>
          <w:showingPlcHdr/>
          <w15:appearance w15:val="hidden"/>
        </w:sdtPr>
        <w:sdtEndPr/>
        <w:sdtContent>
          <w:r w:rsidR="00B86DBD" w:rsidRPr="00FE1DAB">
            <w:rPr>
              <w:lang w:bidi="es-ES"/>
            </w:rPr>
            <w:t>Esto le ayudará a determinar dónde puede ahorrar y dónde puede distribuir sus ganancias para mejoras, una vez que el negocio sea rentable.</w:t>
          </w:r>
        </w:sdtContent>
      </w:sdt>
    </w:p>
    <w:p w14:paraId="22E903D1" w14:textId="77777777" w:rsidR="006A4307" w:rsidRPr="00FE1DAB" w:rsidRDefault="008D49B0" w:rsidP="00DF21FF">
      <w:pPr>
        <w:pStyle w:val="Nmeros"/>
        <w:numPr>
          <w:ilvl w:val="0"/>
          <w:numId w:val="45"/>
        </w:numPr>
      </w:pPr>
      <w:sdt>
        <w:sdtPr>
          <w:rPr>
            <w:rStyle w:val="Textoennegrita"/>
          </w:rPr>
          <w:id w:val="1984655436"/>
          <w:placeholder>
            <w:docPart w:val="C9C996D1703F4ED0B6670CA99C9E4C7F"/>
          </w:placeholder>
          <w:temporary/>
          <w:showingPlcHdr/>
          <w15:appearance w15:val="hidden"/>
        </w:sdtPr>
        <w:sdtEndPr>
          <w:rPr>
            <w:rStyle w:val="Textoennegrita"/>
          </w:rPr>
        </w:sdtEndPr>
        <w:sdtContent>
          <w:r w:rsidR="00B86DBD" w:rsidRPr="00FE1DAB">
            <w:rPr>
              <w:rStyle w:val="Textoennegrita"/>
              <w:lang w:bidi="es-ES"/>
            </w:rPr>
            <w:t>Elija sus expertos, la configuración financiera y administrativa, y la acreditación:</w:t>
          </w:r>
        </w:sdtContent>
      </w:sdt>
      <w:r w:rsidR="006A4307" w:rsidRPr="00FE1DAB">
        <w:rPr>
          <w:lang w:bidi="es-ES"/>
        </w:rPr>
        <w:t xml:space="preserve"> </w:t>
      </w:r>
      <w:sdt>
        <w:sdtPr>
          <w:id w:val="-2147189143"/>
          <w:placeholder>
            <w:docPart w:val="D211746D69C0412587152A5AFA1AA104"/>
          </w:placeholder>
          <w:temporary/>
          <w:showingPlcHdr/>
          <w15:appearance w15:val="hidden"/>
        </w:sdtPr>
        <w:sdtEndPr/>
        <w:sdtContent>
          <w:r w:rsidR="00B86DBD" w:rsidRPr="00FE1DAB">
            <w:rPr>
              <w:lang w:bidi="es-ES"/>
            </w:rPr>
            <w:t>Existen tres personas que tienen un valor incalculable a la hora de guiarle durante la preparación de la práctica: el contable o asesor, un asesor legal y un asesor de inicio de la práctica. Estos expertos lo ayudarán a:</w:t>
          </w:r>
        </w:sdtContent>
      </w:sdt>
    </w:p>
    <w:sdt>
      <w:sdtPr>
        <w:id w:val="-2115499564"/>
        <w:placeholder>
          <w:docPart w:val="CB07CF4F5A8F47368297DAEF45193B5B"/>
        </w:placeholder>
        <w:temporary/>
        <w:showingPlcHdr/>
        <w15:appearance w15:val="hidden"/>
      </w:sdtPr>
      <w:sdtEndPr/>
      <w:sdtContent>
        <w:p w14:paraId="604440BD" w14:textId="77777777" w:rsidR="00B86DBD" w:rsidRPr="00FE1DAB" w:rsidRDefault="00B86DBD" w:rsidP="00DF21FF">
          <w:pPr>
            <w:pStyle w:val="Listaconnmeros2"/>
            <w:numPr>
              <w:ilvl w:val="1"/>
              <w:numId w:val="45"/>
            </w:numPr>
          </w:pPr>
          <w:r w:rsidRPr="00FE1DAB">
            <w:rPr>
              <w:lang w:bidi="es-ES"/>
            </w:rPr>
            <w:t>Hacer que la acreditación del pagador se realice correctamente</w:t>
          </w:r>
        </w:p>
        <w:p w14:paraId="35748E5E" w14:textId="77777777" w:rsidR="00B86DBD" w:rsidRPr="00FE1DAB" w:rsidRDefault="00B86DBD" w:rsidP="00DF21FF">
          <w:pPr>
            <w:pStyle w:val="Listaconnmeros2"/>
            <w:numPr>
              <w:ilvl w:val="1"/>
              <w:numId w:val="45"/>
            </w:numPr>
          </w:pPr>
          <w:r w:rsidRPr="00FE1DAB">
            <w:rPr>
              <w:lang w:bidi="es-ES"/>
            </w:rPr>
            <w:t>Configurar, planificar y ayudar a ejecutar el marketing</w:t>
          </w:r>
        </w:p>
        <w:p w14:paraId="538681B7" w14:textId="77777777" w:rsidR="00B86DBD" w:rsidRPr="00FE1DAB" w:rsidRDefault="00B86DBD" w:rsidP="00DF21FF">
          <w:pPr>
            <w:pStyle w:val="Listaconnmeros2"/>
            <w:numPr>
              <w:ilvl w:val="1"/>
              <w:numId w:val="45"/>
            </w:numPr>
          </w:pPr>
          <w:r w:rsidRPr="00FE1DAB">
            <w:rPr>
              <w:lang w:bidi="es-ES"/>
            </w:rPr>
            <w:t>Actuar como único punto de contacto para usted, proveedores y administradores de proyectos</w:t>
          </w:r>
        </w:p>
        <w:p w14:paraId="6A2B33F4" w14:textId="77777777" w:rsidR="00B86DBD" w:rsidRPr="00FE1DAB" w:rsidRDefault="00B86DBD" w:rsidP="00DF21FF">
          <w:pPr>
            <w:pStyle w:val="Listaconnmeros2"/>
            <w:numPr>
              <w:ilvl w:val="1"/>
              <w:numId w:val="45"/>
            </w:numPr>
          </w:pPr>
          <w:r w:rsidRPr="00FE1DAB">
            <w:rPr>
              <w:lang w:bidi="es-ES"/>
            </w:rPr>
            <w:t>Negociar con proveedores</w:t>
          </w:r>
        </w:p>
        <w:p w14:paraId="1674F5C1" w14:textId="77777777" w:rsidR="006A4307" w:rsidRPr="00FE1DAB" w:rsidRDefault="00B86DBD" w:rsidP="00DF21FF">
          <w:pPr>
            <w:pStyle w:val="Listaconnmeros2"/>
            <w:numPr>
              <w:ilvl w:val="1"/>
              <w:numId w:val="45"/>
            </w:numPr>
          </w:pPr>
          <w:r w:rsidRPr="00FE1DAB">
            <w:rPr>
              <w:lang w:bidi="es-ES"/>
            </w:rPr>
            <w:t>Contratar y entrenar al personal</w:t>
          </w:r>
        </w:p>
      </w:sdtContent>
    </w:sdt>
    <w:p w14:paraId="2004A5FC" w14:textId="77777777" w:rsidR="00B86DBD" w:rsidRPr="00FE1DAB" w:rsidRDefault="00B86DBD">
      <w:pPr>
        <w:spacing w:after="160" w:line="259" w:lineRule="auto"/>
      </w:pPr>
      <w:r w:rsidRPr="00FE1DAB">
        <w:rPr>
          <w:lang w:bidi="es-ES"/>
        </w:rPr>
        <w:br w:type="page"/>
      </w:r>
    </w:p>
    <w:tbl>
      <w:tblPr>
        <w:tblW w:w="5000" w:type="pct"/>
        <w:tblLayout w:type="fixed"/>
        <w:tblCellMar>
          <w:left w:w="115" w:type="dxa"/>
          <w:right w:w="115" w:type="dxa"/>
        </w:tblCellMar>
        <w:tblLook w:val="04A0" w:firstRow="1" w:lastRow="0" w:firstColumn="1" w:lastColumn="0" w:noHBand="0" w:noVBand="1"/>
      </w:tblPr>
      <w:tblGrid>
        <w:gridCol w:w="3849"/>
        <w:gridCol w:w="1386"/>
        <w:gridCol w:w="1053"/>
        <w:gridCol w:w="1140"/>
        <w:gridCol w:w="3028"/>
      </w:tblGrid>
      <w:tr w:rsidR="00194685" w:rsidRPr="00FE1DAB" w14:paraId="2B7CE690" w14:textId="77777777" w:rsidTr="00FE1DAB">
        <w:trPr>
          <w:trHeight w:val="144"/>
          <w:tblHeader/>
        </w:trPr>
        <w:tc>
          <w:tcPr>
            <w:tcW w:w="10696" w:type="dxa"/>
            <w:gridSpan w:val="5"/>
            <w:tcBorders>
              <w:top w:val="single" w:sz="4" w:space="0" w:color="404040"/>
              <w:left w:val="single" w:sz="4" w:space="0" w:color="404040"/>
              <w:bottom w:val="single" w:sz="4" w:space="0" w:color="404040"/>
              <w:right w:val="single" w:sz="4" w:space="0" w:color="404040"/>
            </w:tcBorders>
            <w:shd w:val="clear" w:color="auto" w:fill="264D2B" w:themeFill="accent1"/>
            <w:noWrap/>
            <w:vAlign w:val="center"/>
            <w:hideMark/>
          </w:tcPr>
          <w:p w14:paraId="6D608937" w14:textId="77777777" w:rsidR="00194685" w:rsidRPr="00FE1DAB" w:rsidRDefault="008D49B0" w:rsidP="005235DF">
            <w:pPr>
              <w:pStyle w:val="Ttulo2"/>
            </w:pPr>
            <w:sdt>
              <w:sdtPr>
                <w:id w:val="1049727615"/>
                <w:placeholder>
                  <w:docPart w:val="DC81318689BA4877B88E36DCA65403F6"/>
                </w:placeholder>
                <w:temporary/>
                <w:showingPlcHdr/>
                <w15:appearance w15:val="hidden"/>
              </w:sdtPr>
              <w:sdtEndPr/>
              <w:sdtContent>
                <w:r w:rsidR="00F01696" w:rsidRPr="00FE1DAB">
                  <w:rPr>
                    <w:lang w:bidi="es-ES"/>
                  </w:rPr>
                  <w:t>COSTES INICIALES: CONSULTORIO MÉDICO</w:t>
                </w:r>
              </w:sdtContent>
            </w:sdt>
          </w:p>
        </w:tc>
      </w:tr>
      <w:tr w:rsidR="00194685" w:rsidRPr="00FE1DAB" w14:paraId="38790FD1" w14:textId="77777777" w:rsidTr="00FE1DAB">
        <w:trPr>
          <w:trHeight w:val="283"/>
          <w:tblHeader/>
        </w:trPr>
        <w:tc>
          <w:tcPr>
            <w:tcW w:w="3943" w:type="dxa"/>
            <w:tcBorders>
              <w:top w:val="nil"/>
              <w:left w:val="single" w:sz="4" w:space="0" w:color="404040"/>
              <w:bottom w:val="single" w:sz="4" w:space="0" w:color="404040"/>
              <w:right w:val="single" w:sz="4" w:space="0" w:color="404040"/>
            </w:tcBorders>
            <w:shd w:val="clear" w:color="000000" w:fill="E6E6E6"/>
            <w:vAlign w:val="center"/>
            <w:hideMark/>
          </w:tcPr>
          <w:p w14:paraId="71A5E539" w14:textId="77777777" w:rsidR="00194685" w:rsidRPr="00FE1DAB" w:rsidRDefault="008D49B0" w:rsidP="005235DF">
            <w:pPr>
              <w:pStyle w:val="Ttulo3"/>
            </w:pPr>
            <w:sdt>
              <w:sdtPr>
                <w:id w:val="1057900699"/>
                <w:placeholder>
                  <w:docPart w:val="ECAD91858BC04804AA3B3FA493C720F7"/>
                </w:placeholder>
                <w:temporary/>
                <w:showingPlcHdr/>
                <w15:appearance w15:val="hidden"/>
              </w:sdtPr>
              <w:sdtEndPr/>
              <w:sdtContent>
                <w:r w:rsidR="00F01696" w:rsidRPr="00FE1DAB">
                  <w:rPr>
                    <w:lang w:bidi="es-ES"/>
                  </w:rPr>
                  <w:t>ARTÍCULOS DE COSTES</w:t>
                </w:r>
              </w:sdtContent>
            </w:sdt>
          </w:p>
        </w:tc>
        <w:tc>
          <w:tcPr>
            <w:tcW w:w="1416" w:type="dxa"/>
            <w:tcBorders>
              <w:top w:val="nil"/>
              <w:left w:val="nil"/>
              <w:bottom w:val="single" w:sz="4" w:space="0" w:color="404040"/>
              <w:right w:val="single" w:sz="4" w:space="0" w:color="404040"/>
            </w:tcBorders>
            <w:shd w:val="clear" w:color="000000" w:fill="E6E6E6"/>
            <w:noWrap/>
            <w:vAlign w:val="center"/>
            <w:hideMark/>
          </w:tcPr>
          <w:p w14:paraId="04579D6B" w14:textId="77777777" w:rsidR="00194685" w:rsidRPr="00FE1DAB" w:rsidRDefault="008D49B0" w:rsidP="005235DF">
            <w:pPr>
              <w:pStyle w:val="Ttulo3"/>
            </w:pPr>
            <w:sdt>
              <w:sdtPr>
                <w:id w:val="1236584840"/>
                <w:placeholder>
                  <w:docPart w:val="F59CB998B2F24285AF20BC59FD185CFB"/>
                </w:placeholder>
                <w:temporary/>
                <w:showingPlcHdr/>
                <w15:appearance w15:val="hidden"/>
              </w:sdtPr>
              <w:sdtEndPr/>
              <w:sdtContent>
                <w:r w:rsidR="00F01696" w:rsidRPr="00FE1DAB">
                  <w:rPr>
                    <w:lang w:bidi="es-ES"/>
                  </w:rPr>
                  <w:t>FECHA DE VENCIMIENTO</w:t>
                </w:r>
              </w:sdtContent>
            </w:sdt>
          </w:p>
        </w:tc>
        <w:tc>
          <w:tcPr>
            <w:tcW w:w="1074" w:type="dxa"/>
            <w:tcBorders>
              <w:top w:val="nil"/>
              <w:left w:val="nil"/>
              <w:bottom w:val="single" w:sz="4" w:space="0" w:color="404040"/>
              <w:right w:val="single" w:sz="4" w:space="0" w:color="404040"/>
            </w:tcBorders>
            <w:shd w:val="clear" w:color="000000" w:fill="E6E6E6"/>
            <w:noWrap/>
            <w:vAlign w:val="center"/>
            <w:hideMark/>
          </w:tcPr>
          <w:p w14:paraId="303EBFF4" w14:textId="77777777" w:rsidR="00194685" w:rsidRPr="00FE1DAB" w:rsidRDefault="008D49B0" w:rsidP="005235DF">
            <w:pPr>
              <w:pStyle w:val="Ttulo3"/>
            </w:pPr>
            <w:sdt>
              <w:sdtPr>
                <w:id w:val="-549389319"/>
                <w:placeholder>
                  <w:docPart w:val="CFF8236BBF824CC8A8B8E6E32D059F3A"/>
                </w:placeholder>
                <w:temporary/>
                <w:showingPlcHdr/>
                <w15:appearance w15:val="hidden"/>
              </w:sdtPr>
              <w:sdtEndPr/>
              <w:sdtContent>
                <w:r w:rsidR="00F01696" w:rsidRPr="00FE1DAB">
                  <w:rPr>
                    <w:lang w:bidi="es-ES"/>
                  </w:rPr>
                  <w:t>PRESUPUESTO</w:t>
                </w:r>
              </w:sdtContent>
            </w:sdt>
          </w:p>
        </w:tc>
        <w:tc>
          <w:tcPr>
            <w:tcW w:w="1163" w:type="dxa"/>
            <w:tcBorders>
              <w:top w:val="nil"/>
              <w:left w:val="nil"/>
              <w:bottom w:val="single" w:sz="4" w:space="0" w:color="404040"/>
              <w:right w:val="single" w:sz="4" w:space="0" w:color="404040"/>
            </w:tcBorders>
            <w:shd w:val="clear" w:color="000000" w:fill="E6E6E6"/>
            <w:noWrap/>
            <w:vAlign w:val="center"/>
            <w:hideMark/>
          </w:tcPr>
          <w:p w14:paraId="7256C250" w14:textId="77777777" w:rsidR="00194685" w:rsidRPr="00FE1DAB" w:rsidRDefault="008D49B0" w:rsidP="005235DF">
            <w:pPr>
              <w:pStyle w:val="Ttulo3"/>
            </w:pPr>
            <w:sdt>
              <w:sdtPr>
                <w:id w:val="-1156384141"/>
                <w:placeholder>
                  <w:docPart w:val="3E4A9F6267A542DF8CF0C9315556FCC6"/>
                </w:placeholder>
                <w:temporary/>
                <w:showingPlcHdr/>
                <w15:appearance w15:val="hidden"/>
              </w:sdtPr>
              <w:sdtEndPr/>
              <w:sdtContent>
                <w:r w:rsidR="00F01696" w:rsidRPr="00FE1DAB">
                  <w:rPr>
                    <w:lang w:bidi="es-ES"/>
                  </w:rPr>
                  <w:t>ACTUAL</w:t>
                </w:r>
              </w:sdtContent>
            </w:sdt>
          </w:p>
        </w:tc>
        <w:tc>
          <w:tcPr>
            <w:tcW w:w="3100" w:type="dxa"/>
            <w:tcBorders>
              <w:top w:val="nil"/>
              <w:left w:val="nil"/>
              <w:bottom w:val="single" w:sz="4" w:space="0" w:color="404040"/>
              <w:right w:val="single" w:sz="4" w:space="0" w:color="404040"/>
            </w:tcBorders>
            <w:shd w:val="clear" w:color="000000" w:fill="E6E6E6"/>
            <w:noWrap/>
            <w:vAlign w:val="center"/>
            <w:hideMark/>
          </w:tcPr>
          <w:p w14:paraId="05696CA1" w14:textId="77777777" w:rsidR="00194685" w:rsidRPr="00FE1DAB" w:rsidRDefault="008D49B0" w:rsidP="005235DF">
            <w:pPr>
              <w:pStyle w:val="Ttulo3"/>
            </w:pPr>
            <w:sdt>
              <w:sdtPr>
                <w:id w:val="1611781543"/>
                <w:placeholder>
                  <w:docPart w:val="41F7455ECF4C4D71B5D18C60916FEB42"/>
                </w:placeholder>
                <w:temporary/>
                <w:showingPlcHdr/>
                <w15:appearance w15:val="hidden"/>
              </w:sdtPr>
              <w:sdtEndPr/>
              <w:sdtContent>
                <w:r w:rsidR="00F01696" w:rsidRPr="00FE1DAB">
                  <w:rPr>
                    <w:lang w:bidi="es-ES"/>
                  </w:rPr>
                  <w:t>INFERIOR</w:t>
                </w:r>
              </w:sdtContent>
            </w:sdt>
          </w:p>
        </w:tc>
      </w:tr>
      <w:tr w:rsidR="00194685" w:rsidRPr="00FE1DAB" w14:paraId="6D679D06" w14:textId="77777777" w:rsidTr="00FE1DAB">
        <w:trPr>
          <w:trHeight w:val="20"/>
        </w:trPr>
        <w:tc>
          <w:tcPr>
            <w:tcW w:w="10696" w:type="dxa"/>
            <w:gridSpan w:val="5"/>
            <w:tcBorders>
              <w:top w:val="single" w:sz="4" w:space="0" w:color="404040"/>
              <w:left w:val="single" w:sz="4" w:space="0" w:color="404040"/>
              <w:bottom w:val="single" w:sz="4" w:space="0" w:color="404040"/>
              <w:right w:val="single" w:sz="4" w:space="0" w:color="404040"/>
            </w:tcBorders>
            <w:shd w:val="clear" w:color="auto" w:fill="264D2B" w:themeFill="accent1"/>
            <w:vAlign w:val="center"/>
            <w:hideMark/>
          </w:tcPr>
          <w:p w14:paraId="176088AA" w14:textId="77777777" w:rsidR="00194685" w:rsidRPr="00FE1DAB" w:rsidRDefault="00194685" w:rsidP="00425C02">
            <w:pPr>
              <w:pStyle w:val="Textodelatabla"/>
              <w:rPr>
                <w:rFonts w:eastAsia="Times New Roman" w:cstheme="minorHAnsi"/>
                <w:bCs/>
                <w:color w:val="F2F2F2"/>
                <w:sz w:val="10"/>
                <w:szCs w:val="10"/>
              </w:rPr>
            </w:pPr>
            <w:r w:rsidRPr="00FE1DAB">
              <w:rPr>
                <w:rFonts w:eastAsia="Times New Roman" w:cstheme="minorHAnsi"/>
                <w:color w:val="F2F2F2"/>
                <w:sz w:val="10"/>
                <w:szCs w:val="10"/>
                <w:lang w:bidi="es-ES"/>
              </w:rPr>
              <w:t> </w:t>
            </w:r>
          </w:p>
        </w:tc>
      </w:tr>
      <w:tr w:rsidR="00194685" w:rsidRPr="00FE1DAB" w14:paraId="6A0D19E7"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AFFE305" w14:textId="77777777" w:rsidR="00194685" w:rsidRPr="00FE1DAB" w:rsidRDefault="008D49B0" w:rsidP="005235DF">
            <w:pPr>
              <w:pStyle w:val="Ttulo3"/>
            </w:pPr>
            <w:sdt>
              <w:sdtPr>
                <w:id w:val="-710040555"/>
                <w:placeholder>
                  <w:docPart w:val="5F2D92226C4B4C4D997B0CAA1C986B19"/>
                </w:placeholder>
                <w:temporary/>
                <w:showingPlcHdr/>
                <w15:appearance w15:val="hidden"/>
              </w:sdtPr>
              <w:sdtEndPr/>
              <w:sdtContent>
                <w:r w:rsidR="00F01696" w:rsidRPr="00FE1DAB">
                  <w:rPr>
                    <w:lang w:bidi="es-ES"/>
                  </w:rPr>
                  <w:t>ADMINISTRATIVOS Y GENERALES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5B509C4" w14:textId="77777777" w:rsidR="00194685" w:rsidRPr="00FE1DAB" w:rsidRDefault="00194685" w:rsidP="005235DF">
            <w:pPr>
              <w:pStyle w:val="Ttulo3"/>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0D445A9B" w14:textId="77777777" w:rsidR="00194685" w:rsidRPr="00FE1DAB" w:rsidRDefault="00194685" w:rsidP="005235DF">
            <w:pPr>
              <w:pStyle w:val="Ttulo3"/>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12549AD8" w14:textId="77777777" w:rsidR="00194685" w:rsidRPr="00FE1DAB" w:rsidRDefault="00194685" w:rsidP="005235DF">
            <w:pPr>
              <w:pStyle w:val="Ttulo3"/>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2C4FC3A" w14:textId="77777777" w:rsidR="00194685" w:rsidRPr="00FE1DAB" w:rsidRDefault="00194685" w:rsidP="005235DF">
            <w:pPr>
              <w:pStyle w:val="Ttulo3"/>
            </w:pPr>
          </w:p>
        </w:tc>
      </w:tr>
      <w:tr w:rsidR="00194685" w:rsidRPr="00FE1DAB" w14:paraId="78057B0C"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3A7B525" w14:textId="77777777" w:rsidR="00194685" w:rsidRPr="00FE1DAB" w:rsidRDefault="008D49B0" w:rsidP="005235DF">
            <w:pPr>
              <w:pStyle w:val="Textodelatabla"/>
            </w:pPr>
            <w:sdt>
              <w:sdtPr>
                <w:id w:val="-1975138643"/>
                <w:placeholder>
                  <w:docPart w:val="F8AB5C40310B4CB79D1C97B2E6E6C9D2"/>
                </w:placeholder>
                <w:temporary/>
                <w:showingPlcHdr/>
                <w15:appearance w15:val="hidden"/>
              </w:sdtPr>
              <w:sdtEndPr/>
              <w:sdtContent>
                <w:r w:rsidR="00F01696" w:rsidRPr="00FE1DAB">
                  <w:rPr>
                    <w:lang w:bidi="es-ES"/>
                  </w:rPr>
                  <w:t>Licencias y registro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23DD1A72"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44C3E42" w14:textId="77777777" w:rsidR="00194685" w:rsidRPr="00FE1DAB" w:rsidRDefault="008D49B0" w:rsidP="005235DF">
            <w:pPr>
              <w:pStyle w:val="Textodelatabla"/>
            </w:pPr>
            <w:sdt>
              <w:sdtPr>
                <w:id w:val="757490093"/>
                <w:placeholder>
                  <w:docPart w:val="D1961833F0D14156ACED805A5C66EE08"/>
                </w:placeholder>
                <w:temporary/>
                <w:showingPlcHdr/>
                <w15:appearance w15:val="hidden"/>
              </w:sdtPr>
              <w:sdtEndPr/>
              <w:sdtContent>
                <w:r w:rsidR="00C56DCA" w:rsidRPr="00FE1DAB">
                  <w:rPr>
                    <w:lang w:bidi="es-ES"/>
                  </w:rPr>
                  <w:t>750 €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BFD68AF"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33A5BB0C" w14:textId="77777777" w:rsidR="00194685" w:rsidRPr="00FE1DAB" w:rsidRDefault="00194685" w:rsidP="005235DF">
            <w:pPr>
              <w:pStyle w:val="Textodelatabla"/>
            </w:pPr>
          </w:p>
        </w:tc>
      </w:tr>
      <w:tr w:rsidR="00194685" w:rsidRPr="00FE1DAB" w14:paraId="506DEBB0"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054E6456" w14:textId="77777777" w:rsidR="00194685" w:rsidRPr="00FE1DAB" w:rsidRDefault="008D49B0" w:rsidP="005235DF">
            <w:pPr>
              <w:pStyle w:val="Textodelatabla"/>
            </w:pPr>
            <w:sdt>
              <w:sdtPr>
                <w:id w:val="-1522314443"/>
                <w:placeholder>
                  <w:docPart w:val="0C1D4B5D53CC4063BB6605FB35FA4A85"/>
                </w:placeholder>
                <w:temporary/>
                <w:showingPlcHdr/>
                <w15:appearance w15:val="hidden"/>
              </w:sdtPr>
              <w:sdtEndPr/>
              <w:sdtContent>
                <w:r w:rsidR="00F01696" w:rsidRPr="00FE1DAB">
                  <w:rPr>
                    <w:lang w:bidi="es-ES"/>
                  </w:rPr>
                  <w:t>Permisos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2B6BFD27"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68DB86B3" w14:textId="77777777" w:rsidR="00194685" w:rsidRPr="00FE1DAB" w:rsidRDefault="008D49B0" w:rsidP="005235DF">
            <w:pPr>
              <w:pStyle w:val="Textodelatabla"/>
            </w:pPr>
            <w:sdt>
              <w:sdtPr>
                <w:id w:val="424847022"/>
                <w:placeholder>
                  <w:docPart w:val="7BD827FE19304D0EB3F955DEFD20E715"/>
                </w:placeholder>
                <w:temporary/>
                <w:showingPlcHdr/>
                <w15:appearance w15:val="hidden"/>
              </w:sdtPr>
              <w:sdtEndPr/>
              <w:sdtContent>
                <w:r w:rsidR="007F3CE4" w:rsidRPr="00FE1DAB">
                  <w:rPr>
                    <w:lang w:bidi="es-ES"/>
                  </w:rPr>
                  <w:t>1500 €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48CB7072"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3FA5A313" w14:textId="77777777" w:rsidR="00194685" w:rsidRPr="00FE1DAB" w:rsidRDefault="00194685" w:rsidP="005235DF">
            <w:pPr>
              <w:pStyle w:val="Textodelatabla"/>
            </w:pPr>
          </w:p>
        </w:tc>
      </w:tr>
      <w:tr w:rsidR="00194685" w:rsidRPr="00FE1DAB" w14:paraId="08D7939A"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3F7AC56" w14:textId="77777777" w:rsidR="00194685" w:rsidRPr="00FE1DAB" w:rsidRDefault="008D49B0" w:rsidP="005235DF">
            <w:pPr>
              <w:pStyle w:val="Textodelatabla"/>
            </w:pPr>
            <w:sdt>
              <w:sdtPr>
                <w:id w:val="-391885353"/>
                <w:placeholder>
                  <w:docPart w:val="1280200AF5B1488FB4C95ECCB0B7B8F9"/>
                </w:placeholder>
                <w:temporary/>
                <w:showingPlcHdr/>
                <w15:appearance w15:val="hidden"/>
              </w:sdtPr>
              <w:sdtEndPr/>
              <w:sdtContent>
                <w:r w:rsidR="00F01696" w:rsidRPr="00FE1DAB">
                  <w:rPr>
                    <w:lang w:bidi="es-ES"/>
                  </w:rPr>
                  <w:t>Seguro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6F9B1A35"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2C496196" w14:textId="77777777" w:rsidR="00194685" w:rsidRPr="00FE1DAB" w:rsidRDefault="008D49B0" w:rsidP="005235DF">
            <w:pPr>
              <w:pStyle w:val="Textodelatabla"/>
            </w:pPr>
            <w:sdt>
              <w:sdtPr>
                <w:id w:val="1066615970"/>
                <w:placeholder>
                  <w:docPart w:val="6039CEAD361E4FD29878B61E55BA9298"/>
                </w:placeholder>
                <w:temporary/>
                <w:showingPlcHdr/>
                <w15:appearance w15:val="hidden"/>
              </w:sdtPr>
              <w:sdtEndPr/>
              <w:sdtContent>
                <w:r w:rsidR="007F3CE4" w:rsidRPr="00FE1DAB">
                  <w:rPr>
                    <w:lang w:bidi="es-ES"/>
                  </w:rPr>
                  <w:t>3400 €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16317490"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2516D37" w14:textId="77777777" w:rsidR="00194685" w:rsidRPr="00FE1DAB" w:rsidRDefault="00194685" w:rsidP="005235DF">
            <w:pPr>
              <w:pStyle w:val="Textodelatabla"/>
            </w:pPr>
          </w:p>
        </w:tc>
      </w:tr>
      <w:tr w:rsidR="00194685" w:rsidRPr="00FE1DAB" w14:paraId="1CDCBDE1"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1462C66" w14:textId="77777777" w:rsidR="00194685" w:rsidRPr="00FE1DAB" w:rsidRDefault="008D49B0" w:rsidP="005235DF">
            <w:pPr>
              <w:pStyle w:val="Textodelatabla"/>
            </w:pPr>
            <w:sdt>
              <w:sdtPr>
                <w:id w:val="380526849"/>
                <w:placeholder>
                  <w:docPart w:val="C5EFAA38CDFA4F6CB7921940C799E9CA"/>
                </w:placeholder>
                <w:temporary/>
                <w:showingPlcHdr/>
                <w15:appearance w15:val="hidden"/>
              </w:sdtPr>
              <w:sdtEndPr/>
              <w:sdtContent>
                <w:r w:rsidR="00F01696" w:rsidRPr="00FE1DAB">
                  <w:rPr>
                    <w:lang w:bidi="es-ES"/>
                  </w:rPr>
                  <w:t>Legal</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C223165"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16CDACE9" w14:textId="77777777" w:rsidR="00194685" w:rsidRPr="00FE1DAB" w:rsidRDefault="008D49B0" w:rsidP="005235DF">
            <w:pPr>
              <w:pStyle w:val="Textodelatabla"/>
            </w:pPr>
            <w:sdt>
              <w:sdtPr>
                <w:id w:val="-2138939474"/>
                <w:placeholder>
                  <w:docPart w:val="C73AA7212B8540438B36C400A2209394"/>
                </w:placeholder>
                <w:temporary/>
                <w:showingPlcHdr/>
                <w15:appearance w15:val="hidden"/>
              </w:sdtPr>
              <w:sdtEndPr/>
              <w:sdtContent>
                <w:r w:rsidR="007F3CE4" w:rsidRPr="00FE1DAB">
                  <w:rPr>
                    <w:lang w:bidi="es-ES"/>
                  </w:rPr>
                  <w:t>300 €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6B6F297A"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22972E6D" w14:textId="77777777" w:rsidR="00194685" w:rsidRPr="00FE1DAB" w:rsidRDefault="00194685" w:rsidP="005235DF">
            <w:pPr>
              <w:pStyle w:val="Textodelatabla"/>
            </w:pPr>
          </w:p>
        </w:tc>
      </w:tr>
      <w:tr w:rsidR="00194685" w:rsidRPr="00FE1DAB" w14:paraId="13A63AEB"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B6D0FA4" w14:textId="77777777" w:rsidR="00194685" w:rsidRPr="00FE1DAB" w:rsidRDefault="008D49B0" w:rsidP="005235DF">
            <w:pPr>
              <w:pStyle w:val="Textodelatabla"/>
            </w:pPr>
            <w:sdt>
              <w:sdtPr>
                <w:id w:val="-2078270510"/>
                <w:placeholder>
                  <w:docPart w:val="D588461C558D44B2B8C78345E38849FB"/>
                </w:placeholder>
                <w:temporary/>
                <w:showingPlcHdr/>
                <w15:appearance w15:val="hidden"/>
              </w:sdtPr>
              <w:sdtEndPr/>
              <w:sdtContent>
                <w:r w:rsidR="00F01696" w:rsidRPr="00FE1DAB">
                  <w:rPr>
                    <w:lang w:bidi="es-ES"/>
                  </w:rPr>
                  <w:t>Consultor empresarial</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1FDFB8C"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07A7CBBB" w14:textId="77777777" w:rsidR="00194685" w:rsidRPr="00FE1DAB" w:rsidRDefault="008D49B0" w:rsidP="005235DF">
            <w:pPr>
              <w:pStyle w:val="Textodelatabla"/>
            </w:pPr>
            <w:sdt>
              <w:sdtPr>
                <w:id w:val="-1481995169"/>
                <w:placeholder>
                  <w:docPart w:val="B1FBAF08E9954DBF8FCA8FE268B60315"/>
                </w:placeholder>
                <w:temporary/>
                <w:showingPlcHdr/>
                <w15:appearance w15:val="hidden"/>
              </w:sdtPr>
              <w:sdtEndPr/>
              <w:sdtContent>
                <w:r w:rsidR="007F3CE4" w:rsidRPr="00FE1DAB">
                  <w:rPr>
                    <w:lang w:bidi="es-ES"/>
                  </w:rPr>
                  <w:t>2500 €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4B3F7C4F"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D90B615" w14:textId="77777777" w:rsidR="00194685" w:rsidRPr="00FE1DAB" w:rsidRDefault="00194685" w:rsidP="005235DF">
            <w:pPr>
              <w:pStyle w:val="Textodelatabla"/>
            </w:pPr>
          </w:p>
        </w:tc>
      </w:tr>
      <w:tr w:rsidR="00194685" w:rsidRPr="00FE1DAB" w14:paraId="77CEC5CF"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B2F0370" w14:textId="77777777" w:rsidR="00194685" w:rsidRPr="00FE1DAB" w:rsidRDefault="008D49B0" w:rsidP="005235DF">
            <w:pPr>
              <w:pStyle w:val="Textodelatabla"/>
            </w:pPr>
            <w:sdt>
              <w:sdtPr>
                <w:id w:val="162369038"/>
                <w:placeholder>
                  <w:docPart w:val="AE138F3074E54414BFA896D733CCCDC6"/>
                </w:placeholder>
                <w:temporary/>
                <w:showingPlcHdr/>
                <w15:appearance w15:val="hidden"/>
              </w:sdtPr>
              <w:sdtEndPr/>
              <w:sdtContent>
                <w:r w:rsidR="00F01696" w:rsidRPr="00FE1DAB">
                  <w:rPr>
                    <w:lang w:bidi="es-ES"/>
                  </w:rPr>
                  <w:t>Aprendizaje</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5A3D721"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980AEC7" w14:textId="77777777" w:rsidR="00194685" w:rsidRPr="00FE1DAB" w:rsidRDefault="008D49B0" w:rsidP="005235DF">
            <w:pPr>
              <w:pStyle w:val="Textodelatabla"/>
            </w:pPr>
            <w:sdt>
              <w:sdtPr>
                <w:id w:val="330414966"/>
                <w:placeholder>
                  <w:docPart w:val="9B2A8B71864C486999F4ECA309F6F481"/>
                </w:placeholder>
                <w:temporary/>
                <w:showingPlcHdr/>
                <w15:appearance w15:val="hidden"/>
              </w:sdtPr>
              <w:sdtEndPr/>
              <w:sdtContent>
                <w:r w:rsidR="007F3CE4" w:rsidRPr="00FE1DAB">
                  <w:rPr>
                    <w:lang w:bidi="es-ES"/>
                  </w:rPr>
                  <w:t>2000 €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58BE056C"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CE2E744" w14:textId="77777777" w:rsidR="00194685" w:rsidRPr="00FE1DAB" w:rsidRDefault="00194685" w:rsidP="005235DF">
            <w:pPr>
              <w:pStyle w:val="Textodelatabla"/>
            </w:pPr>
          </w:p>
        </w:tc>
      </w:tr>
      <w:tr w:rsidR="00194685" w:rsidRPr="00FE1DAB" w14:paraId="1FBFA7CD"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287998C" w14:textId="77777777" w:rsidR="00194685" w:rsidRPr="00FE1DAB" w:rsidRDefault="008D49B0" w:rsidP="005235DF">
            <w:pPr>
              <w:pStyle w:val="Textodelatabla"/>
            </w:pPr>
            <w:sdt>
              <w:sdtPr>
                <w:id w:val="-1302835532"/>
                <w:placeholder>
                  <w:docPart w:val="1E43EA6F867648DF9CAD44A24A4AB8FC"/>
                </w:placeholder>
                <w:temporary/>
                <w:showingPlcHdr/>
                <w15:appearance w15:val="hidden"/>
              </w:sdtPr>
              <w:sdtEndPr/>
              <w:sdtContent>
                <w:r w:rsidR="00F01696" w:rsidRPr="00FE1DAB">
                  <w:rPr>
                    <w:lang w:bidi="es-ES"/>
                  </w:rPr>
                  <w:t>Software (general)</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371A79BC"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0DBCEE07" w14:textId="77777777" w:rsidR="00194685" w:rsidRPr="00FE1DAB" w:rsidRDefault="008D49B0" w:rsidP="005235DF">
            <w:pPr>
              <w:pStyle w:val="Textodelatabla"/>
            </w:pPr>
            <w:sdt>
              <w:sdtPr>
                <w:id w:val="1142004821"/>
                <w:placeholder>
                  <w:docPart w:val="367003D84896485C9F473E5EB136A95C"/>
                </w:placeholder>
                <w:temporary/>
                <w:showingPlcHdr/>
                <w15:appearance w15:val="hidden"/>
              </w:sdtPr>
              <w:sdtEndPr/>
              <w:sdtContent>
                <w:r w:rsidR="007F3CE4" w:rsidRPr="00FE1DAB">
                  <w:rPr>
                    <w:lang w:bidi="es-ES"/>
                  </w:rPr>
                  <w:t>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4043605"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0992F7D" w14:textId="77777777" w:rsidR="00194685" w:rsidRPr="00FE1DAB" w:rsidRDefault="00194685" w:rsidP="005235DF">
            <w:pPr>
              <w:pStyle w:val="Textodelatabla"/>
            </w:pPr>
          </w:p>
        </w:tc>
      </w:tr>
      <w:tr w:rsidR="00194685" w:rsidRPr="00FE1DAB" w14:paraId="618EC959"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69531B3" w14:textId="77777777" w:rsidR="00194685" w:rsidRPr="00FE1DAB" w:rsidRDefault="008D49B0" w:rsidP="005235DF">
            <w:pPr>
              <w:pStyle w:val="Textodelatabla"/>
            </w:pPr>
            <w:sdt>
              <w:sdtPr>
                <w:id w:val="-800452272"/>
                <w:placeholder>
                  <w:docPart w:val="CF819C9F8594497C923F3235C350921E"/>
                </w:placeholder>
                <w:temporary/>
                <w:showingPlcHdr/>
                <w15:appearance w15:val="hidden"/>
              </w:sdtPr>
              <w:sdtEndPr/>
              <w:sdtContent>
                <w:r w:rsidR="00F01696" w:rsidRPr="00FE1DAB">
                  <w:rPr>
                    <w:lang w:bidi="es-ES"/>
                  </w:rPr>
                  <w:t>Varios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74A06BC7"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4953A3A2" w14:textId="77777777" w:rsidR="00194685" w:rsidRPr="00FE1DAB" w:rsidRDefault="00194685" w:rsidP="005235DF">
            <w:pPr>
              <w:pStyle w:val="Textodelatabla"/>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8B95EE3"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6A79E68E" w14:textId="77777777" w:rsidR="00194685" w:rsidRPr="00FE1DAB" w:rsidRDefault="00194685" w:rsidP="005235DF">
            <w:pPr>
              <w:pStyle w:val="Textodelatabla"/>
            </w:pPr>
          </w:p>
        </w:tc>
      </w:tr>
      <w:tr w:rsidR="00194685" w:rsidRPr="00FE1DAB" w14:paraId="7AF76F54"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DCF4D86" w14:textId="77777777" w:rsidR="00194685" w:rsidRPr="00FE1DAB" w:rsidRDefault="008D49B0" w:rsidP="005235DF">
            <w:pPr>
              <w:pStyle w:val="Ttulo3"/>
            </w:pPr>
            <w:sdt>
              <w:sdtPr>
                <w:id w:val="-1612978012"/>
                <w:placeholder>
                  <w:docPart w:val="7434876A2B674C9FA73FF76A347E5D0F"/>
                </w:placeholder>
                <w:temporary/>
                <w:showingPlcHdr/>
                <w15:appearance w15:val="hidden"/>
              </w:sdtPr>
              <w:sdtEndPr/>
              <w:sdtContent>
                <w:r w:rsidR="00C56DCA" w:rsidRPr="00FE1DAB">
                  <w:rPr>
                    <w:lang w:bidi="es-ES"/>
                  </w:rPr>
                  <w:t>UBICACIÓN Y OFICINA</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54DDE0A0" w14:textId="77777777" w:rsidR="00194685" w:rsidRPr="00FE1DAB" w:rsidRDefault="00194685" w:rsidP="005235DF">
            <w:pPr>
              <w:pStyle w:val="Ttulo3"/>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5EFF36E2" w14:textId="77777777" w:rsidR="00194685" w:rsidRPr="00FE1DAB" w:rsidRDefault="00194685" w:rsidP="005235DF">
            <w:pPr>
              <w:pStyle w:val="Ttulo3"/>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7FE9775B" w14:textId="77777777" w:rsidR="00194685" w:rsidRPr="00FE1DAB" w:rsidRDefault="00194685" w:rsidP="005235DF">
            <w:pPr>
              <w:pStyle w:val="Ttulo3"/>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3A94D68B" w14:textId="77777777" w:rsidR="00194685" w:rsidRPr="00FE1DAB" w:rsidRDefault="00194685" w:rsidP="005235DF">
            <w:pPr>
              <w:pStyle w:val="Ttulo3"/>
            </w:pPr>
          </w:p>
        </w:tc>
      </w:tr>
      <w:tr w:rsidR="00194685" w:rsidRPr="00FE1DAB" w14:paraId="37457AD5"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0176EBBF" w14:textId="77777777" w:rsidR="00194685" w:rsidRPr="00FE1DAB" w:rsidRDefault="008D49B0" w:rsidP="005235DF">
            <w:pPr>
              <w:pStyle w:val="Textodelatabla"/>
            </w:pPr>
            <w:sdt>
              <w:sdtPr>
                <w:id w:val="831956962"/>
                <w:placeholder>
                  <w:docPart w:val="9A82501F9E504B57AB651AD7C4C4B2E3"/>
                </w:placeholder>
                <w:temporary/>
                <w:showingPlcHdr/>
                <w15:appearance w15:val="hidden"/>
              </w:sdtPr>
              <w:sdtEndPr/>
              <w:sdtContent>
                <w:r w:rsidR="00F01696" w:rsidRPr="00FE1DAB">
                  <w:rPr>
                    <w:lang w:bidi="es-ES"/>
                  </w:rPr>
                  <w:t>Alquiler o arrendamiento del espacio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4A3EA62C"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6079D122" w14:textId="77777777" w:rsidR="00194685" w:rsidRPr="00FE1DAB" w:rsidRDefault="008D49B0" w:rsidP="005235DF">
            <w:pPr>
              <w:pStyle w:val="Textodelatabla"/>
            </w:pPr>
            <w:sdt>
              <w:sdtPr>
                <w:id w:val="-1319956303"/>
                <w:placeholder>
                  <w:docPart w:val="5B7762E1E0A4461B8CF06A48A3264EBA"/>
                </w:placeholder>
                <w:temporary/>
                <w:showingPlcHdr/>
                <w15:appearance w15:val="hidden"/>
              </w:sdtPr>
              <w:sdtEndPr/>
              <w:sdtContent>
                <w:r w:rsidR="007F3CE4" w:rsidRPr="00FE1DAB">
                  <w:rPr>
                    <w:lang w:bidi="es-ES"/>
                  </w:rPr>
                  <w:t>50 000 €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3C58E0EA"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38B94980" w14:textId="77777777" w:rsidR="00194685" w:rsidRPr="00FE1DAB" w:rsidRDefault="00194685" w:rsidP="005235DF">
            <w:pPr>
              <w:pStyle w:val="Textodelatabla"/>
            </w:pPr>
          </w:p>
        </w:tc>
      </w:tr>
      <w:tr w:rsidR="00194685" w:rsidRPr="00FE1DAB" w14:paraId="1C3AC000"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F861438" w14:textId="77777777" w:rsidR="00194685" w:rsidRPr="00FE1DAB" w:rsidRDefault="008D49B0" w:rsidP="005235DF">
            <w:pPr>
              <w:pStyle w:val="Textodelatabla"/>
            </w:pPr>
            <w:sdt>
              <w:sdtPr>
                <w:id w:val="-1868669234"/>
                <w:placeholder>
                  <w:docPart w:val="290D235E274240C68444BB862E43E448"/>
                </w:placeholder>
                <w:temporary/>
                <w:showingPlcHdr/>
                <w15:appearance w15:val="hidden"/>
              </w:sdtPr>
              <w:sdtEndPr/>
              <w:sdtContent>
                <w:r w:rsidR="00F01696" w:rsidRPr="00FE1DAB">
                  <w:rPr>
                    <w:lang w:bidi="es-ES"/>
                  </w:rPr>
                  <w:t>Costes de utilidad</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55C29630"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2508945E" w14:textId="77777777" w:rsidR="00194685" w:rsidRPr="00FE1DAB" w:rsidRDefault="008D49B0" w:rsidP="005235DF">
            <w:pPr>
              <w:pStyle w:val="Textodelatabla"/>
            </w:pPr>
            <w:sdt>
              <w:sdtPr>
                <w:id w:val="-1162532783"/>
                <w:placeholder>
                  <w:docPart w:val="FEA512D3CA3D48FCA892F439D2F0639C"/>
                </w:placeholder>
                <w:temporary/>
                <w:showingPlcHdr/>
                <w15:appearance w15:val="hidden"/>
              </w:sdtPr>
              <w:sdtEndPr/>
              <w:sdtContent>
                <w:r w:rsidR="007F3CE4" w:rsidRPr="00FE1DAB">
                  <w:rPr>
                    <w:lang w:bidi="es-ES"/>
                  </w:rPr>
                  <w:t>2500 €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5530A753"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468FF870" w14:textId="77777777" w:rsidR="00194685" w:rsidRPr="00FE1DAB" w:rsidRDefault="00194685" w:rsidP="005235DF">
            <w:pPr>
              <w:pStyle w:val="Textodelatabla"/>
            </w:pPr>
          </w:p>
        </w:tc>
      </w:tr>
      <w:tr w:rsidR="00194685" w:rsidRPr="00FE1DAB" w14:paraId="3A2ABAC8"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4E47547" w14:textId="77777777" w:rsidR="00194685" w:rsidRPr="00FE1DAB" w:rsidRDefault="008D49B0" w:rsidP="005235DF">
            <w:pPr>
              <w:pStyle w:val="Textodelatabla"/>
            </w:pPr>
            <w:sdt>
              <w:sdtPr>
                <w:id w:val="-865145019"/>
                <w:placeholder>
                  <w:docPart w:val="97941C7F08A948EA9AF3D1F9B6F39C6F"/>
                </w:placeholder>
                <w:temporary/>
                <w:showingPlcHdr/>
                <w15:appearance w15:val="hidden"/>
              </w:sdtPr>
              <w:sdtEndPr/>
              <w:sdtContent>
                <w:r w:rsidR="00F01696" w:rsidRPr="00FE1DAB">
                  <w:rPr>
                    <w:lang w:bidi="es-ES"/>
                  </w:rPr>
                  <w:t>Configuración telefónica y coste anual</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1B73DDE4"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4714370A" w14:textId="77777777" w:rsidR="00194685" w:rsidRPr="00FE1DAB" w:rsidRDefault="008D49B0" w:rsidP="005235DF">
            <w:pPr>
              <w:pStyle w:val="Textodelatabla"/>
            </w:pPr>
            <w:sdt>
              <w:sdtPr>
                <w:id w:val="-2018755341"/>
                <w:placeholder>
                  <w:docPart w:val="0438B4928CFC47698F1B465821851F57"/>
                </w:placeholder>
                <w:temporary/>
                <w:showingPlcHdr/>
                <w15:appearance w15:val="hidden"/>
              </w:sdtPr>
              <w:sdtEndPr/>
              <w:sdtContent>
                <w:r w:rsidR="007F3CE4" w:rsidRPr="00FE1DAB">
                  <w:rPr>
                    <w:lang w:bidi="es-ES"/>
                  </w:rPr>
                  <w:t>410 €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6D9051D9"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4A0DC28" w14:textId="77777777" w:rsidR="00194685" w:rsidRPr="00FE1DAB" w:rsidRDefault="00194685" w:rsidP="005235DF">
            <w:pPr>
              <w:pStyle w:val="Textodelatabla"/>
            </w:pPr>
          </w:p>
        </w:tc>
      </w:tr>
      <w:tr w:rsidR="00194685" w:rsidRPr="00FE1DAB" w14:paraId="488851C1"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44C52BE" w14:textId="77777777" w:rsidR="00194685" w:rsidRPr="00FE1DAB" w:rsidRDefault="008D49B0" w:rsidP="005235DF">
            <w:pPr>
              <w:pStyle w:val="Textodelatabla"/>
            </w:pPr>
            <w:sdt>
              <w:sdtPr>
                <w:id w:val="1094362635"/>
                <w:placeholder>
                  <w:docPart w:val="23D64A71B2BC4454A2125083679E971C"/>
                </w:placeholder>
                <w:temporary/>
                <w:showingPlcHdr/>
                <w15:appearance w15:val="hidden"/>
              </w:sdtPr>
              <w:sdtEndPr/>
              <w:sdtContent>
                <w:r w:rsidR="00F01696" w:rsidRPr="00FE1DAB">
                  <w:rPr>
                    <w:lang w:bidi="es-ES"/>
                  </w:rPr>
                  <w:t>Mobiliario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4F0EEC75"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0A922F81" w14:textId="77777777" w:rsidR="00194685" w:rsidRPr="00FE1DAB" w:rsidRDefault="008D49B0" w:rsidP="005235DF">
            <w:pPr>
              <w:pStyle w:val="Textodelatabla"/>
            </w:pPr>
            <w:sdt>
              <w:sdtPr>
                <w:id w:val="197123134"/>
                <w:placeholder>
                  <w:docPart w:val="0DF01AEB971E4FAA9D8B164A1F7BC40F"/>
                </w:placeholder>
                <w:temporary/>
                <w:showingPlcHdr/>
                <w15:appearance w15:val="hidden"/>
              </w:sdtPr>
              <w:sdtEndPr/>
              <w:sdtContent>
                <w:r w:rsidR="007F3CE4" w:rsidRPr="00FE1DAB">
                  <w:rPr>
                    <w:lang w:bidi="es-ES"/>
                  </w:rPr>
                  <w:t>15 000 €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5352A07"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39A10EF" w14:textId="77777777" w:rsidR="00194685" w:rsidRPr="00FE1DAB" w:rsidRDefault="00194685" w:rsidP="005235DF">
            <w:pPr>
              <w:pStyle w:val="Textodelatabla"/>
            </w:pPr>
          </w:p>
        </w:tc>
      </w:tr>
      <w:tr w:rsidR="00194685" w:rsidRPr="00FE1DAB" w14:paraId="54E14E83"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0B5240B" w14:textId="77777777" w:rsidR="00194685" w:rsidRPr="00FE1DAB" w:rsidRDefault="008D49B0" w:rsidP="005235DF">
            <w:pPr>
              <w:pStyle w:val="Textodelatabla"/>
            </w:pPr>
            <w:sdt>
              <w:sdtPr>
                <w:id w:val="1183476072"/>
                <w:placeholder>
                  <w:docPart w:val="327A7E7638134A25A766CF51F5DB1FE2"/>
                </w:placeholder>
                <w:temporary/>
                <w:showingPlcHdr/>
                <w15:appearance w15:val="hidden"/>
              </w:sdtPr>
              <w:sdtEndPr/>
              <w:sdtContent>
                <w:r w:rsidR="00F01696" w:rsidRPr="00FE1DAB">
                  <w:rPr>
                    <w:lang w:bidi="es-ES"/>
                  </w:rPr>
                  <w:t>Equipamiento médico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3034860D"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6A076235" w14:textId="77777777" w:rsidR="00194685" w:rsidRPr="00FE1DAB" w:rsidRDefault="008D49B0" w:rsidP="005235DF">
            <w:pPr>
              <w:pStyle w:val="Textodelatabla"/>
            </w:pPr>
            <w:sdt>
              <w:sdtPr>
                <w:id w:val="2113700942"/>
                <w:placeholder>
                  <w:docPart w:val="EC2D0DA18FD042AAAD0DADA628E229A4"/>
                </w:placeholder>
                <w:temporary/>
                <w:showingPlcHdr/>
                <w15:appearance w15:val="hidden"/>
              </w:sdtPr>
              <w:sdtEndPr/>
              <w:sdtContent>
                <w:r w:rsidR="007F3CE4" w:rsidRPr="00FE1DAB">
                  <w:rPr>
                    <w:lang w:bidi="es-ES"/>
                  </w:rPr>
                  <w:t>150 000 €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384F8204"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D3BA978" w14:textId="77777777" w:rsidR="00194685" w:rsidRPr="00FE1DAB" w:rsidRDefault="00194685" w:rsidP="005235DF">
            <w:pPr>
              <w:pStyle w:val="Textodelatabla"/>
            </w:pPr>
          </w:p>
        </w:tc>
      </w:tr>
      <w:tr w:rsidR="00194685" w:rsidRPr="00FE1DAB" w14:paraId="1EB0167B"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28DE356" w14:textId="77777777" w:rsidR="00194685" w:rsidRPr="00FE1DAB" w:rsidRDefault="008D49B0" w:rsidP="005235DF">
            <w:pPr>
              <w:pStyle w:val="Textodelatabla"/>
            </w:pPr>
            <w:sdt>
              <w:sdtPr>
                <w:id w:val="279464267"/>
                <w:placeholder>
                  <w:docPart w:val="4C06644608C543A1B605756C9A4CF1CC"/>
                </w:placeholder>
                <w:temporary/>
                <w:showingPlcHdr/>
                <w15:appearance w15:val="hidden"/>
              </w:sdtPr>
              <w:sdtEndPr/>
              <w:sdtContent>
                <w:r w:rsidR="00F01696" w:rsidRPr="00FE1DAB">
                  <w:rPr>
                    <w:lang w:bidi="es-ES"/>
                  </w:rPr>
                  <w:t>Hardware</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78573BB9"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459B0E1C" w14:textId="77777777" w:rsidR="00194685" w:rsidRPr="00FE1DAB" w:rsidRDefault="008D49B0" w:rsidP="005235DF">
            <w:pPr>
              <w:pStyle w:val="Textodelatabla"/>
            </w:pPr>
            <w:sdt>
              <w:sdtPr>
                <w:id w:val="-103816551"/>
                <w:placeholder>
                  <w:docPart w:val="0803FF1EFBEC40DBA9C9E570B77D6E4A"/>
                </w:placeholder>
                <w:temporary/>
                <w:showingPlcHdr/>
                <w15:appearance w15:val="hidden"/>
              </w:sdtPr>
              <w:sdtEndPr/>
              <w:sdtContent>
                <w:r w:rsidR="007F3CE4" w:rsidRPr="00FE1DAB">
                  <w:rPr>
                    <w:lang w:bidi="es-ES"/>
                  </w:rPr>
                  <w:t>10 000 €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68792335"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A489CB2" w14:textId="77777777" w:rsidR="00194685" w:rsidRPr="00FE1DAB" w:rsidRDefault="00194685" w:rsidP="005235DF">
            <w:pPr>
              <w:pStyle w:val="Textodelatabla"/>
            </w:pPr>
          </w:p>
        </w:tc>
      </w:tr>
      <w:tr w:rsidR="00194685" w:rsidRPr="00FE1DAB" w14:paraId="0CC7ECF3"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45B40E7" w14:textId="77777777" w:rsidR="00194685" w:rsidRPr="00FE1DAB" w:rsidRDefault="008D49B0" w:rsidP="005235DF">
            <w:pPr>
              <w:pStyle w:val="Textodelatabla"/>
            </w:pPr>
            <w:sdt>
              <w:sdtPr>
                <w:id w:val="-19015575"/>
                <w:placeholder>
                  <w:docPart w:val="8C2B2636004B48BB8E7872A674867AF3"/>
                </w:placeholder>
                <w:temporary/>
                <w:showingPlcHdr/>
                <w15:appearance w15:val="hidden"/>
              </w:sdtPr>
              <w:sdtEndPr/>
              <w:sdtContent>
                <w:r w:rsidR="00F01696" w:rsidRPr="00FE1DAB">
                  <w:rPr>
                    <w:lang w:bidi="es-ES"/>
                  </w:rPr>
                  <w:t>Software (CRM, procesamiento de imágenes, etc.)</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1BD5BE0E"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1E8D448" w14:textId="77777777" w:rsidR="00194685" w:rsidRPr="00FE1DAB" w:rsidRDefault="008D49B0" w:rsidP="005235DF">
            <w:pPr>
              <w:pStyle w:val="Textodelatabla"/>
            </w:pPr>
            <w:sdt>
              <w:sdtPr>
                <w:id w:val="-1758596210"/>
                <w:placeholder>
                  <w:docPart w:val="5CB8DAC2E0FF4BFC8CDCEFA213951A2A"/>
                </w:placeholder>
                <w:temporary/>
                <w:showingPlcHdr/>
                <w15:appearance w15:val="hidden"/>
              </w:sdtPr>
              <w:sdtEndPr/>
              <w:sdtContent>
                <w:r w:rsidR="007F3CE4" w:rsidRPr="00FE1DAB">
                  <w:rPr>
                    <w:lang w:bidi="es-ES"/>
                  </w:rPr>
                  <w:t>7000 €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0C24CD03"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7AD9B37E" w14:textId="77777777" w:rsidR="00194685" w:rsidRPr="00FE1DAB" w:rsidRDefault="00194685" w:rsidP="005235DF">
            <w:pPr>
              <w:pStyle w:val="Textodelatabla"/>
            </w:pPr>
          </w:p>
        </w:tc>
      </w:tr>
      <w:tr w:rsidR="00194685" w:rsidRPr="00FE1DAB" w14:paraId="0AB0BB25"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CD9E9A3" w14:textId="77777777" w:rsidR="00194685" w:rsidRPr="00FE1DAB" w:rsidRDefault="008D49B0" w:rsidP="005235DF">
            <w:pPr>
              <w:pStyle w:val="Textodelatabla"/>
            </w:pPr>
            <w:sdt>
              <w:sdtPr>
                <w:id w:val="726960735"/>
                <w:placeholder>
                  <w:docPart w:val="170FD5AC04154010B54A218768BAF906"/>
                </w:placeholder>
                <w:temporary/>
                <w:showingPlcHdr/>
                <w15:appearance w15:val="hidden"/>
              </w:sdtPr>
              <w:sdtEndPr/>
              <w:sdtContent>
                <w:r w:rsidR="00F01696" w:rsidRPr="00FE1DAB">
                  <w:rPr>
                    <w:lang w:bidi="es-ES"/>
                  </w:rPr>
                  <w:t>Instalación</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7EE4F75D"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0F2B361" w14:textId="77777777" w:rsidR="00194685" w:rsidRPr="00FE1DAB" w:rsidRDefault="008D49B0" w:rsidP="005235DF">
            <w:pPr>
              <w:pStyle w:val="Textodelatabla"/>
            </w:pPr>
            <w:sdt>
              <w:sdtPr>
                <w:id w:val="-1525089962"/>
                <w:placeholder>
                  <w:docPart w:val="7CC8D90162C34CF394A3291DE70A349D"/>
                </w:placeholder>
                <w:temporary/>
                <w:showingPlcHdr/>
                <w15:appearance w15:val="hidden"/>
              </w:sdtPr>
              <w:sdtEndPr/>
              <w:sdtContent>
                <w:r w:rsidR="00C56DC6" w:rsidRPr="00FE1DAB">
                  <w:rPr>
                    <w:lang w:bidi="es-ES"/>
                  </w:rPr>
                  <w:t xml:space="preserve">5000 €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69D86F2C"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2F2DCA25" w14:textId="77777777" w:rsidR="00194685" w:rsidRPr="00FE1DAB" w:rsidRDefault="00194685" w:rsidP="005235DF">
            <w:pPr>
              <w:pStyle w:val="Textodelatabla"/>
            </w:pPr>
          </w:p>
        </w:tc>
      </w:tr>
      <w:tr w:rsidR="00194685" w:rsidRPr="00FE1DAB" w14:paraId="5E476541"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9083BC8" w14:textId="77777777" w:rsidR="00194685" w:rsidRPr="00FE1DAB" w:rsidRDefault="008D49B0" w:rsidP="005235DF">
            <w:pPr>
              <w:pStyle w:val="Textodelatabla"/>
            </w:pPr>
            <w:sdt>
              <w:sdtPr>
                <w:id w:val="1398782311"/>
                <w:placeholder>
                  <w:docPart w:val="67F3EEDB51084DA0840959DDE2E03D94"/>
                </w:placeholder>
                <w:temporary/>
                <w:showingPlcHdr/>
                <w15:appearance w15:val="hidden"/>
              </w:sdtPr>
              <w:sdtEndPr/>
              <w:sdtContent>
                <w:r w:rsidR="00F01696" w:rsidRPr="00FE1DAB">
                  <w:rPr>
                    <w:lang w:bidi="es-ES"/>
                  </w:rPr>
                  <w:t>Inventario inicial (fármacos)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BEA2A1F"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15E9F29" w14:textId="77777777" w:rsidR="00194685" w:rsidRPr="00FE1DAB" w:rsidRDefault="008D49B0" w:rsidP="005235DF">
            <w:pPr>
              <w:pStyle w:val="Textodelatabla"/>
            </w:pPr>
            <w:sdt>
              <w:sdtPr>
                <w:id w:val="1150249782"/>
                <w:placeholder>
                  <w:docPart w:val="4ACA4B10E3A04EE3A4F543C99E6F16A5"/>
                </w:placeholder>
                <w:temporary/>
                <w:showingPlcHdr/>
                <w15:appearance w15:val="hidden"/>
              </w:sdtPr>
              <w:sdtEndPr/>
              <w:sdtContent>
                <w:r w:rsidR="00C56DC6" w:rsidRPr="00FE1DAB">
                  <w:rPr>
                    <w:lang w:bidi="es-ES"/>
                  </w:rPr>
                  <w:t xml:space="preserve">100 000 €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160CAEB4"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7F96FBD0" w14:textId="77777777" w:rsidR="00194685" w:rsidRPr="00FE1DAB" w:rsidRDefault="00194685" w:rsidP="005235DF">
            <w:pPr>
              <w:pStyle w:val="Textodelatabla"/>
            </w:pPr>
          </w:p>
        </w:tc>
      </w:tr>
      <w:tr w:rsidR="00194685" w:rsidRPr="00FE1DAB" w14:paraId="50B61E52"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40450D7" w14:textId="77777777" w:rsidR="00194685" w:rsidRPr="00FE1DAB" w:rsidRDefault="008D49B0" w:rsidP="005235DF">
            <w:pPr>
              <w:pStyle w:val="Textodelatabla"/>
            </w:pPr>
            <w:sdt>
              <w:sdtPr>
                <w:id w:val="536163934"/>
                <w:placeholder>
                  <w:docPart w:val="04AF2C5D30C645F6A28AB54E660E3E21"/>
                </w:placeholder>
                <w:temporary/>
                <w:showingPlcHdr/>
                <w15:appearance w15:val="hidden"/>
              </w:sdtPr>
              <w:sdtEndPr/>
              <w:sdtContent>
                <w:r w:rsidR="00F01696" w:rsidRPr="00FE1DAB">
                  <w:rPr>
                    <w:lang w:bidi="es-ES"/>
                  </w:rPr>
                  <w:t>Suministros de enfermería (guantes, etc.)</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649E4D53"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280967DC" w14:textId="77777777" w:rsidR="00194685" w:rsidRPr="00FE1DAB" w:rsidRDefault="008D49B0" w:rsidP="005235DF">
            <w:pPr>
              <w:pStyle w:val="Textodelatabla"/>
            </w:pPr>
            <w:sdt>
              <w:sdtPr>
                <w:id w:val="1583789917"/>
                <w:placeholder>
                  <w:docPart w:val="FBD9772A8DA24E469B5B483621C87398"/>
                </w:placeholder>
                <w:temporary/>
                <w:showingPlcHdr/>
                <w15:appearance w15:val="hidden"/>
              </w:sdtPr>
              <w:sdtEndPr/>
              <w:sdtContent>
                <w:r w:rsidR="00C56DC6" w:rsidRPr="00FE1DAB">
                  <w:rPr>
                    <w:lang w:bidi="es-ES"/>
                  </w:rPr>
                  <w:t xml:space="preserve">5000 €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0BE21C52"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7C652E82" w14:textId="77777777" w:rsidR="00194685" w:rsidRPr="00FE1DAB" w:rsidRDefault="00194685" w:rsidP="005235DF">
            <w:pPr>
              <w:pStyle w:val="Textodelatabla"/>
            </w:pPr>
          </w:p>
        </w:tc>
      </w:tr>
      <w:tr w:rsidR="00194685" w:rsidRPr="00FE1DAB" w14:paraId="58DA7515"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5B61B9C" w14:textId="77777777" w:rsidR="00194685" w:rsidRPr="00FE1DAB" w:rsidRDefault="008D49B0" w:rsidP="005235DF">
            <w:pPr>
              <w:pStyle w:val="Textodelatabla"/>
            </w:pPr>
            <w:sdt>
              <w:sdtPr>
                <w:id w:val="762180339"/>
                <w:placeholder>
                  <w:docPart w:val="3FEB3570939C4E7AA2C4D94477C37AE8"/>
                </w:placeholder>
                <w:temporary/>
                <w:showingPlcHdr/>
                <w15:appearance w15:val="hidden"/>
              </w:sdtPr>
              <w:sdtEndPr/>
              <w:sdtContent>
                <w:r w:rsidR="00F01696" w:rsidRPr="00FE1DAB">
                  <w:rPr>
                    <w:lang w:bidi="es-ES"/>
                  </w:rPr>
                  <w:t>Varios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664E181F"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5D003F31" w14:textId="77777777" w:rsidR="00194685" w:rsidRPr="00FE1DAB" w:rsidRDefault="008D49B0" w:rsidP="005235DF">
            <w:pPr>
              <w:pStyle w:val="Textodelatabla"/>
            </w:pPr>
            <w:sdt>
              <w:sdtPr>
                <w:id w:val="996231504"/>
                <w:placeholder>
                  <w:docPart w:val="819E839E623A4FFCA8E4A644B863B43A"/>
                </w:placeholder>
                <w:temporary/>
                <w:showingPlcHdr/>
                <w15:appearance w15:val="hidden"/>
              </w:sdtPr>
              <w:sdtEndPr/>
              <w:sdtContent>
                <w:r w:rsidR="00C56DC6" w:rsidRPr="00FE1DAB">
                  <w:rPr>
                    <w:lang w:bidi="es-ES"/>
                  </w:rPr>
                  <w:t>10 000 €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6D852426"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27C8AE7B" w14:textId="77777777" w:rsidR="00194685" w:rsidRPr="00FE1DAB" w:rsidRDefault="00194685" w:rsidP="005235DF">
            <w:pPr>
              <w:pStyle w:val="Textodelatabla"/>
            </w:pPr>
          </w:p>
        </w:tc>
      </w:tr>
      <w:tr w:rsidR="00194685" w:rsidRPr="00FE1DAB" w14:paraId="4F5DAFDF"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FCA7CA5" w14:textId="77777777" w:rsidR="00194685" w:rsidRPr="00FE1DAB" w:rsidRDefault="008D49B0" w:rsidP="005235DF">
            <w:pPr>
              <w:pStyle w:val="Ttulo3"/>
            </w:pPr>
            <w:sdt>
              <w:sdtPr>
                <w:id w:val="910825165"/>
                <w:placeholder>
                  <w:docPart w:val="B9A7728C0D0844ACBBE997459A0D7F6D"/>
                </w:placeholder>
                <w:temporary/>
                <w:showingPlcHdr/>
                <w15:appearance w15:val="hidden"/>
              </w:sdtPr>
              <w:sdtEndPr/>
              <w:sdtContent>
                <w:r w:rsidR="00C56DCA" w:rsidRPr="00FE1DAB">
                  <w:rPr>
                    <w:lang w:bidi="es-ES"/>
                  </w:rPr>
                  <w:t>MARKETING</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261CB3DD" w14:textId="77777777" w:rsidR="00194685" w:rsidRPr="00FE1DAB" w:rsidRDefault="00194685" w:rsidP="005235DF">
            <w:pPr>
              <w:pStyle w:val="Ttulo3"/>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62CEAAB" w14:textId="77777777" w:rsidR="00194685" w:rsidRPr="00FE1DAB" w:rsidRDefault="00194685" w:rsidP="005235DF">
            <w:pPr>
              <w:pStyle w:val="Ttulo3"/>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7433839A" w14:textId="77777777" w:rsidR="00194685" w:rsidRPr="00FE1DAB" w:rsidRDefault="00194685" w:rsidP="005235DF">
            <w:pPr>
              <w:pStyle w:val="Ttulo3"/>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774C90D8" w14:textId="77777777" w:rsidR="00194685" w:rsidRPr="00FE1DAB" w:rsidRDefault="00194685" w:rsidP="005235DF">
            <w:pPr>
              <w:pStyle w:val="Ttulo3"/>
            </w:pPr>
          </w:p>
        </w:tc>
      </w:tr>
      <w:tr w:rsidR="00194685" w:rsidRPr="00FE1DAB" w14:paraId="52F31C6B"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830CC29" w14:textId="77777777" w:rsidR="00194685" w:rsidRPr="00FE1DAB" w:rsidRDefault="008D49B0" w:rsidP="005235DF">
            <w:pPr>
              <w:pStyle w:val="Textodelatabla"/>
            </w:pPr>
            <w:sdt>
              <w:sdtPr>
                <w:id w:val="1477098368"/>
                <w:placeholder>
                  <w:docPart w:val="E9E3AFC67DF6491BAA107FA75D234981"/>
                </w:placeholder>
                <w:temporary/>
                <w:showingPlcHdr/>
                <w15:appearance w15:val="hidden"/>
              </w:sdtPr>
              <w:sdtEndPr/>
              <w:sdtContent>
                <w:r w:rsidR="00F01696" w:rsidRPr="00FE1DAB">
                  <w:rPr>
                    <w:lang w:bidi="es-ES"/>
                  </w:rPr>
                  <w:t>Logotipo, personalización de marca, sitio web</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63152C0A"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E477218" w14:textId="77777777" w:rsidR="00194685" w:rsidRPr="00FE1DAB" w:rsidRDefault="008D49B0" w:rsidP="005235DF">
            <w:pPr>
              <w:pStyle w:val="Textodelatabla"/>
            </w:pPr>
            <w:sdt>
              <w:sdtPr>
                <w:id w:val="-435292809"/>
                <w:placeholder>
                  <w:docPart w:val="631F5FDE167245A18D3D35C107582C53"/>
                </w:placeholder>
                <w:temporary/>
                <w:showingPlcHdr/>
                <w15:appearance w15:val="hidden"/>
              </w:sdtPr>
              <w:sdtEndPr/>
              <w:sdtContent>
                <w:r w:rsidR="00C56DC6" w:rsidRPr="00FE1DAB">
                  <w:rPr>
                    <w:lang w:bidi="es-ES"/>
                  </w:rPr>
                  <w:t xml:space="preserve">1200 €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55F0E33A"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154A001D" w14:textId="77777777" w:rsidR="00194685" w:rsidRPr="00FE1DAB" w:rsidRDefault="00194685" w:rsidP="005235DF">
            <w:pPr>
              <w:pStyle w:val="Textodelatabla"/>
            </w:pPr>
          </w:p>
        </w:tc>
      </w:tr>
      <w:tr w:rsidR="00194685" w:rsidRPr="00FE1DAB" w14:paraId="2BA1065E"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3962470" w14:textId="77777777" w:rsidR="00194685" w:rsidRPr="00FE1DAB" w:rsidRDefault="008D49B0" w:rsidP="005235DF">
            <w:pPr>
              <w:pStyle w:val="Textodelatabla"/>
            </w:pPr>
            <w:sdt>
              <w:sdtPr>
                <w:id w:val="1258327483"/>
                <w:placeholder>
                  <w:docPart w:val="C27735390E3B4DA8A1C4EDDC6B2C57BA"/>
                </w:placeholder>
                <w:temporary/>
                <w:showingPlcHdr/>
                <w15:appearance w15:val="hidden"/>
              </w:sdtPr>
              <w:sdtEndPr/>
              <w:sdtContent>
                <w:r w:rsidR="00F01696" w:rsidRPr="00FE1DAB">
                  <w:rPr>
                    <w:lang w:bidi="es-ES"/>
                  </w:rPr>
                  <w:t>Publicidad y anuncios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4200C849"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3106C11" w14:textId="77777777" w:rsidR="00194685" w:rsidRPr="00FE1DAB" w:rsidRDefault="008D49B0" w:rsidP="005235DF">
            <w:pPr>
              <w:pStyle w:val="Textodelatabla"/>
            </w:pPr>
            <w:sdt>
              <w:sdtPr>
                <w:id w:val="2096745132"/>
                <w:placeholder>
                  <w:docPart w:val="053DC58133D54B7193752C2812E5B863"/>
                </w:placeholder>
                <w:temporary/>
                <w:showingPlcHdr/>
                <w15:appearance w15:val="hidden"/>
              </w:sdtPr>
              <w:sdtEndPr/>
              <w:sdtContent>
                <w:r w:rsidR="00C56DC6" w:rsidRPr="00FE1DAB">
                  <w:rPr>
                    <w:lang w:bidi="es-ES"/>
                  </w:rPr>
                  <w:t xml:space="preserve">10 300 €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180E8FF6"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1B5844C" w14:textId="77777777" w:rsidR="00194685" w:rsidRPr="00FE1DAB" w:rsidRDefault="00194685" w:rsidP="005235DF">
            <w:pPr>
              <w:pStyle w:val="Textodelatabla"/>
            </w:pPr>
          </w:p>
        </w:tc>
      </w:tr>
      <w:tr w:rsidR="00194685" w:rsidRPr="00FE1DAB" w14:paraId="3AC3F9F2"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B7E04D0" w14:textId="77777777" w:rsidR="00194685" w:rsidRPr="00FE1DAB" w:rsidRDefault="008D49B0" w:rsidP="005235DF">
            <w:pPr>
              <w:pStyle w:val="Textodelatabla"/>
            </w:pPr>
            <w:sdt>
              <w:sdtPr>
                <w:id w:val="884520689"/>
                <w:placeholder>
                  <w:docPart w:val="4C916866B1EB457ABBD60CE8F170D6E7"/>
                </w:placeholder>
                <w:temporary/>
                <w:showingPlcHdr/>
                <w15:appearance w15:val="hidden"/>
              </w:sdtPr>
              <w:sdtEndPr/>
              <w:sdtContent>
                <w:r w:rsidR="00F01696" w:rsidRPr="00FE1DAB">
                  <w:rPr>
                    <w:lang w:bidi="es-ES"/>
                  </w:rPr>
                  <w:t>Material de marketing impreso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0C8B870B"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5FC85E8D" w14:textId="77777777" w:rsidR="00194685" w:rsidRPr="00FE1DAB" w:rsidRDefault="008D49B0" w:rsidP="005235DF">
            <w:pPr>
              <w:pStyle w:val="Textodelatabla"/>
            </w:pPr>
            <w:sdt>
              <w:sdtPr>
                <w:id w:val="-994188033"/>
                <w:placeholder>
                  <w:docPart w:val="C4932C23CDFE44FABA237E285E393D6A"/>
                </w:placeholder>
                <w:temporary/>
                <w:showingPlcHdr/>
                <w15:appearance w15:val="hidden"/>
              </w:sdtPr>
              <w:sdtEndPr/>
              <w:sdtContent>
                <w:r w:rsidR="00C56DC6" w:rsidRPr="00FE1DAB">
                  <w:rPr>
                    <w:lang w:bidi="es-ES"/>
                  </w:rPr>
                  <w:t>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4E031D9"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47E51784" w14:textId="77777777" w:rsidR="00194685" w:rsidRPr="00FE1DAB" w:rsidRDefault="00194685" w:rsidP="005235DF">
            <w:pPr>
              <w:pStyle w:val="Textodelatabla"/>
            </w:pPr>
          </w:p>
        </w:tc>
      </w:tr>
      <w:tr w:rsidR="00194685" w:rsidRPr="00FE1DAB" w14:paraId="7AC10212"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0B588E56" w14:textId="77777777" w:rsidR="00194685" w:rsidRPr="00FE1DAB" w:rsidRDefault="008D49B0" w:rsidP="005235DF">
            <w:pPr>
              <w:pStyle w:val="Textodelatabla"/>
            </w:pPr>
            <w:sdt>
              <w:sdtPr>
                <w:id w:val="1272057621"/>
                <w:placeholder>
                  <w:docPart w:val="4290E7AAD38D47FFA94835D1FEDDB872"/>
                </w:placeholder>
                <w:temporary/>
                <w:showingPlcHdr/>
                <w15:appearance w15:val="hidden"/>
              </w:sdtPr>
              <w:sdtEndPr/>
              <w:sdtContent>
                <w:r w:rsidR="00F01696" w:rsidRPr="00FE1DAB">
                  <w:rPr>
                    <w:lang w:bidi="es-ES"/>
                  </w:rPr>
                  <w:t>Web marketing e Internet</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5F592F6A"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B7CDBDB" w14:textId="77777777" w:rsidR="00194685" w:rsidRPr="00FE1DAB" w:rsidRDefault="008D49B0" w:rsidP="005235DF">
            <w:pPr>
              <w:pStyle w:val="Textodelatabla"/>
            </w:pPr>
            <w:sdt>
              <w:sdtPr>
                <w:id w:val="1508330082"/>
                <w:placeholder>
                  <w:docPart w:val="0A05B70CC9B44CD4BE5267F029DCCCC2"/>
                </w:placeholder>
                <w:temporary/>
                <w:showingPlcHdr/>
                <w15:appearance w15:val="hidden"/>
              </w:sdtPr>
              <w:sdtEndPr/>
              <w:sdtContent>
                <w:r w:rsidR="00C56DC6" w:rsidRPr="00FE1DAB">
                  <w:rPr>
                    <w:lang w:bidi="es-ES"/>
                  </w:rPr>
                  <w:t>100 €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000B6569"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03E2291" w14:textId="77777777" w:rsidR="00194685" w:rsidRPr="00FE1DAB" w:rsidRDefault="00194685" w:rsidP="005235DF">
            <w:pPr>
              <w:pStyle w:val="Textodelatabla"/>
            </w:pPr>
          </w:p>
        </w:tc>
      </w:tr>
      <w:tr w:rsidR="00194685" w:rsidRPr="00FE1DAB" w14:paraId="0088C3BE"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9795B82" w14:textId="77777777" w:rsidR="00194685" w:rsidRPr="00FE1DAB" w:rsidRDefault="008D49B0" w:rsidP="005235DF">
            <w:pPr>
              <w:pStyle w:val="Textodelatabla"/>
            </w:pPr>
            <w:sdt>
              <w:sdtPr>
                <w:id w:val="-1879461300"/>
                <w:placeholder>
                  <w:docPart w:val="49D9D08EA48047698F130C349222069A"/>
                </w:placeholder>
                <w:temporary/>
                <w:showingPlcHdr/>
                <w15:appearance w15:val="hidden"/>
              </w:sdtPr>
              <w:sdtEndPr/>
              <w:sdtContent>
                <w:r w:rsidR="00F01696" w:rsidRPr="00FE1DAB">
                  <w:rPr>
                    <w:lang w:bidi="es-ES"/>
                  </w:rPr>
                  <w:t>Ferias de muestras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1FB86484"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FF4F111" w14:textId="77777777" w:rsidR="00194685" w:rsidRPr="00FE1DAB" w:rsidRDefault="008D49B0" w:rsidP="005235DF">
            <w:pPr>
              <w:pStyle w:val="Textodelatabla"/>
            </w:pPr>
            <w:sdt>
              <w:sdtPr>
                <w:id w:val="722337855"/>
                <w:placeholder>
                  <w:docPart w:val="227F1E2A51D445BAA5F67B6E0C8CBEC8"/>
                </w:placeholder>
                <w:temporary/>
                <w:showingPlcHdr/>
                <w15:appearance w15:val="hidden"/>
              </w:sdtPr>
              <w:sdtEndPr/>
              <w:sdtContent>
                <w:r w:rsidR="00C56DC6" w:rsidRPr="00FE1DAB">
                  <w:rPr>
                    <w:lang w:bidi="es-ES"/>
                  </w:rPr>
                  <w:t>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72D12690"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5CC15939" w14:textId="77777777" w:rsidR="00194685" w:rsidRPr="00FE1DAB" w:rsidRDefault="00194685" w:rsidP="005235DF">
            <w:pPr>
              <w:pStyle w:val="Textodelatabla"/>
            </w:pPr>
          </w:p>
        </w:tc>
      </w:tr>
      <w:tr w:rsidR="00194685" w:rsidRPr="00FE1DAB" w14:paraId="1A1647FF"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9C9EFF2" w14:textId="77777777" w:rsidR="00194685" w:rsidRPr="00FE1DAB" w:rsidRDefault="008D49B0" w:rsidP="005235DF">
            <w:pPr>
              <w:pStyle w:val="Textodelatabla"/>
            </w:pPr>
            <w:sdt>
              <w:sdtPr>
                <w:id w:val="1680919999"/>
                <w:placeholder>
                  <w:docPart w:val="371BC1D0DEEB481B9E0D8B6281053A55"/>
                </w:placeholder>
                <w:temporary/>
                <w:showingPlcHdr/>
                <w15:appearance w15:val="hidden"/>
              </w:sdtPr>
              <w:sdtEndPr/>
              <w:sdtContent>
                <w:r w:rsidR="00F01696" w:rsidRPr="00FE1DAB">
                  <w:rPr>
                    <w:lang w:bidi="es-ES"/>
                  </w:rPr>
                  <w:t>Eventos de red</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7306D8ED"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68BCE269" w14:textId="77777777" w:rsidR="00194685" w:rsidRPr="00FE1DAB" w:rsidRDefault="008D49B0" w:rsidP="005235DF">
            <w:pPr>
              <w:pStyle w:val="Textodelatabla"/>
            </w:pPr>
            <w:sdt>
              <w:sdtPr>
                <w:id w:val="-841855410"/>
                <w:placeholder>
                  <w:docPart w:val="2A8C92D599354271AB1EB439ED1921BD"/>
                </w:placeholder>
                <w:temporary/>
                <w:showingPlcHdr/>
                <w15:appearance w15:val="hidden"/>
              </w:sdtPr>
              <w:sdtEndPr/>
              <w:sdtContent>
                <w:r w:rsidR="00C56DC6" w:rsidRPr="00FE1DAB">
                  <w:rPr>
                    <w:lang w:bidi="es-ES"/>
                  </w:rPr>
                  <w:t>200 €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3146C45E"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2E8050C" w14:textId="77777777" w:rsidR="00194685" w:rsidRPr="00FE1DAB" w:rsidRDefault="00194685" w:rsidP="005235DF">
            <w:pPr>
              <w:pStyle w:val="Textodelatabla"/>
            </w:pPr>
          </w:p>
        </w:tc>
      </w:tr>
      <w:tr w:rsidR="00194685" w:rsidRPr="00FE1DAB" w14:paraId="0677CAF7"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3D4C2AD" w14:textId="77777777" w:rsidR="00194685" w:rsidRPr="00FE1DAB" w:rsidRDefault="008D49B0" w:rsidP="005235DF">
            <w:pPr>
              <w:pStyle w:val="Textodelatabla"/>
            </w:pPr>
            <w:sdt>
              <w:sdtPr>
                <w:id w:val="550422478"/>
                <w:placeholder>
                  <w:docPart w:val="150EAD146EC840A78BD0676760864822"/>
                </w:placeholder>
                <w:temporary/>
                <w:showingPlcHdr/>
                <w15:appearance w15:val="hidden"/>
              </w:sdtPr>
              <w:sdtEndPr/>
              <w:sdtContent>
                <w:r w:rsidR="00F01696" w:rsidRPr="00FE1DAB">
                  <w:rPr>
                    <w:lang w:bidi="es-ES"/>
                  </w:rPr>
                  <w:t>Varios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743D4ACD"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6E6B8026" w14:textId="77777777" w:rsidR="00194685" w:rsidRPr="00FE1DAB" w:rsidRDefault="00194685" w:rsidP="005235DF">
            <w:pPr>
              <w:pStyle w:val="Textodelatabla"/>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D201E61"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443A2A5B" w14:textId="77777777" w:rsidR="00194685" w:rsidRPr="00FE1DAB" w:rsidRDefault="00194685" w:rsidP="005235DF">
            <w:pPr>
              <w:pStyle w:val="Textodelatabla"/>
            </w:pPr>
          </w:p>
        </w:tc>
      </w:tr>
      <w:tr w:rsidR="00194685" w:rsidRPr="00FE1DAB" w14:paraId="762A6592"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CB21A68" w14:textId="77777777" w:rsidR="00194685" w:rsidRPr="00FE1DAB" w:rsidRDefault="008D49B0" w:rsidP="005235DF">
            <w:pPr>
              <w:pStyle w:val="Ttulo3"/>
            </w:pPr>
            <w:sdt>
              <w:sdtPr>
                <w:id w:val="-1875842710"/>
                <w:placeholder>
                  <w:docPart w:val="816D3CEAA992430D9EC6E83A2EF2BDA2"/>
                </w:placeholder>
                <w:temporary/>
                <w:showingPlcHdr/>
                <w15:appearance w15:val="hidden"/>
              </w:sdtPr>
              <w:sdtEndPr/>
              <w:sdtContent>
                <w:r w:rsidR="00C56DCA" w:rsidRPr="00FE1DAB">
                  <w:rPr>
                    <w:lang w:bidi="es-ES"/>
                  </w:rPr>
                  <w:t>GASTOS DE MANO DE OBRA</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17ABD5DC" w14:textId="77777777" w:rsidR="00194685" w:rsidRPr="00FE1DAB" w:rsidRDefault="00194685" w:rsidP="005235DF">
            <w:pPr>
              <w:pStyle w:val="Ttulo3"/>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363816BD" w14:textId="77777777" w:rsidR="00194685" w:rsidRPr="00FE1DAB" w:rsidRDefault="00194685" w:rsidP="005235DF">
            <w:pPr>
              <w:pStyle w:val="Ttulo3"/>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20CD24E2" w14:textId="77777777" w:rsidR="00194685" w:rsidRPr="00FE1DAB" w:rsidRDefault="00194685" w:rsidP="005235DF">
            <w:pPr>
              <w:pStyle w:val="Ttulo3"/>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790CABDE" w14:textId="77777777" w:rsidR="00194685" w:rsidRPr="00FE1DAB" w:rsidRDefault="00194685" w:rsidP="005235DF">
            <w:pPr>
              <w:pStyle w:val="Ttulo3"/>
            </w:pPr>
          </w:p>
        </w:tc>
      </w:tr>
      <w:tr w:rsidR="00194685" w:rsidRPr="00FE1DAB" w14:paraId="65A76923"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387910B" w14:textId="77777777" w:rsidR="00194685" w:rsidRPr="00FE1DAB" w:rsidRDefault="008D49B0" w:rsidP="005235DF">
            <w:pPr>
              <w:pStyle w:val="Textodelatabla"/>
            </w:pPr>
            <w:sdt>
              <w:sdtPr>
                <w:id w:val="-281113829"/>
                <w:placeholder>
                  <w:docPart w:val="C063075F5853403C90D83D23DA87E1A7"/>
                </w:placeholder>
                <w:temporary/>
                <w:showingPlcHdr/>
                <w15:appearance w15:val="hidden"/>
              </w:sdtPr>
              <w:sdtEndPr/>
              <w:sdtContent>
                <w:r w:rsidR="00F01696" w:rsidRPr="00FE1DAB">
                  <w:rPr>
                    <w:lang w:bidi="es-ES"/>
                  </w:rPr>
                  <w:t>Nóminas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12D42858"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01C672C" w14:textId="77777777" w:rsidR="00194685" w:rsidRPr="00FE1DAB" w:rsidRDefault="008D49B0" w:rsidP="005235DF">
            <w:pPr>
              <w:pStyle w:val="Textodelatabla"/>
            </w:pPr>
            <w:sdt>
              <w:sdtPr>
                <w:id w:val="-1525543999"/>
                <w:placeholder>
                  <w:docPart w:val="856D1BE7BCC14DE28E8CA35BDCB5BB19"/>
                </w:placeholder>
                <w:temporary/>
                <w:showingPlcHdr/>
                <w15:appearance w15:val="hidden"/>
              </w:sdtPr>
              <w:sdtEndPr/>
              <w:sdtContent>
                <w:r w:rsidR="00C56DC6" w:rsidRPr="00FE1DAB">
                  <w:rPr>
                    <w:lang w:bidi="es-ES"/>
                  </w:rPr>
                  <w:t>200 000 €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0CAEED76"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2DD87FB1" w14:textId="77777777" w:rsidR="00194685" w:rsidRPr="00FE1DAB" w:rsidRDefault="00194685" w:rsidP="005235DF">
            <w:pPr>
              <w:pStyle w:val="Textodelatabla"/>
            </w:pPr>
          </w:p>
        </w:tc>
      </w:tr>
      <w:tr w:rsidR="00194685" w:rsidRPr="00FE1DAB" w14:paraId="304FA12A"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2795AA0" w14:textId="77777777" w:rsidR="00194685" w:rsidRPr="00FE1DAB" w:rsidRDefault="008D49B0" w:rsidP="005235DF">
            <w:pPr>
              <w:pStyle w:val="Textodelatabla"/>
            </w:pPr>
            <w:sdt>
              <w:sdtPr>
                <w:id w:val="-710725188"/>
                <w:placeholder>
                  <w:docPart w:val="4AA93F769227458B8F58DD40D1072712"/>
                </w:placeholder>
                <w:temporary/>
                <w:showingPlcHdr/>
                <w15:appearance w15:val="hidden"/>
              </w:sdtPr>
              <w:sdtEndPr/>
              <w:sdtContent>
                <w:r w:rsidR="00F01696" w:rsidRPr="00FE1DAB">
                  <w:rPr>
                    <w:lang w:bidi="es-ES"/>
                  </w:rPr>
                  <w:t>Aprendizaje</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64969014"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7F2234F1" w14:textId="77777777" w:rsidR="00194685" w:rsidRPr="00FE1DAB" w:rsidRDefault="008D49B0" w:rsidP="005235DF">
            <w:pPr>
              <w:pStyle w:val="Textodelatabla"/>
            </w:pPr>
            <w:sdt>
              <w:sdtPr>
                <w:id w:val="1117566547"/>
                <w:placeholder>
                  <w:docPart w:val="B9E1514189D440679A0730A80AB543FE"/>
                </w:placeholder>
                <w:temporary/>
                <w:showingPlcHdr/>
                <w15:appearance w15:val="hidden"/>
              </w:sdtPr>
              <w:sdtEndPr/>
              <w:sdtContent>
                <w:r w:rsidR="00C56DC6" w:rsidRPr="00FE1DAB">
                  <w:rPr>
                    <w:lang w:bidi="es-ES"/>
                  </w:rPr>
                  <w:t xml:space="preserve">5000 €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5E55EE0C"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219A1CCD" w14:textId="77777777" w:rsidR="00194685" w:rsidRPr="00FE1DAB" w:rsidRDefault="00194685" w:rsidP="005235DF">
            <w:pPr>
              <w:pStyle w:val="Textodelatabla"/>
            </w:pPr>
          </w:p>
        </w:tc>
      </w:tr>
      <w:tr w:rsidR="00194685" w:rsidRPr="00FE1DAB" w14:paraId="4745A1F9"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9E6A70A" w14:textId="77777777" w:rsidR="00194685" w:rsidRPr="00FE1DAB" w:rsidRDefault="008D49B0" w:rsidP="005235DF">
            <w:pPr>
              <w:pStyle w:val="Textodelatabla"/>
            </w:pPr>
            <w:sdt>
              <w:sdtPr>
                <w:id w:val="893159620"/>
                <w:placeholder>
                  <w:docPart w:val="FB699E6BB7414AF3A2B133A8CBF39D00"/>
                </w:placeholder>
                <w:temporary/>
                <w:showingPlcHdr/>
                <w15:appearance w15:val="hidden"/>
              </w:sdtPr>
              <w:sdtEndPr/>
              <w:sdtContent>
                <w:r w:rsidR="00F01696" w:rsidRPr="00FE1DAB">
                  <w:rPr>
                    <w:lang w:bidi="es-ES"/>
                  </w:rPr>
                  <w:t>Varios</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tcPr>
          <w:p w14:paraId="20A32238" w14:textId="77777777" w:rsidR="00194685" w:rsidRPr="00FE1DAB" w:rsidRDefault="00194685" w:rsidP="005235DF">
            <w:pPr>
              <w:pStyle w:val="Textodelatabla"/>
            </w:pP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2D64944A" w14:textId="77777777" w:rsidR="00194685" w:rsidRPr="00FE1DAB" w:rsidRDefault="00194685" w:rsidP="005235DF">
            <w:pPr>
              <w:pStyle w:val="Textodelatabla"/>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06999B7A"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4DEE3A76" w14:textId="77777777" w:rsidR="00194685" w:rsidRPr="00FE1DAB" w:rsidRDefault="00194685" w:rsidP="005235DF">
            <w:pPr>
              <w:pStyle w:val="Textodelatabla"/>
            </w:pPr>
          </w:p>
        </w:tc>
      </w:tr>
      <w:tr w:rsidR="00194685" w:rsidRPr="00FE1DAB" w14:paraId="5C7E6CCB"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hideMark/>
          </w:tcPr>
          <w:p w14:paraId="5563B6E1" w14:textId="77777777" w:rsidR="00194685" w:rsidRPr="00FE1DAB" w:rsidRDefault="008D49B0" w:rsidP="005235DF">
            <w:pPr>
              <w:pStyle w:val="Ttulo3"/>
            </w:pPr>
            <w:sdt>
              <w:sdtPr>
                <w:id w:val="952060377"/>
                <w:placeholder>
                  <w:docPart w:val="37D3648D2DF248C98635FBF0577C2CEC"/>
                </w:placeholder>
                <w:temporary/>
                <w:showingPlcHdr/>
                <w15:appearance w15:val="hidden"/>
              </w:sdtPr>
              <w:sdtEndPr/>
              <w:sdtContent>
                <w:r w:rsidR="00C56DCA" w:rsidRPr="00FE1DAB">
                  <w:rPr>
                    <w:lang w:bidi="es-ES"/>
                  </w:rPr>
                  <w:t>OTRO</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D6BC561" w14:textId="77777777" w:rsidR="00194685" w:rsidRPr="00FE1DAB" w:rsidRDefault="00194685" w:rsidP="005235DF">
            <w:pPr>
              <w:pStyle w:val="Ttulo3"/>
            </w:pPr>
            <w:r w:rsidRPr="00FE1DAB">
              <w:rPr>
                <w:lang w:bidi="es-ES"/>
              </w:rPr>
              <w:t> </w:t>
            </w: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tcPr>
          <w:p w14:paraId="5A800CCD" w14:textId="77777777" w:rsidR="00194685" w:rsidRPr="00FE1DAB" w:rsidRDefault="00194685" w:rsidP="005235DF">
            <w:pPr>
              <w:pStyle w:val="Ttulo3"/>
            </w:pPr>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tcPr>
          <w:p w14:paraId="7D780A55" w14:textId="77777777" w:rsidR="00194685" w:rsidRPr="00FE1DAB" w:rsidRDefault="00194685" w:rsidP="005235DF">
            <w:pPr>
              <w:pStyle w:val="Ttulo3"/>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tcPr>
          <w:p w14:paraId="0131545F" w14:textId="77777777" w:rsidR="00194685" w:rsidRPr="00FE1DAB" w:rsidRDefault="00194685" w:rsidP="005235DF">
            <w:pPr>
              <w:pStyle w:val="Ttulo3"/>
            </w:pPr>
          </w:p>
        </w:tc>
      </w:tr>
      <w:tr w:rsidR="00194685" w:rsidRPr="00FE1DAB" w14:paraId="14129EE1"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F2F2F2" w:themeFill="background1" w:themeFillShade="F2"/>
            <w:vAlign w:val="center"/>
            <w:hideMark/>
          </w:tcPr>
          <w:p w14:paraId="79208EFF" w14:textId="77777777" w:rsidR="00194685" w:rsidRPr="00FE1DAB" w:rsidRDefault="008D49B0" w:rsidP="00FE1DAB">
            <w:pPr>
              <w:pStyle w:val="Textodelatabla"/>
              <w:ind w:right="1025"/>
            </w:pPr>
            <w:sdt>
              <w:sdtPr>
                <w:id w:val="215782517"/>
                <w:placeholder>
                  <w:docPart w:val="F7D700DD48104D7A894C8D7D0BB7C421"/>
                </w:placeholder>
                <w:temporary/>
                <w:showingPlcHdr/>
                <w15:appearance w15:val="hidden"/>
              </w:sdtPr>
              <w:sdtEndPr/>
              <w:sdtContent>
                <w:r w:rsidR="00F01696" w:rsidRPr="00FE1DAB">
                  <w:rPr>
                    <w:lang w:bidi="es-ES"/>
                  </w:rPr>
                  <w:t>Varios (reserva de contingencia, fiesta de lanzamiento, etc.)</w:t>
                </w:r>
              </w:sdtContent>
            </w:sdt>
          </w:p>
        </w:tc>
        <w:tc>
          <w:tcPr>
            <w:tcW w:w="1416"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11ABD7A" w14:textId="77777777" w:rsidR="00194685" w:rsidRPr="00FE1DAB" w:rsidRDefault="00194685" w:rsidP="005235DF">
            <w:pPr>
              <w:pStyle w:val="Textodelatabla"/>
            </w:pPr>
            <w:r w:rsidRPr="00FE1DAB">
              <w:rPr>
                <w:lang w:bidi="es-ES"/>
              </w:rPr>
              <w:t> </w:t>
            </w:r>
          </w:p>
        </w:tc>
        <w:tc>
          <w:tcPr>
            <w:tcW w:w="1074"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9E3E071" w14:textId="77777777" w:rsidR="00194685" w:rsidRPr="00FE1DAB" w:rsidRDefault="008D49B0" w:rsidP="005235DF">
            <w:pPr>
              <w:pStyle w:val="Textodelatabla"/>
            </w:pPr>
            <w:sdt>
              <w:sdtPr>
                <w:id w:val="706139984"/>
                <w:placeholder>
                  <w:docPart w:val="4BBF337C47174BB984859755F8D8417F"/>
                </w:placeholder>
                <w:temporary/>
                <w:showingPlcHdr/>
                <w15:appearance w15:val="hidden"/>
              </w:sdtPr>
              <w:sdtEndPr/>
              <w:sdtContent>
                <w:r w:rsidR="00C56DC6" w:rsidRPr="00FE1DAB">
                  <w:rPr>
                    <w:lang w:bidi="es-ES"/>
                  </w:rPr>
                  <w:t>500 €</w:t>
                </w:r>
              </w:sdtContent>
            </w:sdt>
          </w:p>
        </w:tc>
        <w:tc>
          <w:tcPr>
            <w:tcW w:w="116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2610EA" w14:textId="77777777" w:rsidR="00194685" w:rsidRPr="00FE1DAB" w:rsidRDefault="00194685" w:rsidP="005235DF">
            <w:pPr>
              <w:pStyle w:val="Textodelatabla"/>
            </w:pPr>
          </w:p>
        </w:tc>
        <w:tc>
          <w:tcPr>
            <w:tcW w:w="3100"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D63ADE3" w14:textId="77777777" w:rsidR="00194685" w:rsidRPr="00FE1DAB" w:rsidRDefault="00194685" w:rsidP="005235DF">
            <w:pPr>
              <w:pStyle w:val="Textodelatabla"/>
            </w:pPr>
          </w:p>
        </w:tc>
      </w:tr>
      <w:tr w:rsidR="00194685" w:rsidRPr="00FE1DAB" w14:paraId="7DAF9C82" w14:textId="77777777" w:rsidTr="00FE1DAB">
        <w:trPr>
          <w:trHeight w:val="283"/>
        </w:trPr>
        <w:tc>
          <w:tcPr>
            <w:tcW w:w="3943" w:type="dxa"/>
            <w:tcBorders>
              <w:top w:val="nil"/>
              <w:left w:val="single" w:sz="4" w:space="0" w:color="404040"/>
              <w:bottom w:val="single" w:sz="4" w:space="0" w:color="404040"/>
              <w:right w:val="single" w:sz="4" w:space="0" w:color="404040"/>
            </w:tcBorders>
            <w:shd w:val="clear" w:color="auto" w:fill="264D2B" w:themeFill="accent1"/>
            <w:vAlign w:val="center"/>
            <w:hideMark/>
          </w:tcPr>
          <w:p w14:paraId="2965E72B" w14:textId="77777777" w:rsidR="00194685" w:rsidRPr="00FE1DAB" w:rsidRDefault="008D49B0" w:rsidP="00425C02">
            <w:pPr>
              <w:pStyle w:val="Tablatotal"/>
            </w:pPr>
            <w:sdt>
              <w:sdtPr>
                <w:id w:val="-2067099064"/>
                <w:placeholder>
                  <w:docPart w:val="76D5998FBA3642AF8F493A050CE6B0AD"/>
                </w:placeholder>
                <w:temporary/>
                <w:showingPlcHdr/>
                <w15:appearance w15:val="hidden"/>
              </w:sdtPr>
              <w:sdtEndPr/>
              <w:sdtContent>
                <w:r w:rsidR="007F3CE4" w:rsidRPr="00FE1DAB">
                  <w:rPr>
                    <w:lang w:bidi="es-ES"/>
                  </w:rPr>
                  <w:t>PRESUPUESTO INICIAL ESTIMADO</w:t>
                </w:r>
              </w:sdtContent>
            </w:sdt>
          </w:p>
        </w:tc>
        <w:tc>
          <w:tcPr>
            <w:tcW w:w="1416" w:type="dxa"/>
            <w:tcBorders>
              <w:top w:val="nil"/>
              <w:left w:val="nil"/>
              <w:bottom w:val="single" w:sz="4" w:space="0" w:color="404040"/>
              <w:right w:val="single" w:sz="4" w:space="0" w:color="404040"/>
            </w:tcBorders>
            <w:shd w:val="clear" w:color="auto" w:fill="264D2B" w:themeFill="accent1"/>
            <w:noWrap/>
            <w:vAlign w:val="center"/>
            <w:hideMark/>
          </w:tcPr>
          <w:p w14:paraId="456236C3" w14:textId="77777777" w:rsidR="00194685" w:rsidRPr="00FE1DAB" w:rsidRDefault="00194685" w:rsidP="00425C02">
            <w:pPr>
              <w:pStyle w:val="Tablatotal"/>
            </w:pPr>
            <w:r w:rsidRPr="00FE1DAB">
              <w:rPr>
                <w:lang w:bidi="es-ES"/>
              </w:rPr>
              <w:t> </w:t>
            </w:r>
          </w:p>
        </w:tc>
        <w:tc>
          <w:tcPr>
            <w:tcW w:w="1074" w:type="dxa"/>
            <w:tcBorders>
              <w:top w:val="nil"/>
              <w:left w:val="nil"/>
              <w:bottom w:val="single" w:sz="4" w:space="0" w:color="404040"/>
              <w:right w:val="single" w:sz="4" w:space="0" w:color="404040"/>
            </w:tcBorders>
            <w:shd w:val="clear" w:color="auto" w:fill="264D2B" w:themeFill="accent1"/>
            <w:noWrap/>
            <w:vAlign w:val="center"/>
            <w:hideMark/>
          </w:tcPr>
          <w:p w14:paraId="63DB9E05" w14:textId="77777777" w:rsidR="00194685" w:rsidRPr="00FE1DAB" w:rsidRDefault="008D49B0" w:rsidP="00425C02">
            <w:pPr>
              <w:pStyle w:val="Tablatotal"/>
            </w:pPr>
            <w:sdt>
              <w:sdtPr>
                <w:id w:val="1380430251"/>
                <w:placeholder>
                  <w:docPart w:val="03E88C9DF3034380BB04686B621C2742"/>
                </w:placeholder>
                <w:temporary/>
                <w:showingPlcHdr/>
                <w15:appearance w15:val="hidden"/>
              </w:sdtPr>
              <w:sdtEndPr/>
              <w:sdtContent>
                <w:r w:rsidR="00C56DC6" w:rsidRPr="00FE1DAB">
                  <w:rPr>
                    <w:lang w:bidi="es-ES"/>
                  </w:rPr>
                  <w:t xml:space="preserve">584 660 € </w:t>
                </w:r>
              </w:sdtContent>
            </w:sdt>
          </w:p>
        </w:tc>
        <w:tc>
          <w:tcPr>
            <w:tcW w:w="1163" w:type="dxa"/>
            <w:tcBorders>
              <w:top w:val="nil"/>
              <w:left w:val="nil"/>
              <w:bottom w:val="single" w:sz="4" w:space="0" w:color="404040"/>
              <w:right w:val="single" w:sz="4" w:space="0" w:color="404040"/>
            </w:tcBorders>
            <w:shd w:val="clear" w:color="auto" w:fill="264D2B" w:themeFill="accent1"/>
            <w:noWrap/>
            <w:vAlign w:val="center"/>
            <w:hideMark/>
          </w:tcPr>
          <w:p w14:paraId="7B4A1515" w14:textId="77777777" w:rsidR="00194685" w:rsidRPr="00FE1DAB" w:rsidRDefault="00194685" w:rsidP="00425C02">
            <w:pPr>
              <w:pStyle w:val="Tablatotal"/>
            </w:pPr>
            <w:r w:rsidRPr="00FE1DAB">
              <w:rPr>
                <w:lang w:bidi="es-ES"/>
              </w:rPr>
              <w:t> </w:t>
            </w:r>
          </w:p>
        </w:tc>
        <w:tc>
          <w:tcPr>
            <w:tcW w:w="3100" w:type="dxa"/>
            <w:tcBorders>
              <w:top w:val="nil"/>
              <w:left w:val="nil"/>
              <w:bottom w:val="single" w:sz="4" w:space="0" w:color="404040"/>
              <w:right w:val="single" w:sz="4" w:space="0" w:color="404040"/>
            </w:tcBorders>
            <w:shd w:val="clear" w:color="auto" w:fill="264D2B" w:themeFill="accent1"/>
            <w:noWrap/>
            <w:vAlign w:val="center"/>
            <w:hideMark/>
          </w:tcPr>
          <w:p w14:paraId="6417BCB7" w14:textId="77777777" w:rsidR="00194685" w:rsidRPr="00FE1DAB" w:rsidRDefault="00194685" w:rsidP="00425C02">
            <w:pPr>
              <w:pStyle w:val="Tablatotal"/>
            </w:pPr>
          </w:p>
        </w:tc>
      </w:tr>
    </w:tbl>
    <w:p w14:paraId="551413DF" w14:textId="77777777" w:rsidR="00792405" w:rsidRPr="00FE1DAB" w:rsidRDefault="00792405" w:rsidP="000A7CCA"/>
    <w:p w14:paraId="7E4B3A89" w14:textId="77777777" w:rsidR="00B86DBD" w:rsidRPr="00FE1DAB" w:rsidRDefault="00B86DBD" w:rsidP="000A7CCA">
      <w:pPr>
        <w:sectPr w:rsidR="00B86DBD" w:rsidRPr="00FE1DAB" w:rsidSect="009A2D2F">
          <w:pgSz w:w="11906" w:h="16838" w:code="9"/>
          <w:pgMar w:top="1701" w:right="720" w:bottom="1672" w:left="720" w:header="432" w:footer="432" w:gutter="0"/>
          <w:cols w:space="720"/>
          <w:docGrid w:linePitch="360"/>
        </w:sectPr>
      </w:pPr>
    </w:p>
    <w:p w14:paraId="27118285" w14:textId="77777777" w:rsidR="00792405" w:rsidRPr="00FE1DAB" w:rsidRDefault="00792405" w:rsidP="000A7CCA"/>
    <w:p w14:paraId="65C8FFC1" w14:textId="77777777" w:rsidR="00194685" w:rsidRPr="00FE1DAB" w:rsidRDefault="008D49B0" w:rsidP="00194685">
      <w:sdt>
        <w:sdtPr>
          <w:rPr>
            <w:rStyle w:val="Textoennegrita"/>
          </w:rPr>
          <w:id w:val="-765225713"/>
          <w:placeholder>
            <w:docPart w:val="A423025E0CA04DEBB2090AA7BCD56400"/>
          </w:placeholder>
          <w:temporary/>
          <w:showingPlcHdr/>
          <w15:appearance w15:val="hidden"/>
          <w:text/>
        </w:sdtPr>
        <w:sdtEndPr>
          <w:rPr>
            <w:rStyle w:val="Textoennegrita"/>
          </w:rPr>
        </w:sdtEndPr>
        <w:sdtContent>
          <w:r w:rsidR="00B86DBD" w:rsidRPr="00FE1DAB">
            <w:rPr>
              <w:rStyle w:val="Textoennegrita"/>
              <w:lang w:bidi="es-ES"/>
            </w:rPr>
            <w:t>Modelo de pérdidas y ganancias proyectadas:</w:t>
          </w:r>
        </w:sdtContent>
      </w:sdt>
      <w:r w:rsidR="00B86DBD" w:rsidRPr="00FE1DAB">
        <w:rPr>
          <w:lang w:bidi="es-ES"/>
        </w:rPr>
        <w:t xml:space="preserve"> </w:t>
      </w:r>
      <w:sdt>
        <w:sdtPr>
          <w:id w:val="-2145883318"/>
          <w:placeholder>
            <w:docPart w:val="8FB23463D7D94161B12A90EE7D55FC7B"/>
          </w:placeholder>
          <w:temporary/>
          <w:showingPlcHdr/>
          <w15:appearance w15:val="hidden"/>
          <w:text/>
        </w:sdtPr>
        <w:sdtEndPr/>
        <w:sdtContent>
          <w:r w:rsidR="0011677C" w:rsidRPr="00FE1DAB">
            <w:rPr>
              <w:lang w:bidi="es-ES"/>
            </w:rPr>
            <w:t>En el modelo siguiente se muestra un ejemplo de las proyecciones que un pequeño negocio pronostica para sus primeros 12 meses de operación. En la parte superior de la tabla se muestran las ventas proyectadas y el beneficio bruto. Este es un buen lugar para empezar a crear su previsión de ventas. En la siguiente sección se detallan los gastos recurrentes que proyecta para dichos meses. Deben ser consistentes con los costes iniciales estimados que completó en la sección anterior. En la parte inferior de este modelo, empezará a ver cuándo se vuelve rentable y cuáles son los gastos que tienen mayor impacto en la rentabilidad. Hay una tabla en blanco en el apéndice para que pueda llevar a cabo sus propias proyecciones de costes iniciales.</w:t>
          </w:r>
        </w:sdtContent>
      </w:sdt>
      <w:r w:rsidR="00B86DBD" w:rsidRPr="00FE1DAB">
        <w:rPr>
          <w:lang w:bidi="es-ES"/>
        </w:rPr>
        <w:t xml:space="preserve"> </w:t>
      </w:r>
    </w:p>
    <w:tbl>
      <w:tblPr>
        <w:tblW w:w="5000" w:type="pct"/>
        <w:tblLook w:val="04A0" w:firstRow="1" w:lastRow="0" w:firstColumn="1" w:lastColumn="0" w:noHBand="0" w:noVBand="1"/>
      </w:tblPr>
      <w:tblGrid>
        <w:gridCol w:w="2105"/>
        <w:gridCol w:w="931"/>
        <w:gridCol w:w="891"/>
        <w:gridCol w:w="959"/>
        <w:gridCol w:w="959"/>
        <w:gridCol w:w="958"/>
        <w:gridCol w:w="958"/>
        <w:gridCol w:w="958"/>
        <w:gridCol w:w="958"/>
        <w:gridCol w:w="958"/>
        <w:gridCol w:w="958"/>
        <w:gridCol w:w="958"/>
        <w:gridCol w:w="958"/>
        <w:gridCol w:w="1051"/>
      </w:tblGrid>
      <w:tr w:rsidR="00E23B8F" w:rsidRPr="00FE1DAB" w14:paraId="76E12999" w14:textId="77777777" w:rsidTr="00585480">
        <w:trPr>
          <w:trHeight w:val="269"/>
        </w:trPr>
        <w:tc>
          <w:tcPr>
            <w:tcW w:w="1962" w:type="dxa"/>
            <w:tcBorders>
              <w:top w:val="single" w:sz="4" w:space="0" w:color="auto"/>
              <w:left w:val="single" w:sz="4" w:space="0" w:color="auto"/>
              <w:bottom w:val="nil"/>
              <w:right w:val="nil"/>
            </w:tcBorders>
            <w:shd w:val="clear" w:color="auto" w:fill="264D2B" w:themeFill="accent1"/>
            <w:noWrap/>
            <w:vAlign w:val="center"/>
            <w:hideMark/>
          </w:tcPr>
          <w:p w14:paraId="6B088E57" w14:textId="77777777" w:rsidR="00194685" w:rsidRPr="00FE1DAB" w:rsidRDefault="008D49B0" w:rsidP="00425C02">
            <w:pPr>
              <w:pStyle w:val="Tablatotal"/>
            </w:pPr>
            <w:sdt>
              <w:sdtPr>
                <w:id w:val="-1696838619"/>
                <w:placeholder>
                  <w:docPart w:val="32D43A1D9CEC41F4A61DC109BCC793EF"/>
                </w:placeholder>
                <w:temporary/>
                <w:showingPlcHdr/>
                <w15:appearance w15:val="hidden"/>
              </w:sdtPr>
              <w:sdtEndPr/>
              <w:sdtContent>
                <w:r w:rsidR="00E23B8F" w:rsidRPr="00FE1DAB">
                  <w:rPr>
                    <w:lang w:bidi="es-ES"/>
                  </w:rPr>
                  <w:t>CONSULTORIO MÉDICO</w:t>
                </w:r>
              </w:sdtContent>
            </w:sdt>
          </w:p>
        </w:tc>
        <w:tc>
          <w:tcPr>
            <w:tcW w:w="868" w:type="dxa"/>
            <w:tcBorders>
              <w:top w:val="single" w:sz="4" w:space="0" w:color="auto"/>
              <w:left w:val="nil"/>
              <w:bottom w:val="nil"/>
              <w:right w:val="nil"/>
            </w:tcBorders>
            <w:shd w:val="clear" w:color="auto" w:fill="264D2B" w:themeFill="accent1"/>
            <w:noWrap/>
            <w:vAlign w:val="center"/>
            <w:hideMark/>
          </w:tcPr>
          <w:p w14:paraId="424989C7" w14:textId="77777777" w:rsidR="00194685" w:rsidRPr="00FE1DAB" w:rsidRDefault="00194685" w:rsidP="00425C02">
            <w:pPr>
              <w:pStyle w:val="Tablatotal"/>
            </w:pPr>
            <w:r w:rsidRPr="00FE1DAB">
              <w:rPr>
                <w:lang w:bidi="es-ES"/>
              </w:rPr>
              <w:t> </w:t>
            </w:r>
          </w:p>
        </w:tc>
        <w:tc>
          <w:tcPr>
            <w:tcW w:w="831" w:type="dxa"/>
            <w:tcBorders>
              <w:top w:val="single" w:sz="4" w:space="0" w:color="auto"/>
              <w:left w:val="nil"/>
              <w:bottom w:val="nil"/>
              <w:right w:val="nil"/>
            </w:tcBorders>
            <w:shd w:val="clear" w:color="auto" w:fill="264D2B" w:themeFill="accent1"/>
            <w:noWrap/>
            <w:vAlign w:val="center"/>
            <w:hideMark/>
          </w:tcPr>
          <w:p w14:paraId="1A377FF8" w14:textId="77777777" w:rsidR="00194685" w:rsidRPr="00FE1DAB" w:rsidRDefault="00194685" w:rsidP="00425C02">
            <w:pPr>
              <w:pStyle w:val="Tablatotal"/>
            </w:pPr>
            <w:r w:rsidRPr="00FE1DAB">
              <w:rPr>
                <w:lang w:bidi="es-ES"/>
              </w:rPr>
              <w:t> </w:t>
            </w:r>
          </w:p>
        </w:tc>
        <w:tc>
          <w:tcPr>
            <w:tcW w:w="893" w:type="dxa"/>
            <w:tcBorders>
              <w:top w:val="single" w:sz="4" w:space="0" w:color="auto"/>
              <w:left w:val="nil"/>
              <w:bottom w:val="nil"/>
              <w:right w:val="nil"/>
            </w:tcBorders>
            <w:shd w:val="clear" w:color="auto" w:fill="264D2B" w:themeFill="accent1"/>
            <w:noWrap/>
            <w:vAlign w:val="center"/>
            <w:hideMark/>
          </w:tcPr>
          <w:p w14:paraId="5E351D6A" w14:textId="77777777" w:rsidR="00194685" w:rsidRPr="00FE1DAB" w:rsidRDefault="00194685" w:rsidP="00425C02">
            <w:pPr>
              <w:pStyle w:val="Tablatotal"/>
            </w:pPr>
            <w:r w:rsidRPr="00FE1DAB">
              <w:rPr>
                <w:lang w:bidi="es-ES"/>
              </w:rPr>
              <w:t> </w:t>
            </w:r>
          </w:p>
        </w:tc>
        <w:tc>
          <w:tcPr>
            <w:tcW w:w="893" w:type="dxa"/>
            <w:tcBorders>
              <w:top w:val="single" w:sz="4" w:space="0" w:color="auto"/>
              <w:left w:val="nil"/>
              <w:bottom w:val="nil"/>
              <w:right w:val="nil"/>
            </w:tcBorders>
            <w:shd w:val="clear" w:color="auto" w:fill="264D2B" w:themeFill="accent1"/>
            <w:noWrap/>
            <w:vAlign w:val="center"/>
            <w:hideMark/>
          </w:tcPr>
          <w:p w14:paraId="36B660EC"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0DB1096A"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5BC2EC84"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5FF868F4"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57DF5326"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2D85B1F9"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7D0956C6"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6A52E868" w14:textId="77777777" w:rsidR="00194685" w:rsidRPr="00FE1DAB" w:rsidRDefault="00194685" w:rsidP="00425C02">
            <w:pPr>
              <w:pStyle w:val="Tablatotal"/>
            </w:pPr>
            <w:r w:rsidRPr="00FE1DAB">
              <w:rPr>
                <w:lang w:bidi="es-ES"/>
              </w:rPr>
              <w:t> </w:t>
            </w:r>
          </w:p>
        </w:tc>
        <w:tc>
          <w:tcPr>
            <w:tcW w:w="892" w:type="dxa"/>
            <w:tcBorders>
              <w:top w:val="single" w:sz="4" w:space="0" w:color="auto"/>
              <w:left w:val="nil"/>
              <w:bottom w:val="nil"/>
              <w:right w:val="nil"/>
            </w:tcBorders>
            <w:shd w:val="clear" w:color="auto" w:fill="264D2B" w:themeFill="accent1"/>
            <w:noWrap/>
            <w:vAlign w:val="center"/>
            <w:hideMark/>
          </w:tcPr>
          <w:p w14:paraId="09AACF00" w14:textId="77777777" w:rsidR="00194685" w:rsidRPr="00FE1DAB" w:rsidRDefault="00194685" w:rsidP="00425C02">
            <w:pPr>
              <w:pStyle w:val="Tablatotal"/>
            </w:pPr>
            <w:r w:rsidRPr="00FE1DAB">
              <w:rPr>
                <w:lang w:bidi="es-ES"/>
              </w:rPr>
              <w:t> </w:t>
            </w:r>
          </w:p>
        </w:tc>
        <w:tc>
          <w:tcPr>
            <w:tcW w:w="979" w:type="dxa"/>
            <w:tcBorders>
              <w:top w:val="single" w:sz="4" w:space="0" w:color="auto"/>
              <w:left w:val="nil"/>
              <w:bottom w:val="nil"/>
              <w:right w:val="single" w:sz="4" w:space="0" w:color="auto"/>
            </w:tcBorders>
            <w:shd w:val="clear" w:color="auto" w:fill="264D2B" w:themeFill="accent1"/>
            <w:noWrap/>
            <w:vAlign w:val="center"/>
            <w:hideMark/>
          </w:tcPr>
          <w:p w14:paraId="78D3F815" w14:textId="77777777" w:rsidR="00194685" w:rsidRPr="00FE1DAB" w:rsidRDefault="00194685" w:rsidP="00425C02">
            <w:pPr>
              <w:pStyle w:val="Tablatotal"/>
            </w:pPr>
            <w:r w:rsidRPr="00FE1DAB">
              <w:rPr>
                <w:lang w:bidi="es-ES"/>
              </w:rPr>
              <w:t> </w:t>
            </w:r>
          </w:p>
        </w:tc>
      </w:tr>
      <w:tr w:rsidR="00194685" w:rsidRPr="00FE1DAB" w14:paraId="73FE8B93" w14:textId="77777777" w:rsidTr="00585480">
        <w:trPr>
          <w:trHeight w:val="180"/>
        </w:trPr>
        <w:tc>
          <w:tcPr>
            <w:tcW w:w="13562" w:type="dxa"/>
            <w:gridSpan w:val="14"/>
            <w:tcBorders>
              <w:top w:val="nil"/>
              <w:left w:val="single" w:sz="4" w:space="0" w:color="auto"/>
              <w:bottom w:val="single" w:sz="4" w:space="0" w:color="404040"/>
              <w:right w:val="single" w:sz="4" w:space="0" w:color="000000"/>
            </w:tcBorders>
            <w:shd w:val="clear" w:color="auto" w:fill="264D2B" w:themeFill="accent1"/>
            <w:vAlign w:val="center"/>
            <w:hideMark/>
          </w:tcPr>
          <w:p w14:paraId="3705C90B" w14:textId="77777777" w:rsidR="00194685" w:rsidRPr="00FE1DAB" w:rsidRDefault="00194685" w:rsidP="00123565">
            <w:pPr>
              <w:pStyle w:val="Textodelatabla"/>
              <w:rPr>
                <w:color w:val="F2F2F2"/>
                <w:sz w:val="10"/>
                <w:szCs w:val="10"/>
              </w:rPr>
            </w:pPr>
          </w:p>
        </w:tc>
      </w:tr>
      <w:tr w:rsidR="00E23B8F" w:rsidRPr="00FE1DAB" w14:paraId="451E89BB" w14:textId="77777777" w:rsidTr="00FE1DAB">
        <w:trPr>
          <w:trHeight w:val="566"/>
        </w:trPr>
        <w:tc>
          <w:tcPr>
            <w:tcW w:w="1962" w:type="dxa"/>
            <w:tcBorders>
              <w:top w:val="single" w:sz="4" w:space="0" w:color="404040"/>
              <w:left w:val="single" w:sz="4" w:space="0" w:color="auto"/>
              <w:bottom w:val="single" w:sz="4" w:space="0" w:color="auto"/>
              <w:right w:val="single" w:sz="4" w:space="0" w:color="404040"/>
            </w:tcBorders>
            <w:shd w:val="clear" w:color="000000" w:fill="E6E6E6"/>
            <w:vAlign w:val="center"/>
            <w:hideMark/>
          </w:tcPr>
          <w:p w14:paraId="073D8BC7" w14:textId="77777777" w:rsidR="00194685" w:rsidRPr="00FE1DAB" w:rsidRDefault="008D49B0" w:rsidP="00425C02">
            <w:pPr>
              <w:pStyle w:val="Ttulo3"/>
            </w:pPr>
            <w:sdt>
              <w:sdtPr>
                <w:id w:val="1758871111"/>
                <w:placeholder>
                  <w:docPart w:val="9004AAA138034DEC92E877835B7D7C0F"/>
                </w:placeholder>
                <w:temporary/>
                <w:showingPlcHdr/>
                <w15:appearance w15:val="hidden"/>
              </w:sdtPr>
              <w:sdtEndPr/>
              <w:sdtContent>
                <w:r w:rsidR="00E23B8F" w:rsidRPr="00FE1DAB">
                  <w:rPr>
                    <w:lang w:bidi="es-ES"/>
                  </w:rPr>
                  <w:t>INGRESOS</w:t>
                </w:r>
              </w:sdtContent>
            </w:sdt>
          </w:p>
        </w:tc>
        <w:tc>
          <w:tcPr>
            <w:tcW w:w="868"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5F28110E" w14:textId="77777777" w:rsidR="00194685" w:rsidRPr="00FE1DAB" w:rsidRDefault="008D49B0" w:rsidP="00425C02">
            <w:pPr>
              <w:pStyle w:val="Ttulo3"/>
            </w:pPr>
            <w:sdt>
              <w:sdtPr>
                <w:id w:val="-34196038"/>
                <w:placeholder>
                  <w:docPart w:val="05FDB48D2EA943C7A688900DAE2ADAD8"/>
                </w:placeholder>
                <w:temporary/>
                <w:showingPlcHdr/>
                <w15:appearance w15:val="hidden"/>
              </w:sdtPr>
              <w:sdtEndPr/>
              <w:sdtContent>
                <w:r w:rsidR="00E23B8F" w:rsidRPr="00FE1DAB">
                  <w:rPr>
                    <w:lang w:bidi="es-ES"/>
                  </w:rPr>
                  <w:t>ENE</w:t>
                </w:r>
              </w:sdtContent>
            </w:sdt>
          </w:p>
        </w:tc>
        <w:tc>
          <w:tcPr>
            <w:tcW w:w="831"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F233608" w14:textId="77777777" w:rsidR="00194685" w:rsidRPr="00FE1DAB" w:rsidRDefault="008D49B0" w:rsidP="00425C02">
            <w:pPr>
              <w:pStyle w:val="Ttulo3"/>
            </w:pPr>
            <w:sdt>
              <w:sdtPr>
                <w:id w:val="-1577667177"/>
                <w:placeholder>
                  <w:docPart w:val="718EC86346D84FC081EE69CB8B4DBF87"/>
                </w:placeholder>
                <w:temporary/>
                <w:showingPlcHdr/>
                <w15:appearance w15:val="hidden"/>
              </w:sdtPr>
              <w:sdtEndPr/>
              <w:sdtContent>
                <w:r w:rsidR="00E23B8F" w:rsidRPr="00FE1DAB">
                  <w:rPr>
                    <w:lang w:bidi="es-ES"/>
                  </w:rPr>
                  <w:t>FEB</w:t>
                </w:r>
              </w:sdtContent>
            </w:sdt>
          </w:p>
        </w:tc>
        <w:tc>
          <w:tcPr>
            <w:tcW w:w="893"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4DC929F" w14:textId="77777777" w:rsidR="00194685" w:rsidRPr="00FE1DAB" w:rsidRDefault="008D49B0" w:rsidP="00425C02">
            <w:pPr>
              <w:pStyle w:val="Ttulo3"/>
            </w:pPr>
            <w:sdt>
              <w:sdtPr>
                <w:id w:val="-1567410184"/>
                <w:placeholder>
                  <w:docPart w:val="41E884407CE84FDEB907C6110A22DF61"/>
                </w:placeholder>
                <w:temporary/>
                <w:showingPlcHdr/>
                <w15:appearance w15:val="hidden"/>
              </w:sdtPr>
              <w:sdtEndPr/>
              <w:sdtContent>
                <w:r w:rsidR="00E23B8F" w:rsidRPr="00FE1DAB">
                  <w:rPr>
                    <w:lang w:bidi="es-ES"/>
                  </w:rPr>
                  <w:t>MAR</w:t>
                </w:r>
              </w:sdtContent>
            </w:sdt>
          </w:p>
        </w:tc>
        <w:tc>
          <w:tcPr>
            <w:tcW w:w="893"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3CF19CB4" w14:textId="77777777" w:rsidR="00194685" w:rsidRPr="00FE1DAB" w:rsidRDefault="008D49B0" w:rsidP="00425C02">
            <w:pPr>
              <w:pStyle w:val="Ttulo3"/>
            </w:pPr>
            <w:sdt>
              <w:sdtPr>
                <w:id w:val="530542950"/>
                <w:placeholder>
                  <w:docPart w:val="E3DF28D54F89457AA3BC185767B4B9CE"/>
                </w:placeholder>
                <w:temporary/>
                <w:showingPlcHdr/>
                <w15:appearance w15:val="hidden"/>
              </w:sdtPr>
              <w:sdtEndPr/>
              <w:sdtContent>
                <w:r w:rsidR="00E23B8F" w:rsidRPr="00FE1DAB">
                  <w:rPr>
                    <w:lang w:bidi="es-ES"/>
                  </w:rPr>
                  <w:t>ABR</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C156F0C" w14:textId="77777777" w:rsidR="00194685" w:rsidRPr="00FE1DAB" w:rsidRDefault="008D49B0" w:rsidP="00425C02">
            <w:pPr>
              <w:pStyle w:val="Ttulo3"/>
            </w:pPr>
            <w:sdt>
              <w:sdtPr>
                <w:id w:val="1097752124"/>
                <w:placeholder>
                  <w:docPart w:val="4CF4217A8F2747E48F0D37969531C32F"/>
                </w:placeholder>
                <w:temporary/>
                <w:showingPlcHdr/>
                <w15:appearance w15:val="hidden"/>
              </w:sdtPr>
              <w:sdtEndPr/>
              <w:sdtContent>
                <w:r w:rsidR="00E23B8F" w:rsidRPr="00FE1DAB">
                  <w:rPr>
                    <w:lang w:bidi="es-ES"/>
                  </w:rPr>
                  <w:t>MAY</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7D51E809" w14:textId="77777777" w:rsidR="00194685" w:rsidRPr="00FE1DAB" w:rsidRDefault="008D49B0" w:rsidP="00425C02">
            <w:pPr>
              <w:pStyle w:val="Ttulo3"/>
            </w:pPr>
            <w:sdt>
              <w:sdtPr>
                <w:id w:val="-637346349"/>
                <w:placeholder>
                  <w:docPart w:val="7976954D473C4AB29974F09ABD5AF5EC"/>
                </w:placeholder>
                <w:temporary/>
                <w:showingPlcHdr/>
                <w15:appearance w15:val="hidden"/>
              </w:sdtPr>
              <w:sdtEndPr/>
              <w:sdtContent>
                <w:r w:rsidR="00E23B8F" w:rsidRPr="00FE1DAB">
                  <w:rPr>
                    <w:lang w:bidi="es-ES"/>
                  </w:rPr>
                  <w:t>JUN</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4A3FA8D1" w14:textId="77777777" w:rsidR="00194685" w:rsidRPr="00FE1DAB" w:rsidRDefault="008D49B0" w:rsidP="00425C02">
            <w:pPr>
              <w:pStyle w:val="Ttulo3"/>
            </w:pPr>
            <w:sdt>
              <w:sdtPr>
                <w:id w:val="415451130"/>
                <w:placeholder>
                  <w:docPart w:val="C503B0A9C9AD469C83BBC9C6AD9514F9"/>
                </w:placeholder>
                <w:temporary/>
                <w:showingPlcHdr/>
                <w15:appearance w15:val="hidden"/>
              </w:sdtPr>
              <w:sdtEndPr/>
              <w:sdtContent>
                <w:r w:rsidR="00E23B8F" w:rsidRPr="00FE1DAB">
                  <w:rPr>
                    <w:lang w:bidi="es-ES"/>
                  </w:rPr>
                  <w:t>JUL</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73C2409" w14:textId="77777777" w:rsidR="00194685" w:rsidRPr="00FE1DAB" w:rsidRDefault="008D49B0" w:rsidP="00425C02">
            <w:pPr>
              <w:pStyle w:val="Ttulo3"/>
            </w:pPr>
            <w:sdt>
              <w:sdtPr>
                <w:id w:val="-860659843"/>
                <w:placeholder>
                  <w:docPart w:val="32D8B5F5513F4E90B658F4C8C1EB5EF2"/>
                </w:placeholder>
                <w:temporary/>
                <w:showingPlcHdr/>
                <w15:appearance w15:val="hidden"/>
              </w:sdtPr>
              <w:sdtEndPr/>
              <w:sdtContent>
                <w:r w:rsidR="00E23B8F" w:rsidRPr="00FE1DAB">
                  <w:rPr>
                    <w:lang w:bidi="es-ES"/>
                  </w:rPr>
                  <w:t>AGO</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93F1309" w14:textId="77777777" w:rsidR="00194685" w:rsidRPr="00FE1DAB" w:rsidRDefault="008D49B0" w:rsidP="00425C02">
            <w:pPr>
              <w:pStyle w:val="Ttulo3"/>
            </w:pPr>
            <w:sdt>
              <w:sdtPr>
                <w:id w:val="239294902"/>
                <w:placeholder>
                  <w:docPart w:val="2B88058E39114D25A6846212C40B5DDD"/>
                </w:placeholder>
                <w:temporary/>
                <w:showingPlcHdr/>
                <w15:appearance w15:val="hidden"/>
              </w:sdtPr>
              <w:sdtEndPr/>
              <w:sdtContent>
                <w:r w:rsidR="00E23B8F" w:rsidRPr="00FE1DAB">
                  <w:rPr>
                    <w:lang w:bidi="es-ES"/>
                  </w:rPr>
                  <w:t>SEP</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73CA08B9" w14:textId="77777777" w:rsidR="00194685" w:rsidRPr="00FE1DAB" w:rsidRDefault="008D49B0" w:rsidP="00425C02">
            <w:pPr>
              <w:pStyle w:val="Ttulo3"/>
            </w:pPr>
            <w:sdt>
              <w:sdtPr>
                <w:id w:val="1889681968"/>
                <w:placeholder>
                  <w:docPart w:val="53A5B95C241841E4AAA0465FF98843CA"/>
                </w:placeholder>
                <w:temporary/>
                <w:showingPlcHdr/>
                <w15:appearance w15:val="hidden"/>
              </w:sdtPr>
              <w:sdtEndPr/>
              <w:sdtContent>
                <w:r w:rsidR="00E23B8F" w:rsidRPr="00FE1DAB">
                  <w:rPr>
                    <w:lang w:bidi="es-ES"/>
                  </w:rPr>
                  <w:t>OCT</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8BD93D9" w14:textId="77777777" w:rsidR="00194685" w:rsidRPr="00FE1DAB" w:rsidRDefault="008D49B0" w:rsidP="00425C02">
            <w:pPr>
              <w:pStyle w:val="Ttulo3"/>
            </w:pPr>
            <w:sdt>
              <w:sdtPr>
                <w:id w:val="2050107466"/>
                <w:placeholder>
                  <w:docPart w:val="BF0ED5636F554C9F80CAF5AB86A33136"/>
                </w:placeholder>
                <w:temporary/>
                <w:showingPlcHdr/>
                <w15:appearance w15:val="hidden"/>
              </w:sdtPr>
              <w:sdtEndPr/>
              <w:sdtContent>
                <w:r w:rsidR="00E23B8F" w:rsidRPr="00FE1DAB">
                  <w:rPr>
                    <w:lang w:bidi="es-ES"/>
                  </w:rPr>
                  <w:t>NOV</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BDDC261" w14:textId="77777777" w:rsidR="00194685" w:rsidRPr="00FE1DAB" w:rsidRDefault="008D49B0" w:rsidP="00425C02">
            <w:pPr>
              <w:pStyle w:val="Ttulo3"/>
            </w:pPr>
            <w:sdt>
              <w:sdtPr>
                <w:id w:val="-131638653"/>
                <w:placeholder>
                  <w:docPart w:val="C51368493F7B4371A6FC56EAB2FEEAA9"/>
                </w:placeholder>
                <w:temporary/>
                <w:showingPlcHdr/>
                <w15:appearance w15:val="hidden"/>
              </w:sdtPr>
              <w:sdtEndPr/>
              <w:sdtContent>
                <w:r w:rsidR="00E23B8F" w:rsidRPr="00FE1DAB">
                  <w:rPr>
                    <w:lang w:bidi="es-ES"/>
                  </w:rPr>
                  <w:t>DIC</w:t>
                </w:r>
              </w:sdtContent>
            </w:sdt>
          </w:p>
        </w:tc>
        <w:tc>
          <w:tcPr>
            <w:tcW w:w="979" w:type="dxa"/>
            <w:tcBorders>
              <w:top w:val="single" w:sz="4" w:space="0" w:color="404040"/>
              <w:left w:val="single" w:sz="4" w:space="0" w:color="404040"/>
              <w:bottom w:val="single" w:sz="4" w:space="0" w:color="auto"/>
              <w:right w:val="single" w:sz="4" w:space="0" w:color="auto"/>
            </w:tcBorders>
            <w:shd w:val="clear" w:color="000000" w:fill="E6E6E6"/>
            <w:vAlign w:val="center"/>
            <w:hideMark/>
          </w:tcPr>
          <w:p w14:paraId="5576AED8" w14:textId="77777777" w:rsidR="00194685" w:rsidRPr="00FE1DAB" w:rsidRDefault="008D49B0" w:rsidP="00425C02">
            <w:pPr>
              <w:pStyle w:val="Ttulo3"/>
            </w:pPr>
            <w:sdt>
              <w:sdtPr>
                <w:id w:val="-1277562515"/>
                <w:placeholder>
                  <w:docPart w:val="8B597C52D5C54E988970F09FD4FA8552"/>
                </w:placeholder>
                <w:temporary/>
                <w:showingPlcHdr/>
                <w15:appearance w15:val="hidden"/>
              </w:sdtPr>
              <w:sdtEndPr/>
              <w:sdtContent>
                <w:r w:rsidR="00E23B8F" w:rsidRPr="00FE1DAB">
                  <w:rPr>
                    <w:lang w:bidi="es-ES"/>
                  </w:rPr>
                  <w:t>AÑO HASTA LA FECHA</w:t>
                </w:r>
              </w:sdtContent>
            </w:sdt>
          </w:p>
        </w:tc>
      </w:tr>
      <w:tr w:rsidR="00E23B8F" w:rsidRPr="00FE1DAB" w14:paraId="16D0BF4E" w14:textId="77777777" w:rsidTr="00585480">
        <w:trPr>
          <w:trHeight w:val="283"/>
        </w:trPr>
        <w:tc>
          <w:tcPr>
            <w:tcW w:w="1962" w:type="dxa"/>
            <w:tcBorders>
              <w:top w:val="single" w:sz="4" w:space="0" w:color="auto"/>
              <w:left w:val="single" w:sz="4" w:space="0" w:color="auto"/>
              <w:bottom w:val="single" w:sz="4" w:space="0" w:color="404040"/>
              <w:right w:val="single" w:sz="4" w:space="0" w:color="404040"/>
            </w:tcBorders>
            <w:shd w:val="clear" w:color="auto" w:fill="F2F2F2" w:themeFill="background1" w:themeFillShade="F2"/>
            <w:vAlign w:val="center"/>
            <w:hideMark/>
          </w:tcPr>
          <w:p w14:paraId="3F96AF0A" w14:textId="77777777" w:rsidR="00194685" w:rsidRPr="00FE1DAB" w:rsidRDefault="008D49B0" w:rsidP="00425C02">
            <w:pPr>
              <w:pStyle w:val="Textodelatabla"/>
            </w:pPr>
            <w:sdt>
              <w:sdtPr>
                <w:id w:val="-849645076"/>
                <w:placeholder>
                  <w:docPart w:val="9749DC27E4994845936B01348CE2A799"/>
                </w:placeholder>
                <w:temporary/>
                <w:showingPlcHdr/>
                <w15:appearance w15:val="hidden"/>
              </w:sdtPr>
              <w:sdtEndPr/>
              <w:sdtContent>
                <w:r w:rsidR="0092600A" w:rsidRPr="00FE1DAB">
                  <w:rPr>
                    <w:lang w:bidi="es-ES"/>
                  </w:rPr>
                  <w:t>Ventas estimadas</w:t>
                </w:r>
              </w:sdtContent>
            </w:sdt>
          </w:p>
        </w:tc>
        <w:tc>
          <w:tcPr>
            <w:tcW w:w="868"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2C5DFE3" w14:textId="77777777" w:rsidR="00194685" w:rsidRPr="00FE1DAB" w:rsidRDefault="008D49B0" w:rsidP="00425C02">
            <w:pPr>
              <w:pStyle w:val="Textodelatabla"/>
            </w:pPr>
            <w:sdt>
              <w:sdtPr>
                <w:id w:val="1746687396"/>
                <w:placeholder>
                  <w:docPart w:val="76BFC64AC5BB4A848A7D6F0169AC5020"/>
                </w:placeholder>
                <w:temporary/>
                <w:showingPlcHdr/>
                <w15:appearance w15:val="hidden"/>
              </w:sdtPr>
              <w:sdtEndPr/>
              <w:sdtContent>
                <w:r w:rsidR="007B6B58" w:rsidRPr="00FE1DAB">
                  <w:rPr>
                    <w:lang w:bidi="es-ES"/>
                  </w:rPr>
                  <w:t>80 000 €</w:t>
                </w:r>
              </w:sdtContent>
            </w:sdt>
          </w:p>
        </w:tc>
        <w:tc>
          <w:tcPr>
            <w:tcW w:w="831"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C2AC55B" w14:textId="77777777" w:rsidR="00194685" w:rsidRPr="00FE1DAB" w:rsidRDefault="008D49B0" w:rsidP="00425C02">
            <w:pPr>
              <w:pStyle w:val="Textodelatabla"/>
            </w:pPr>
            <w:sdt>
              <w:sdtPr>
                <w:id w:val="-926337208"/>
                <w:placeholder>
                  <w:docPart w:val="52F153497B5743018C9C3947F5369D81"/>
                </w:placeholder>
                <w:temporary/>
                <w:showingPlcHdr/>
                <w15:appearance w15:val="hidden"/>
              </w:sdtPr>
              <w:sdtEndPr/>
              <w:sdtContent>
                <w:r w:rsidR="007B6B58" w:rsidRPr="00FE1DAB">
                  <w:rPr>
                    <w:lang w:bidi="es-ES"/>
                  </w:rPr>
                  <w:t>80 000 €</w:t>
                </w:r>
              </w:sdtContent>
            </w:sdt>
          </w:p>
        </w:tc>
        <w:tc>
          <w:tcPr>
            <w:tcW w:w="893"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FE20F40" w14:textId="77777777" w:rsidR="00194685" w:rsidRPr="00FE1DAB" w:rsidRDefault="008D49B0" w:rsidP="00425C02">
            <w:pPr>
              <w:pStyle w:val="Textodelatabla"/>
            </w:pPr>
            <w:sdt>
              <w:sdtPr>
                <w:id w:val="505107002"/>
                <w:placeholder>
                  <w:docPart w:val="9C8FF61A399B47D7BB79A28B83B4A8B2"/>
                </w:placeholder>
                <w:temporary/>
                <w:showingPlcHdr/>
                <w15:appearance w15:val="hidden"/>
              </w:sdtPr>
              <w:sdtEndPr/>
              <w:sdtContent>
                <w:r w:rsidR="007B6B58" w:rsidRPr="00FE1DAB">
                  <w:rPr>
                    <w:lang w:bidi="es-ES"/>
                  </w:rPr>
                  <w:t>80 000 €</w:t>
                </w:r>
              </w:sdtContent>
            </w:sdt>
          </w:p>
        </w:tc>
        <w:tc>
          <w:tcPr>
            <w:tcW w:w="893"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E6FBFE6" w14:textId="77777777" w:rsidR="00194685" w:rsidRPr="00FE1DAB" w:rsidRDefault="008D49B0" w:rsidP="00425C02">
            <w:pPr>
              <w:pStyle w:val="Textodelatabla"/>
            </w:pPr>
            <w:sdt>
              <w:sdtPr>
                <w:id w:val="-527099319"/>
                <w:placeholder>
                  <w:docPart w:val="E59286F082A24047AD4AD4EAE538B9A7"/>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6021B67D" w14:textId="77777777" w:rsidR="00194685" w:rsidRPr="00FE1DAB" w:rsidRDefault="008D49B0" w:rsidP="00425C02">
            <w:pPr>
              <w:pStyle w:val="Textodelatabla"/>
            </w:pPr>
            <w:sdt>
              <w:sdtPr>
                <w:id w:val="1310747102"/>
                <w:placeholder>
                  <w:docPart w:val="21DB0747407C4E9A9AF8BF1A044CBC86"/>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0862D4BF" w14:textId="77777777" w:rsidR="00194685" w:rsidRPr="00FE1DAB" w:rsidRDefault="008D49B0" w:rsidP="00425C02">
            <w:pPr>
              <w:pStyle w:val="Textodelatabla"/>
            </w:pPr>
            <w:sdt>
              <w:sdtPr>
                <w:id w:val="-166409381"/>
                <w:placeholder>
                  <w:docPart w:val="ECD551FA12EF419A88B5046343A8FB36"/>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288561D" w14:textId="77777777" w:rsidR="00194685" w:rsidRPr="00FE1DAB" w:rsidRDefault="008D49B0" w:rsidP="00425C02">
            <w:pPr>
              <w:pStyle w:val="Textodelatabla"/>
            </w:pPr>
            <w:sdt>
              <w:sdtPr>
                <w:id w:val="-1390566843"/>
                <w:placeholder>
                  <w:docPart w:val="6BA6741EBC754BE3ADDBE72A76EA193F"/>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35C6F40" w14:textId="77777777" w:rsidR="00194685" w:rsidRPr="00FE1DAB" w:rsidRDefault="008D49B0" w:rsidP="00425C02">
            <w:pPr>
              <w:pStyle w:val="Textodelatabla"/>
            </w:pPr>
            <w:sdt>
              <w:sdtPr>
                <w:id w:val="2104231660"/>
                <w:placeholder>
                  <w:docPart w:val="CFE492835C884F3EABB74325E80CCC72"/>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C24C67D" w14:textId="77777777" w:rsidR="00194685" w:rsidRPr="00FE1DAB" w:rsidRDefault="008D49B0" w:rsidP="00425C02">
            <w:pPr>
              <w:pStyle w:val="Textodelatabla"/>
            </w:pPr>
            <w:sdt>
              <w:sdtPr>
                <w:id w:val="-1530103663"/>
                <w:placeholder>
                  <w:docPart w:val="3A6AAB442AB84084A02D3AC1C642140E"/>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9DF73E3" w14:textId="77777777" w:rsidR="00194685" w:rsidRPr="00FE1DAB" w:rsidRDefault="008D49B0" w:rsidP="00425C02">
            <w:pPr>
              <w:pStyle w:val="Textodelatabla"/>
            </w:pPr>
            <w:sdt>
              <w:sdtPr>
                <w:id w:val="1619797622"/>
                <w:placeholder>
                  <w:docPart w:val="910CFA532B6D4A8295C1EC0A53FEBF4A"/>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C6DBA70" w14:textId="77777777" w:rsidR="00194685" w:rsidRPr="00FE1DAB" w:rsidRDefault="008D49B0" w:rsidP="00425C02">
            <w:pPr>
              <w:pStyle w:val="Textodelatabla"/>
            </w:pPr>
            <w:sdt>
              <w:sdtPr>
                <w:id w:val="-1927490251"/>
                <w:placeholder>
                  <w:docPart w:val="461E9BFD9DFE4C498BA54664C707FA38"/>
                </w:placeholder>
                <w:temporary/>
                <w:showingPlcHdr/>
                <w15:appearance w15:val="hidden"/>
              </w:sdtPr>
              <w:sdtEndPr/>
              <w:sdtContent>
                <w:r w:rsidR="007B6B58" w:rsidRPr="00FE1DAB">
                  <w:rPr>
                    <w:lang w:bidi="es-ES"/>
                  </w:rPr>
                  <w:t>80 000 €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8960E8A" w14:textId="77777777" w:rsidR="00194685" w:rsidRPr="00FE1DAB" w:rsidRDefault="008D49B0" w:rsidP="00425C02">
            <w:pPr>
              <w:pStyle w:val="Textodelatabla"/>
            </w:pPr>
            <w:sdt>
              <w:sdtPr>
                <w:id w:val="1332416839"/>
                <w:placeholder>
                  <w:docPart w:val="7CF76704CEF1403D911A03E2FEF9A829"/>
                </w:placeholder>
                <w:temporary/>
                <w:showingPlcHdr/>
                <w15:appearance w15:val="hidden"/>
              </w:sdtPr>
              <w:sdtEndPr/>
              <w:sdtContent>
                <w:r w:rsidR="007B6B58" w:rsidRPr="00FE1DAB">
                  <w:rPr>
                    <w:lang w:bidi="es-ES"/>
                  </w:rPr>
                  <w:t>80 000 €</w:t>
                </w:r>
              </w:sdtContent>
            </w:sdt>
          </w:p>
        </w:tc>
        <w:tc>
          <w:tcPr>
            <w:tcW w:w="979" w:type="dxa"/>
            <w:tcBorders>
              <w:top w:val="single" w:sz="4" w:space="0" w:color="auto"/>
              <w:left w:val="single" w:sz="4" w:space="0" w:color="404040"/>
              <w:bottom w:val="single" w:sz="4" w:space="0" w:color="404040"/>
              <w:right w:val="single" w:sz="4" w:space="0" w:color="auto"/>
            </w:tcBorders>
            <w:shd w:val="clear" w:color="auto" w:fill="F2F2F2" w:themeFill="background1" w:themeFillShade="F2"/>
            <w:noWrap/>
            <w:vAlign w:val="center"/>
            <w:hideMark/>
          </w:tcPr>
          <w:p w14:paraId="6FB89248" w14:textId="77777777" w:rsidR="00194685" w:rsidRPr="00FE1DAB" w:rsidRDefault="008D49B0" w:rsidP="00425C02">
            <w:pPr>
              <w:pStyle w:val="Textodelatabla"/>
            </w:pPr>
            <w:sdt>
              <w:sdtPr>
                <w:id w:val="29383968"/>
                <w:placeholder>
                  <w:docPart w:val="FAF8F2B8C5294CDF970BC30FD064756A"/>
                </w:placeholder>
                <w:temporary/>
                <w:showingPlcHdr/>
                <w15:appearance w15:val="hidden"/>
              </w:sdtPr>
              <w:sdtEndPr/>
              <w:sdtContent>
                <w:r w:rsidR="007B6B58" w:rsidRPr="00FE1DAB">
                  <w:rPr>
                    <w:lang w:bidi="es-ES"/>
                  </w:rPr>
                  <w:t>960 000 €</w:t>
                </w:r>
              </w:sdtContent>
            </w:sdt>
          </w:p>
        </w:tc>
      </w:tr>
      <w:tr w:rsidR="00E23B8F" w:rsidRPr="00FE1DAB" w14:paraId="207E7ABE"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6147E395" w14:textId="77777777" w:rsidR="00194685" w:rsidRPr="00FE1DAB" w:rsidRDefault="008D49B0" w:rsidP="00425C02">
            <w:pPr>
              <w:pStyle w:val="Textodelatabla"/>
            </w:pPr>
            <w:sdt>
              <w:sdtPr>
                <w:id w:val="-73516668"/>
                <w:placeholder>
                  <w:docPart w:val="73F2A92449C445BEBD75E7D65ECDB21D"/>
                </w:placeholder>
                <w:temporary/>
                <w:showingPlcHdr/>
                <w15:appearance w15:val="hidden"/>
              </w:sdtPr>
              <w:sdtEndPr/>
              <w:sdtContent>
                <w:r w:rsidR="0092600A" w:rsidRPr="00FE1DAB">
                  <w:rPr>
                    <w:lang w:bidi="es-ES"/>
                  </w:rPr>
                  <w:t>Menos (descuentos, errores de facturación, seguros rechazados, etc.)</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DF2B993" w14:textId="77777777" w:rsidR="00194685" w:rsidRPr="00FE1DAB" w:rsidRDefault="008D49B0" w:rsidP="00425C02">
            <w:pPr>
              <w:pStyle w:val="Textodelatabla"/>
            </w:pPr>
            <w:sdt>
              <w:sdtPr>
                <w:id w:val="263581099"/>
                <w:placeholder>
                  <w:docPart w:val="4E60124F3D334CC0AB83684A900B7AB7"/>
                </w:placeholder>
                <w:temporary/>
                <w:showingPlcHdr/>
                <w15:appearance w15:val="hidden"/>
              </w:sdtPr>
              <w:sdtEndPr/>
              <w:sdtContent>
                <w:r w:rsidR="009128D7" w:rsidRPr="00FE1DAB">
                  <w:rPr>
                    <w:lang w:bidi="es-ES"/>
                  </w:rPr>
                  <w:t>5000 €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3C60C34" w14:textId="77777777" w:rsidR="00194685" w:rsidRPr="00FE1DAB" w:rsidRDefault="008D49B0" w:rsidP="00425C02">
            <w:pPr>
              <w:pStyle w:val="Textodelatabla"/>
            </w:pPr>
            <w:sdt>
              <w:sdtPr>
                <w:id w:val="188961841"/>
                <w:placeholder>
                  <w:docPart w:val="2AE4D3F4B1464C689E097FE8ADA52C47"/>
                </w:placeholder>
                <w:temporary/>
                <w:showingPlcHdr/>
                <w15:appearance w15:val="hidden"/>
              </w:sdtPr>
              <w:sdtEndPr/>
              <w:sdtContent>
                <w:r w:rsidR="009128D7" w:rsidRPr="00FE1DAB">
                  <w:rPr>
                    <w:lang w:bidi="es-ES"/>
                  </w:rPr>
                  <w:t>5000 €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FCEEB86" w14:textId="77777777" w:rsidR="00194685" w:rsidRPr="00FE1DAB" w:rsidRDefault="008D49B0" w:rsidP="00425C02">
            <w:pPr>
              <w:pStyle w:val="Textodelatabla"/>
            </w:pPr>
            <w:sdt>
              <w:sdtPr>
                <w:id w:val="-856575782"/>
                <w:placeholder>
                  <w:docPart w:val="D9CF840663E94D88A641C748F0892B57"/>
                </w:placeholder>
                <w:temporary/>
                <w:showingPlcHdr/>
                <w15:appearance w15:val="hidden"/>
              </w:sdtPr>
              <w:sdtEndPr/>
              <w:sdtContent>
                <w:r w:rsidR="009128D7" w:rsidRPr="00FE1DAB">
                  <w:rPr>
                    <w:lang w:bidi="es-ES"/>
                  </w:rPr>
                  <w:t>5000 €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02E5C35" w14:textId="77777777" w:rsidR="00194685" w:rsidRPr="00FE1DAB" w:rsidRDefault="008D49B0" w:rsidP="00425C02">
            <w:pPr>
              <w:pStyle w:val="Textodelatabla"/>
            </w:pPr>
            <w:sdt>
              <w:sdtPr>
                <w:id w:val="1390158842"/>
                <w:placeholder>
                  <w:docPart w:val="211FF3D386D9408589D7D56DEEA85C29"/>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D941FA4" w14:textId="77777777" w:rsidR="00194685" w:rsidRPr="00FE1DAB" w:rsidRDefault="008D49B0" w:rsidP="00425C02">
            <w:pPr>
              <w:pStyle w:val="Textodelatabla"/>
            </w:pPr>
            <w:sdt>
              <w:sdtPr>
                <w:id w:val="1197049946"/>
                <w:placeholder>
                  <w:docPart w:val="CBFCE646C4B74DFD85C2C4E95773A693"/>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8EADDF" w14:textId="77777777" w:rsidR="00194685" w:rsidRPr="00FE1DAB" w:rsidRDefault="008D49B0" w:rsidP="00425C02">
            <w:pPr>
              <w:pStyle w:val="Textodelatabla"/>
            </w:pPr>
            <w:sdt>
              <w:sdtPr>
                <w:id w:val="-735938998"/>
                <w:placeholder>
                  <w:docPart w:val="3D8DEC68F00E43F39C0A4074163CB2CD"/>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AB10EF1" w14:textId="77777777" w:rsidR="00194685" w:rsidRPr="00FE1DAB" w:rsidRDefault="008D49B0" w:rsidP="00425C02">
            <w:pPr>
              <w:pStyle w:val="Textodelatabla"/>
            </w:pPr>
            <w:sdt>
              <w:sdtPr>
                <w:id w:val="1879045688"/>
                <w:placeholder>
                  <w:docPart w:val="1B13D0063BD54F4CB78722C79A7D69AB"/>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596FF9B" w14:textId="77777777" w:rsidR="00194685" w:rsidRPr="00FE1DAB" w:rsidRDefault="008D49B0" w:rsidP="00425C02">
            <w:pPr>
              <w:pStyle w:val="Textodelatabla"/>
            </w:pPr>
            <w:sdt>
              <w:sdtPr>
                <w:id w:val="1874572296"/>
                <w:placeholder>
                  <w:docPart w:val="0CEB7169D11A4754B356DF76E5CE20BD"/>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CD89ECD" w14:textId="77777777" w:rsidR="00194685" w:rsidRPr="00FE1DAB" w:rsidRDefault="008D49B0" w:rsidP="00425C02">
            <w:pPr>
              <w:pStyle w:val="Textodelatabla"/>
            </w:pPr>
            <w:sdt>
              <w:sdtPr>
                <w:id w:val="1524209756"/>
                <w:placeholder>
                  <w:docPart w:val="3420C20EC5C64DDB87010D0D3A43FCD8"/>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D50C881" w14:textId="77777777" w:rsidR="00194685" w:rsidRPr="00FE1DAB" w:rsidRDefault="008D49B0" w:rsidP="00425C02">
            <w:pPr>
              <w:pStyle w:val="Textodelatabla"/>
            </w:pPr>
            <w:sdt>
              <w:sdtPr>
                <w:id w:val="1622421411"/>
                <w:placeholder>
                  <w:docPart w:val="79B9B482B00641D1AA4A63E3DEA7C92B"/>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F28F93E" w14:textId="77777777" w:rsidR="00194685" w:rsidRPr="00FE1DAB" w:rsidRDefault="008D49B0" w:rsidP="00425C02">
            <w:pPr>
              <w:pStyle w:val="Textodelatabla"/>
            </w:pPr>
            <w:sdt>
              <w:sdtPr>
                <w:id w:val="-1751342361"/>
                <w:placeholder>
                  <w:docPart w:val="2104CC4BD4584AB4930BB1B1A3EDE17F"/>
                </w:placeholder>
                <w:temporary/>
                <w:showingPlcHdr/>
                <w15:appearance w15:val="hidden"/>
              </w:sdtPr>
              <w:sdtEndPr/>
              <w:sdtContent>
                <w:r w:rsidR="009128D7" w:rsidRPr="00FE1DAB">
                  <w:rPr>
                    <w:lang w:bidi="es-ES"/>
                  </w:rPr>
                  <w:t>5000 €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1EEAD71" w14:textId="77777777" w:rsidR="00194685" w:rsidRPr="00FE1DAB" w:rsidRDefault="008D49B0" w:rsidP="00425C02">
            <w:pPr>
              <w:pStyle w:val="Textodelatabla"/>
            </w:pPr>
            <w:sdt>
              <w:sdtPr>
                <w:id w:val="1004636808"/>
                <w:placeholder>
                  <w:docPart w:val="0B6FBD9BBC804864B3FB509922D79194"/>
                </w:placeholder>
                <w:temporary/>
                <w:showingPlcHdr/>
                <w15:appearance w15:val="hidden"/>
              </w:sdtPr>
              <w:sdtEndPr/>
              <w:sdtContent>
                <w:r w:rsidR="009128D7" w:rsidRPr="00FE1DAB">
                  <w:rPr>
                    <w:lang w:bidi="es-ES"/>
                  </w:rPr>
                  <w:t>5000 €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6C80B3CC" w14:textId="77777777" w:rsidR="00194685" w:rsidRPr="00FE1DAB" w:rsidRDefault="008D49B0" w:rsidP="00425C02">
            <w:pPr>
              <w:pStyle w:val="Textodelatabla"/>
            </w:pPr>
            <w:sdt>
              <w:sdtPr>
                <w:id w:val="1760178481"/>
                <w:placeholder>
                  <w:docPart w:val="ECB952C6BBFE42868559A8F7C3E4CA32"/>
                </w:placeholder>
                <w:temporary/>
                <w:showingPlcHdr/>
                <w15:appearance w15:val="hidden"/>
              </w:sdtPr>
              <w:sdtEndPr/>
              <w:sdtContent>
                <w:r w:rsidR="009128D7" w:rsidRPr="00FE1DAB">
                  <w:rPr>
                    <w:lang w:bidi="es-ES"/>
                  </w:rPr>
                  <w:t xml:space="preserve">60 000 € </w:t>
                </w:r>
              </w:sdtContent>
            </w:sdt>
          </w:p>
        </w:tc>
      </w:tr>
      <w:tr w:rsidR="00E23B8F" w:rsidRPr="00FE1DAB" w14:paraId="12F2A4DE"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2F379893" w14:textId="77777777" w:rsidR="00194685" w:rsidRPr="00FE1DAB" w:rsidRDefault="008D49B0" w:rsidP="00425C02">
            <w:pPr>
              <w:pStyle w:val="Textodelatabla"/>
            </w:pPr>
            <w:sdt>
              <w:sdtPr>
                <w:id w:val="-483091906"/>
                <w:placeholder>
                  <w:docPart w:val="72D904767DCD44B6A4FC93CADE1D7B15"/>
                </w:placeholder>
                <w:temporary/>
                <w:showingPlcHdr/>
                <w15:appearance w15:val="hidden"/>
              </w:sdtPr>
              <w:sdtEndPr/>
              <w:sdtContent>
                <w:r w:rsidR="0092600A" w:rsidRPr="00FE1DAB">
                  <w:rPr>
                    <w:lang w:bidi="es-ES"/>
                  </w:rPr>
                  <w:t>Ingresos por servicios</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2E5192C" w14:textId="77777777" w:rsidR="00194685" w:rsidRPr="00FE1DAB" w:rsidRDefault="008D49B0" w:rsidP="00425C02">
            <w:pPr>
              <w:pStyle w:val="Textodelatabla"/>
            </w:pPr>
            <w:sdt>
              <w:sdtPr>
                <w:id w:val="-1122769714"/>
                <w:placeholder>
                  <w:docPart w:val="90E6C793ADE94DEEB0A629F99749232B"/>
                </w:placeholder>
                <w:temporary/>
                <w:showingPlcHdr/>
                <w15:appearance w15:val="hidden"/>
              </w:sdtPr>
              <w:sdtEndPr/>
              <w:sdtContent>
                <w:r w:rsidR="008A60B8" w:rsidRPr="00FE1DAB">
                  <w:rPr>
                    <w:lang w:bidi="es-ES"/>
                  </w:rPr>
                  <w:t>0 €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A035154" w14:textId="77777777" w:rsidR="00194685" w:rsidRPr="00FE1DAB" w:rsidRDefault="008D49B0" w:rsidP="00425C02">
            <w:pPr>
              <w:pStyle w:val="Textodelatabla"/>
            </w:pPr>
            <w:sdt>
              <w:sdtPr>
                <w:id w:val="-1388103826"/>
                <w:placeholder>
                  <w:docPart w:val="33C23272B35F4735957B2618867EBDF7"/>
                </w:placeholder>
                <w:temporary/>
                <w:showingPlcHdr/>
                <w15:appearance w15:val="hidden"/>
              </w:sdtPr>
              <w:sdtEndPr/>
              <w:sdtContent>
                <w:r w:rsidR="008A60B8" w:rsidRPr="00FE1DAB">
                  <w:rPr>
                    <w:lang w:bidi="es-ES"/>
                  </w:rPr>
                  <w:t>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C53BAAA" w14:textId="77777777" w:rsidR="00194685" w:rsidRPr="00FE1DAB" w:rsidRDefault="008D49B0" w:rsidP="00425C02">
            <w:pPr>
              <w:pStyle w:val="Textodelatabla"/>
            </w:pPr>
            <w:sdt>
              <w:sdtPr>
                <w:id w:val="-875853201"/>
                <w:placeholder>
                  <w:docPart w:val="7124DC67BB634DE58A13419DD04D3B82"/>
                </w:placeholder>
                <w:temporary/>
                <w:showingPlcHdr/>
                <w15:appearance w15:val="hidden"/>
              </w:sdtPr>
              <w:sdtEndPr/>
              <w:sdtContent>
                <w:r w:rsidR="008A60B8" w:rsidRPr="00FE1DAB">
                  <w:rPr>
                    <w:lang w:bidi="es-ES"/>
                  </w:rPr>
                  <w:t>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32CF09D" w14:textId="77777777" w:rsidR="00194685" w:rsidRPr="00FE1DAB" w:rsidRDefault="008D49B0" w:rsidP="00425C02">
            <w:pPr>
              <w:pStyle w:val="Textodelatabla"/>
            </w:pPr>
            <w:sdt>
              <w:sdtPr>
                <w:id w:val="-1866657783"/>
                <w:placeholder>
                  <w:docPart w:val="1EB7C4B2D0B94D559C47A3E82A255898"/>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E177D3E" w14:textId="77777777" w:rsidR="00194685" w:rsidRPr="00FE1DAB" w:rsidRDefault="008D49B0" w:rsidP="00425C02">
            <w:pPr>
              <w:pStyle w:val="Textodelatabla"/>
            </w:pPr>
            <w:sdt>
              <w:sdtPr>
                <w:id w:val="-948779129"/>
                <w:placeholder>
                  <w:docPart w:val="342E2BCA16B84C8C93232DEF9E09C14E"/>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2C94EF" w14:textId="77777777" w:rsidR="00194685" w:rsidRPr="00FE1DAB" w:rsidRDefault="008D49B0" w:rsidP="00425C02">
            <w:pPr>
              <w:pStyle w:val="Textodelatabla"/>
            </w:pPr>
            <w:sdt>
              <w:sdtPr>
                <w:id w:val="-1927880450"/>
                <w:placeholder>
                  <w:docPart w:val="2B357F04A08B4E30AD1E464B029B7356"/>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75A4D66" w14:textId="77777777" w:rsidR="00194685" w:rsidRPr="00FE1DAB" w:rsidRDefault="008D49B0" w:rsidP="00425C02">
            <w:pPr>
              <w:pStyle w:val="Textodelatabla"/>
            </w:pPr>
            <w:sdt>
              <w:sdtPr>
                <w:id w:val="-182357846"/>
                <w:placeholder>
                  <w:docPart w:val="8DEF892EF14D4A9B86EA1862CB97F0E8"/>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E57FAD9" w14:textId="77777777" w:rsidR="00194685" w:rsidRPr="00FE1DAB" w:rsidRDefault="008D49B0" w:rsidP="00425C02">
            <w:pPr>
              <w:pStyle w:val="Textodelatabla"/>
            </w:pPr>
            <w:sdt>
              <w:sdtPr>
                <w:id w:val="1419062577"/>
                <w:placeholder>
                  <w:docPart w:val="7D907BE0FDAD4A958DF335D72D67962D"/>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03F4AE6" w14:textId="77777777" w:rsidR="00194685" w:rsidRPr="00FE1DAB" w:rsidRDefault="008D49B0" w:rsidP="00425C02">
            <w:pPr>
              <w:pStyle w:val="Textodelatabla"/>
            </w:pPr>
            <w:sdt>
              <w:sdtPr>
                <w:id w:val="1041859869"/>
                <w:placeholder>
                  <w:docPart w:val="1145F6C05F444C62AD197147FF8C0DD2"/>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7291AF7" w14:textId="77777777" w:rsidR="00194685" w:rsidRPr="00FE1DAB" w:rsidRDefault="008D49B0" w:rsidP="00425C02">
            <w:pPr>
              <w:pStyle w:val="Textodelatabla"/>
            </w:pPr>
            <w:sdt>
              <w:sdtPr>
                <w:id w:val="1400013725"/>
                <w:placeholder>
                  <w:docPart w:val="F378CFC1D2B34AB29E18AD6F170D1C55"/>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EFC6586" w14:textId="77777777" w:rsidR="00194685" w:rsidRPr="00FE1DAB" w:rsidRDefault="008D49B0" w:rsidP="00425C02">
            <w:pPr>
              <w:pStyle w:val="Textodelatabla"/>
            </w:pPr>
            <w:sdt>
              <w:sdtPr>
                <w:id w:val="-1593850869"/>
                <w:placeholder>
                  <w:docPart w:val="96FE1805AF244B0F8DBA85C677DA9CA1"/>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3CF9FD2" w14:textId="77777777" w:rsidR="00194685" w:rsidRPr="00FE1DAB" w:rsidRDefault="008D49B0" w:rsidP="00425C02">
            <w:pPr>
              <w:pStyle w:val="Textodelatabla"/>
            </w:pPr>
            <w:sdt>
              <w:sdtPr>
                <w:id w:val="1887598922"/>
                <w:placeholder>
                  <w:docPart w:val="8A0B1FB930D24BD89C52CB43CB402B15"/>
                </w:placeholder>
                <w:temporary/>
                <w:showingPlcHdr/>
                <w15:appearance w15:val="hidden"/>
              </w:sdtPr>
              <w:sdtEndPr/>
              <w:sdtContent>
                <w:r w:rsidR="008A60B8" w:rsidRPr="00FE1DAB">
                  <w:rPr>
                    <w:lang w:bidi="es-ES"/>
                  </w:rPr>
                  <w:t>0 €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6F330278" w14:textId="77777777" w:rsidR="00194685" w:rsidRPr="00FE1DAB" w:rsidRDefault="008D49B0" w:rsidP="00425C02">
            <w:pPr>
              <w:pStyle w:val="Textodelatabla"/>
            </w:pPr>
            <w:sdt>
              <w:sdtPr>
                <w:id w:val="-742411456"/>
                <w:placeholder>
                  <w:docPart w:val="CA01836D3D3E46D7A6CA098AABD4895F"/>
                </w:placeholder>
                <w:temporary/>
                <w:showingPlcHdr/>
                <w15:appearance w15:val="hidden"/>
              </w:sdtPr>
              <w:sdtEndPr/>
              <w:sdtContent>
                <w:r w:rsidR="008A60B8" w:rsidRPr="00FE1DAB">
                  <w:rPr>
                    <w:lang w:bidi="es-ES"/>
                  </w:rPr>
                  <w:t>0 €</w:t>
                </w:r>
              </w:sdtContent>
            </w:sdt>
          </w:p>
        </w:tc>
      </w:tr>
      <w:tr w:rsidR="00E23B8F" w:rsidRPr="00FE1DAB" w14:paraId="77B2F287"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01AB8217" w14:textId="77777777" w:rsidR="00194685" w:rsidRPr="00FE1DAB" w:rsidRDefault="008D49B0" w:rsidP="00425C02">
            <w:pPr>
              <w:pStyle w:val="Textodelatabla"/>
            </w:pPr>
            <w:sdt>
              <w:sdtPr>
                <w:id w:val="-1902436966"/>
                <w:placeholder>
                  <w:docPart w:val="273A83CC301144A5BCFD317BFF8F2F7D"/>
                </w:placeholder>
                <w:temporary/>
                <w:showingPlcHdr/>
                <w15:appearance w15:val="hidden"/>
              </w:sdtPr>
              <w:sdtEndPr/>
              <w:sdtContent>
                <w:r w:rsidR="0092600A" w:rsidRPr="00FE1DAB">
                  <w:rPr>
                    <w:lang w:bidi="es-ES"/>
                  </w:rPr>
                  <w:t>Otros ingresos</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BAA4AA1" w14:textId="77777777" w:rsidR="00194685" w:rsidRPr="00FE1DAB" w:rsidRDefault="008D49B0" w:rsidP="00425C02">
            <w:pPr>
              <w:pStyle w:val="Textodelatabla"/>
            </w:pPr>
            <w:sdt>
              <w:sdtPr>
                <w:id w:val="712085571"/>
                <w:placeholder>
                  <w:docPart w:val="6B4A086039424736B508F83254C5BAE6"/>
                </w:placeholder>
                <w:temporary/>
                <w:showingPlcHdr/>
                <w15:appearance w15:val="hidden"/>
              </w:sdtPr>
              <w:sdtEndPr/>
              <w:sdtContent>
                <w:r w:rsidR="008A60B8" w:rsidRPr="00FE1DAB">
                  <w:rPr>
                    <w:lang w:bidi="es-ES"/>
                  </w:rPr>
                  <w:t>0 €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EFDC4A7" w14:textId="77777777" w:rsidR="00194685" w:rsidRPr="00FE1DAB" w:rsidRDefault="008D49B0" w:rsidP="00425C02">
            <w:pPr>
              <w:pStyle w:val="Textodelatabla"/>
            </w:pPr>
            <w:sdt>
              <w:sdtPr>
                <w:id w:val="154186712"/>
                <w:placeholder>
                  <w:docPart w:val="58C019B4AE7F49EA8FC32A4D4B800124"/>
                </w:placeholder>
                <w:temporary/>
                <w:showingPlcHdr/>
                <w15:appearance w15:val="hidden"/>
              </w:sdtPr>
              <w:sdtEndPr/>
              <w:sdtContent>
                <w:r w:rsidR="008A60B8" w:rsidRPr="00FE1DAB">
                  <w:rPr>
                    <w:lang w:bidi="es-ES"/>
                  </w:rPr>
                  <w:t>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86E140F" w14:textId="77777777" w:rsidR="00194685" w:rsidRPr="00FE1DAB" w:rsidRDefault="008D49B0" w:rsidP="00425C02">
            <w:pPr>
              <w:pStyle w:val="Textodelatabla"/>
            </w:pPr>
            <w:sdt>
              <w:sdtPr>
                <w:id w:val="1113789760"/>
                <w:placeholder>
                  <w:docPart w:val="DE704FB57455426BB77EFFC393343297"/>
                </w:placeholder>
                <w:temporary/>
                <w:showingPlcHdr/>
                <w15:appearance w15:val="hidden"/>
              </w:sdtPr>
              <w:sdtEndPr/>
              <w:sdtContent>
                <w:r w:rsidR="008A60B8" w:rsidRPr="00FE1DAB">
                  <w:rPr>
                    <w:lang w:bidi="es-ES"/>
                  </w:rPr>
                  <w:t>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20451AD" w14:textId="77777777" w:rsidR="00194685" w:rsidRPr="00FE1DAB" w:rsidRDefault="008D49B0" w:rsidP="00425C02">
            <w:pPr>
              <w:pStyle w:val="Textodelatabla"/>
            </w:pPr>
            <w:sdt>
              <w:sdtPr>
                <w:id w:val="-1628078661"/>
                <w:placeholder>
                  <w:docPart w:val="ECC386149A004256AC9CC409AD97D19F"/>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ABE259A" w14:textId="77777777" w:rsidR="00194685" w:rsidRPr="00FE1DAB" w:rsidRDefault="008D49B0" w:rsidP="00425C02">
            <w:pPr>
              <w:pStyle w:val="Textodelatabla"/>
            </w:pPr>
            <w:sdt>
              <w:sdtPr>
                <w:id w:val="-1981453609"/>
                <w:placeholder>
                  <w:docPart w:val="026B38A7D4D3470091AF9267D7132EAF"/>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BB550ED" w14:textId="77777777" w:rsidR="00194685" w:rsidRPr="00FE1DAB" w:rsidRDefault="008D49B0" w:rsidP="00425C02">
            <w:pPr>
              <w:pStyle w:val="Textodelatabla"/>
            </w:pPr>
            <w:sdt>
              <w:sdtPr>
                <w:id w:val="-2000264643"/>
                <w:placeholder>
                  <w:docPart w:val="4DAA488BA38F41F3A27CEC027025DD0E"/>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5EE4E9E" w14:textId="77777777" w:rsidR="00194685" w:rsidRPr="00FE1DAB" w:rsidRDefault="008D49B0" w:rsidP="00425C02">
            <w:pPr>
              <w:pStyle w:val="Textodelatabla"/>
            </w:pPr>
            <w:sdt>
              <w:sdtPr>
                <w:id w:val="-353491148"/>
                <w:placeholder>
                  <w:docPart w:val="411CF99E143D459EBF93D99276E20E21"/>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24AD7EA" w14:textId="77777777" w:rsidR="00194685" w:rsidRPr="00FE1DAB" w:rsidRDefault="008D49B0" w:rsidP="00425C02">
            <w:pPr>
              <w:pStyle w:val="Textodelatabla"/>
            </w:pPr>
            <w:sdt>
              <w:sdtPr>
                <w:id w:val="-1042515084"/>
                <w:placeholder>
                  <w:docPart w:val="A69AF9E989B74E91A4D486B8406E61E3"/>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C4A2803" w14:textId="77777777" w:rsidR="00194685" w:rsidRPr="00FE1DAB" w:rsidRDefault="008D49B0" w:rsidP="00425C02">
            <w:pPr>
              <w:pStyle w:val="Textodelatabla"/>
            </w:pPr>
            <w:sdt>
              <w:sdtPr>
                <w:id w:val="-419795812"/>
                <w:placeholder>
                  <w:docPart w:val="732534668DF14310A59956D45B5022E5"/>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3EDEC87" w14:textId="77777777" w:rsidR="00194685" w:rsidRPr="00FE1DAB" w:rsidRDefault="008D49B0" w:rsidP="00425C02">
            <w:pPr>
              <w:pStyle w:val="Textodelatabla"/>
            </w:pPr>
            <w:sdt>
              <w:sdtPr>
                <w:id w:val="-1172869529"/>
                <w:placeholder>
                  <w:docPart w:val="F8A5BE2F4A1549ED8D688A2A3FF9A95B"/>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997F78C" w14:textId="77777777" w:rsidR="00194685" w:rsidRPr="00FE1DAB" w:rsidRDefault="008D49B0" w:rsidP="00425C02">
            <w:pPr>
              <w:pStyle w:val="Textodelatabla"/>
            </w:pPr>
            <w:sdt>
              <w:sdtPr>
                <w:id w:val="2020727541"/>
                <w:placeholder>
                  <w:docPart w:val="C9A3F9B9AAD2489ABEC232AA996FC0DC"/>
                </w:placeholder>
                <w:temporary/>
                <w:showingPlcHdr/>
                <w15:appearance w15:val="hidden"/>
              </w:sdtPr>
              <w:sdtEndPr/>
              <w:sdtContent>
                <w:r w:rsidR="008A60B8" w:rsidRPr="00FE1DAB">
                  <w:rPr>
                    <w:lang w:bidi="es-ES"/>
                  </w:rPr>
                  <w:t>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007D1E" w14:textId="77777777" w:rsidR="00194685" w:rsidRPr="00FE1DAB" w:rsidRDefault="008D49B0" w:rsidP="00425C02">
            <w:pPr>
              <w:pStyle w:val="Textodelatabla"/>
            </w:pPr>
            <w:sdt>
              <w:sdtPr>
                <w:id w:val="1067148561"/>
                <w:placeholder>
                  <w:docPart w:val="B2FD7C3E733241EA9947F9378C8CAE1F"/>
                </w:placeholder>
                <w:temporary/>
                <w:showingPlcHdr/>
                <w15:appearance w15:val="hidden"/>
              </w:sdtPr>
              <w:sdtEndPr/>
              <w:sdtContent>
                <w:r w:rsidR="008A60B8" w:rsidRPr="00FE1DAB">
                  <w:rPr>
                    <w:lang w:bidi="es-ES"/>
                  </w:rPr>
                  <w:t>0 €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7BCCB7C5" w14:textId="77777777" w:rsidR="00194685" w:rsidRPr="00FE1DAB" w:rsidRDefault="008D49B0" w:rsidP="00425C02">
            <w:pPr>
              <w:pStyle w:val="Textodelatabla"/>
            </w:pPr>
            <w:sdt>
              <w:sdtPr>
                <w:id w:val="-479688603"/>
                <w:placeholder>
                  <w:docPart w:val="619802045EC047D5B73B527926B8DECC"/>
                </w:placeholder>
                <w:temporary/>
                <w:showingPlcHdr/>
                <w15:appearance w15:val="hidden"/>
              </w:sdtPr>
              <w:sdtEndPr/>
              <w:sdtContent>
                <w:r w:rsidR="008A60B8" w:rsidRPr="00FE1DAB">
                  <w:rPr>
                    <w:lang w:bidi="es-ES"/>
                  </w:rPr>
                  <w:t>0 €</w:t>
                </w:r>
              </w:sdtContent>
            </w:sdt>
          </w:p>
        </w:tc>
      </w:tr>
      <w:tr w:rsidR="00E23B8F" w:rsidRPr="00FE1DAB" w14:paraId="672E3FA9"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270F2FE3" w14:textId="77777777" w:rsidR="00194685" w:rsidRPr="00FE1DAB" w:rsidRDefault="008D49B0" w:rsidP="00425C02">
            <w:pPr>
              <w:pStyle w:val="Textodelatabla"/>
            </w:pPr>
            <w:sdt>
              <w:sdtPr>
                <w:id w:val="-1500424184"/>
                <w:placeholder>
                  <w:docPart w:val="13E0CF327FDD4620B77F01057EE8DE58"/>
                </w:placeholder>
                <w:temporary/>
                <w:showingPlcHdr/>
                <w15:appearance w15:val="hidden"/>
              </w:sdtPr>
              <w:sdtEndPr/>
              <w:sdtContent>
                <w:r w:rsidR="0092600A" w:rsidRPr="00FE1DAB">
                  <w:rPr>
                    <w:lang w:bidi="es-ES"/>
                  </w:rPr>
                  <w:t>Ventas netas</w:t>
                </w:r>
              </w:sdtContent>
            </w:sdt>
          </w:p>
        </w:tc>
        <w:tc>
          <w:tcPr>
            <w:tcW w:w="868"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CACE146" w14:textId="77777777" w:rsidR="00194685" w:rsidRPr="00FE1DAB" w:rsidRDefault="008D49B0" w:rsidP="00425C02">
            <w:pPr>
              <w:pStyle w:val="Textodelatabla"/>
            </w:pPr>
            <w:sdt>
              <w:sdtPr>
                <w:id w:val="-1382008194"/>
                <w:placeholder>
                  <w:docPart w:val="79264DCEBB1145A38F960FF9B1DE4254"/>
                </w:placeholder>
                <w:temporary/>
                <w:showingPlcHdr/>
                <w15:appearance w15:val="hidden"/>
              </w:sdtPr>
              <w:sdtEndPr/>
              <w:sdtContent>
                <w:r w:rsidR="008A60B8" w:rsidRPr="00FE1DAB">
                  <w:rPr>
                    <w:lang w:bidi="es-ES"/>
                  </w:rPr>
                  <w:t>75 000€</w:t>
                </w:r>
              </w:sdtContent>
            </w:sdt>
          </w:p>
        </w:tc>
        <w:tc>
          <w:tcPr>
            <w:tcW w:w="831"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F4AEAAF" w14:textId="77777777" w:rsidR="00194685" w:rsidRPr="00FE1DAB" w:rsidRDefault="008D49B0" w:rsidP="00425C02">
            <w:pPr>
              <w:pStyle w:val="Textodelatabla"/>
            </w:pPr>
            <w:sdt>
              <w:sdtPr>
                <w:id w:val="720174156"/>
                <w:placeholder>
                  <w:docPart w:val="B207515693C64774A54CEF6C78C24D9A"/>
                </w:placeholder>
                <w:temporary/>
                <w:showingPlcHdr/>
                <w15:appearance w15:val="hidden"/>
              </w:sdtPr>
              <w:sdtEndPr/>
              <w:sdtContent>
                <w:r w:rsidR="008A60B8" w:rsidRPr="00FE1DAB">
                  <w:rPr>
                    <w:lang w:bidi="es-ES"/>
                  </w:rPr>
                  <w:t>75 000€</w:t>
                </w:r>
              </w:sdtContent>
            </w:sdt>
          </w:p>
        </w:tc>
        <w:tc>
          <w:tcPr>
            <w:tcW w:w="893"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81A1483" w14:textId="77777777" w:rsidR="00194685" w:rsidRPr="00FE1DAB" w:rsidRDefault="008D49B0" w:rsidP="00425C02">
            <w:pPr>
              <w:pStyle w:val="Textodelatabla"/>
            </w:pPr>
            <w:sdt>
              <w:sdtPr>
                <w:id w:val="172699627"/>
                <w:placeholder>
                  <w:docPart w:val="4E36DC6411284B6DB9C601073116B7D5"/>
                </w:placeholder>
                <w:temporary/>
                <w:showingPlcHdr/>
                <w15:appearance w15:val="hidden"/>
              </w:sdtPr>
              <w:sdtEndPr/>
              <w:sdtContent>
                <w:r w:rsidR="008A60B8" w:rsidRPr="00FE1DAB">
                  <w:rPr>
                    <w:lang w:bidi="es-ES"/>
                  </w:rPr>
                  <w:t>75 000€</w:t>
                </w:r>
              </w:sdtContent>
            </w:sdt>
          </w:p>
        </w:tc>
        <w:tc>
          <w:tcPr>
            <w:tcW w:w="893"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7B91D6BA" w14:textId="77777777" w:rsidR="00194685" w:rsidRPr="00FE1DAB" w:rsidRDefault="008D49B0" w:rsidP="00425C02">
            <w:pPr>
              <w:pStyle w:val="Textodelatabla"/>
            </w:pPr>
            <w:sdt>
              <w:sdtPr>
                <w:id w:val="1730960215"/>
                <w:placeholder>
                  <w:docPart w:val="20B4A6C7923F49B68F84B35AB4664979"/>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4E7A86A" w14:textId="77777777" w:rsidR="00194685" w:rsidRPr="00FE1DAB" w:rsidRDefault="008D49B0" w:rsidP="00425C02">
            <w:pPr>
              <w:pStyle w:val="Textodelatabla"/>
            </w:pPr>
            <w:sdt>
              <w:sdtPr>
                <w:id w:val="480205200"/>
                <w:placeholder>
                  <w:docPart w:val="DB6028FE4FD048FB9723B26168D00C86"/>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634B44F" w14:textId="77777777" w:rsidR="00194685" w:rsidRPr="00FE1DAB" w:rsidRDefault="008D49B0" w:rsidP="00425C02">
            <w:pPr>
              <w:pStyle w:val="Textodelatabla"/>
            </w:pPr>
            <w:sdt>
              <w:sdtPr>
                <w:id w:val="-222675383"/>
                <w:placeholder>
                  <w:docPart w:val="24ECB88A00C04EC896F062F437898E7D"/>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EF637AF" w14:textId="77777777" w:rsidR="00194685" w:rsidRPr="00FE1DAB" w:rsidRDefault="008D49B0" w:rsidP="00425C02">
            <w:pPr>
              <w:pStyle w:val="Textodelatabla"/>
            </w:pPr>
            <w:sdt>
              <w:sdtPr>
                <w:id w:val="-1933805963"/>
                <w:placeholder>
                  <w:docPart w:val="72E6418842A2422E97A610EF8E3B117E"/>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6C2E727" w14:textId="77777777" w:rsidR="00194685" w:rsidRPr="00FE1DAB" w:rsidRDefault="008D49B0" w:rsidP="00425C02">
            <w:pPr>
              <w:pStyle w:val="Textodelatabla"/>
            </w:pPr>
            <w:sdt>
              <w:sdtPr>
                <w:id w:val="-911847287"/>
                <w:placeholder>
                  <w:docPart w:val="F7563C6751D24FC8AA882955C0EF66D0"/>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4E2A8DF2" w14:textId="77777777" w:rsidR="00194685" w:rsidRPr="00FE1DAB" w:rsidRDefault="008D49B0" w:rsidP="00425C02">
            <w:pPr>
              <w:pStyle w:val="Textodelatabla"/>
            </w:pPr>
            <w:sdt>
              <w:sdtPr>
                <w:id w:val="1946577991"/>
                <w:placeholder>
                  <w:docPart w:val="B9AEB51CBF864934A5AB295B32350921"/>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1946164" w14:textId="77777777" w:rsidR="00194685" w:rsidRPr="00FE1DAB" w:rsidRDefault="008D49B0" w:rsidP="00425C02">
            <w:pPr>
              <w:pStyle w:val="Textodelatabla"/>
            </w:pPr>
            <w:sdt>
              <w:sdtPr>
                <w:id w:val="-1711949236"/>
                <w:placeholder>
                  <w:docPart w:val="C1F5FDC84EB54D67BBF010C135FC4574"/>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4469296C" w14:textId="77777777" w:rsidR="00194685" w:rsidRPr="00FE1DAB" w:rsidRDefault="008D49B0" w:rsidP="00425C02">
            <w:pPr>
              <w:pStyle w:val="Textodelatabla"/>
            </w:pPr>
            <w:sdt>
              <w:sdtPr>
                <w:id w:val="-177352036"/>
                <w:placeholder>
                  <w:docPart w:val="87F53B49FFA94699BC91AEB42EC6A0E6"/>
                </w:placeholder>
                <w:temporary/>
                <w:showingPlcHdr/>
                <w15:appearance w15:val="hidden"/>
              </w:sdtPr>
              <w:sdtEndPr/>
              <w:sdtContent>
                <w:r w:rsidR="008A60B8" w:rsidRPr="00FE1DAB">
                  <w:rPr>
                    <w:lang w:bidi="es-ES"/>
                  </w:rPr>
                  <w:t>75 000€</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166E3E3" w14:textId="77777777" w:rsidR="00194685" w:rsidRPr="00FE1DAB" w:rsidRDefault="008D49B0" w:rsidP="00425C02">
            <w:pPr>
              <w:pStyle w:val="Textodelatabla"/>
            </w:pPr>
            <w:sdt>
              <w:sdtPr>
                <w:id w:val="-805085798"/>
                <w:placeholder>
                  <w:docPart w:val="A071A5525B4D4154882F6180A971FA2E"/>
                </w:placeholder>
                <w:temporary/>
                <w:showingPlcHdr/>
                <w15:appearance w15:val="hidden"/>
              </w:sdtPr>
              <w:sdtEndPr/>
              <w:sdtContent>
                <w:r w:rsidR="008A60B8" w:rsidRPr="00FE1DAB">
                  <w:rPr>
                    <w:lang w:bidi="es-ES"/>
                  </w:rPr>
                  <w:t>75 000€</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3341322A" w14:textId="77777777" w:rsidR="00194685" w:rsidRPr="00FE1DAB" w:rsidRDefault="008D49B0" w:rsidP="00425C02">
            <w:pPr>
              <w:pStyle w:val="Textodelatabla"/>
            </w:pPr>
            <w:sdt>
              <w:sdtPr>
                <w:id w:val="-654994369"/>
                <w:placeholder>
                  <w:docPart w:val="B95C60503FA54841B8DE90AB7CE8934C"/>
                </w:placeholder>
                <w:temporary/>
                <w:showingPlcHdr/>
                <w15:appearance w15:val="hidden"/>
              </w:sdtPr>
              <w:sdtEndPr/>
              <w:sdtContent>
                <w:r w:rsidR="008A60B8" w:rsidRPr="00FE1DAB">
                  <w:rPr>
                    <w:lang w:bidi="es-ES"/>
                  </w:rPr>
                  <w:t xml:space="preserve">900 000 € </w:t>
                </w:r>
              </w:sdtContent>
            </w:sdt>
          </w:p>
        </w:tc>
      </w:tr>
      <w:tr w:rsidR="00E23B8F" w:rsidRPr="00FE1DAB" w14:paraId="7A727A1D"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744D1E64" w14:textId="77777777" w:rsidR="00194685" w:rsidRPr="00FE1DAB" w:rsidRDefault="008D49B0" w:rsidP="00425C02">
            <w:pPr>
              <w:pStyle w:val="Textodelatabla"/>
            </w:pPr>
            <w:sdt>
              <w:sdtPr>
                <w:id w:val="-1892953334"/>
                <w:placeholder>
                  <w:docPart w:val="28FD2DC141B4436DACB998A7E24BD550"/>
                </w:placeholder>
                <w:temporary/>
                <w:showingPlcHdr/>
                <w15:appearance w15:val="hidden"/>
              </w:sdtPr>
              <w:sdtEndPr/>
              <w:sdtContent>
                <w:r w:rsidR="0092600A" w:rsidRPr="00FE1DAB">
                  <w:rPr>
                    <w:lang w:bidi="es-ES"/>
                  </w:rPr>
                  <w:t>Coste de los bienes vendidos</w:t>
                </w:r>
              </w:sdtContent>
            </w:sdt>
          </w:p>
        </w:tc>
        <w:tc>
          <w:tcPr>
            <w:tcW w:w="868"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D93E707" w14:textId="77777777" w:rsidR="00194685" w:rsidRPr="00FE1DAB" w:rsidRDefault="008D49B0" w:rsidP="00425C02">
            <w:pPr>
              <w:pStyle w:val="Textodelatabla"/>
            </w:pPr>
            <w:sdt>
              <w:sdtPr>
                <w:id w:val="843214337"/>
                <w:placeholder>
                  <w:docPart w:val="149021295E414EDF99F8103587DE038B"/>
                </w:placeholder>
                <w:temporary/>
                <w:showingPlcHdr/>
                <w15:appearance w15:val="hidden"/>
              </w:sdtPr>
              <w:sdtEndPr/>
              <w:sdtContent>
                <w:r w:rsidR="008A60B8" w:rsidRPr="00FE1DAB">
                  <w:rPr>
                    <w:lang w:bidi="es-ES"/>
                  </w:rPr>
                  <w:t>1000€</w:t>
                </w:r>
              </w:sdtContent>
            </w:sdt>
          </w:p>
        </w:tc>
        <w:tc>
          <w:tcPr>
            <w:tcW w:w="831"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E12C565" w14:textId="77777777" w:rsidR="00194685" w:rsidRPr="00FE1DAB" w:rsidRDefault="008D49B0" w:rsidP="00425C02">
            <w:pPr>
              <w:pStyle w:val="Textodelatabla"/>
            </w:pPr>
            <w:sdt>
              <w:sdtPr>
                <w:id w:val="-1145736656"/>
                <w:placeholder>
                  <w:docPart w:val="2889CDD27AE749C5AD2FF136612154E1"/>
                </w:placeholder>
                <w:temporary/>
                <w:showingPlcHdr/>
                <w15:appearance w15:val="hidden"/>
              </w:sdtPr>
              <w:sdtEndPr/>
              <w:sdtContent>
                <w:r w:rsidR="008A60B8" w:rsidRPr="00FE1DAB">
                  <w:rPr>
                    <w:lang w:bidi="es-ES"/>
                  </w:rPr>
                  <w:t>1000€</w:t>
                </w:r>
              </w:sdtContent>
            </w:sdt>
          </w:p>
        </w:tc>
        <w:tc>
          <w:tcPr>
            <w:tcW w:w="893"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712B82F6" w14:textId="77777777" w:rsidR="00194685" w:rsidRPr="00FE1DAB" w:rsidRDefault="008D49B0" w:rsidP="00425C02">
            <w:pPr>
              <w:pStyle w:val="Textodelatabla"/>
            </w:pPr>
            <w:sdt>
              <w:sdtPr>
                <w:id w:val="-1606500443"/>
                <w:placeholder>
                  <w:docPart w:val="C5B7EB68C74E40C9A1EABDC4D12C05EB"/>
                </w:placeholder>
                <w:temporary/>
                <w:showingPlcHdr/>
                <w15:appearance w15:val="hidden"/>
              </w:sdtPr>
              <w:sdtEndPr/>
              <w:sdtContent>
                <w:r w:rsidR="008A60B8" w:rsidRPr="00FE1DAB">
                  <w:rPr>
                    <w:lang w:bidi="es-ES"/>
                  </w:rPr>
                  <w:t>1000€</w:t>
                </w:r>
              </w:sdtContent>
            </w:sdt>
          </w:p>
        </w:tc>
        <w:tc>
          <w:tcPr>
            <w:tcW w:w="893"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D4C1E51" w14:textId="77777777" w:rsidR="00194685" w:rsidRPr="00FE1DAB" w:rsidRDefault="008D49B0" w:rsidP="00425C02">
            <w:pPr>
              <w:pStyle w:val="Textodelatabla"/>
            </w:pPr>
            <w:sdt>
              <w:sdtPr>
                <w:id w:val="1105857377"/>
                <w:placeholder>
                  <w:docPart w:val="FFA61A92491745E7A1F67BEF05B8124E"/>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C33C225" w14:textId="77777777" w:rsidR="00194685" w:rsidRPr="00FE1DAB" w:rsidRDefault="008D49B0" w:rsidP="00425C02">
            <w:pPr>
              <w:pStyle w:val="Textodelatabla"/>
            </w:pPr>
            <w:sdt>
              <w:sdtPr>
                <w:id w:val="-53086007"/>
                <w:placeholder>
                  <w:docPart w:val="6E85060DD2E84C978999E740224AED08"/>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8ABF289" w14:textId="77777777" w:rsidR="00194685" w:rsidRPr="00FE1DAB" w:rsidRDefault="008D49B0" w:rsidP="00425C02">
            <w:pPr>
              <w:pStyle w:val="Textodelatabla"/>
            </w:pPr>
            <w:sdt>
              <w:sdtPr>
                <w:id w:val="361552477"/>
                <w:placeholder>
                  <w:docPart w:val="3E6DB469EC974D1D90A7D3271E7F0783"/>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7845D98" w14:textId="77777777" w:rsidR="00194685" w:rsidRPr="00FE1DAB" w:rsidRDefault="008D49B0" w:rsidP="00425C02">
            <w:pPr>
              <w:pStyle w:val="Textodelatabla"/>
            </w:pPr>
            <w:sdt>
              <w:sdtPr>
                <w:id w:val="-834136162"/>
                <w:placeholder>
                  <w:docPart w:val="792CEC5067814329BB166D86FCD926F9"/>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7C07524D" w14:textId="77777777" w:rsidR="00194685" w:rsidRPr="00FE1DAB" w:rsidRDefault="008D49B0" w:rsidP="00425C02">
            <w:pPr>
              <w:pStyle w:val="Textodelatabla"/>
            </w:pPr>
            <w:sdt>
              <w:sdtPr>
                <w:id w:val="988670021"/>
                <w:placeholder>
                  <w:docPart w:val="2535B94E78EB48D1B40B94A6D99C5160"/>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FED5C1E" w14:textId="77777777" w:rsidR="00194685" w:rsidRPr="00FE1DAB" w:rsidRDefault="008D49B0" w:rsidP="00425C02">
            <w:pPr>
              <w:pStyle w:val="Textodelatabla"/>
            </w:pPr>
            <w:sdt>
              <w:sdtPr>
                <w:id w:val="726811661"/>
                <w:placeholder>
                  <w:docPart w:val="095AEE179D504DB5A4F385488A5FD1D0"/>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FF3C664" w14:textId="77777777" w:rsidR="00194685" w:rsidRPr="00FE1DAB" w:rsidRDefault="008D49B0" w:rsidP="00425C02">
            <w:pPr>
              <w:pStyle w:val="Textodelatabla"/>
            </w:pPr>
            <w:sdt>
              <w:sdtPr>
                <w:id w:val="-1074120994"/>
                <w:placeholder>
                  <w:docPart w:val="9215E88882DA405499A9A5D85D1D1C56"/>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160E957D" w14:textId="77777777" w:rsidR="00194685" w:rsidRPr="00FE1DAB" w:rsidRDefault="008D49B0" w:rsidP="00425C02">
            <w:pPr>
              <w:pStyle w:val="Textodelatabla"/>
            </w:pPr>
            <w:sdt>
              <w:sdtPr>
                <w:id w:val="-2077509170"/>
                <w:placeholder>
                  <w:docPart w:val="40E50692E7F24C8799BBEADFEB1C951E"/>
                </w:placeholder>
                <w:temporary/>
                <w:showingPlcHdr/>
                <w15:appearance w15:val="hidden"/>
              </w:sdtPr>
              <w:sdtEndPr/>
              <w:sdtContent>
                <w:r w:rsidR="008A60B8" w:rsidRPr="00FE1DAB">
                  <w:rPr>
                    <w:lang w:bidi="es-ES"/>
                  </w:rPr>
                  <w:t>1000€</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889A7DD" w14:textId="77777777" w:rsidR="00194685" w:rsidRPr="00FE1DAB" w:rsidRDefault="008D49B0" w:rsidP="00425C02">
            <w:pPr>
              <w:pStyle w:val="Textodelatabla"/>
            </w:pPr>
            <w:sdt>
              <w:sdtPr>
                <w:id w:val="-768850782"/>
                <w:placeholder>
                  <w:docPart w:val="196543EC0FE04E4CAE59B7199C6CC650"/>
                </w:placeholder>
                <w:temporary/>
                <w:showingPlcHdr/>
                <w15:appearance w15:val="hidden"/>
              </w:sdtPr>
              <w:sdtEndPr/>
              <w:sdtContent>
                <w:r w:rsidR="008A60B8" w:rsidRPr="00FE1DAB">
                  <w:rPr>
                    <w:lang w:bidi="es-ES"/>
                  </w:rPr>
                  <w:t>1000€</w:t>
                </w:r>
              </w:sdtContent>
            </w:sdt>
          </w:p>
        </w:tc>
        <w:tc>
          <w:tcPr>
            <w:tcW w:w="979" w:type="dxa"/>
            <w:tcBorders>
              <w:top w:val="single" w:sz="4" w:space="0" w:color="404040"/>
              <w:left w:val="nil"/>
              <w:bottom w:val="single" w:sz="4" w:space="0" w:color="404040"/>
              <w:right w:val="single" w:sz="4" w:space="0" w:color="auto"/>
            </w:tcBorders>
            <w:shd w:val="clear" w:color="auto" w:fill="F2F2F2" w:themeFill="background1" w:themeFillShade="F2"/>
            <w:noWrap/>
            <w:vAlign w:val="center"/>
            <w:hideMark/>
          </w:tcPr>
          <w:p w14:paraId="63F99FC0" w14:textId="77777777" w:rsidR="00194685" w:rsidRPr="00FE1DAB" w:rsidRDefault="008D49B0" w:rsidP="00425C02">
            <w:pPr>
              <w:pStyle w:val="Textodelatabla"/>
            </w:pPr>
            <w:sdt>
              <w:sdtPr>
                <w:id w:val="1891683234"/>
                <w:placeholder>
                  <w:docPart w:val="0D45D0F4320945238B06D026AE712981"/>
                </w:placeholder>
                <w:temporary/>
                <w:showingPlcHdr/>
                <w15:appearance w15:val="hidden"/>
              </w:sdtPr>
              <w:sdtEndPr/>
              <w:sdtContent>
                <w:r w:rsidR="008A60B8" w:rsidRPr="00FE1DAB">
                  <w:rPr>
                    <w:lang w:bidi="es-ES"/>
                  </w:rPr>
                  <w:t>12 000€</w:t>
                </w:r>
              </w:sdtContent>
            </w:sdt>
          </w:p>
        </w:tc>
      </w:tr>
      <w:tr w:rsidR="00E23B8F" w:rsidRPr="00FE1DAB" w14:paraId="07661347" w14:textId="77777777" w:rsidTr="00585480">
        <w:trPr>
          <w:trHeight w:val="283"/>
        </w:trPr>
        <w:tc>
          <w:tcPr>
            <w:tcW w:w="1962" w:type="dxa"/>
            <w:tcBorders>
              <w:top w:val="nil"/>
              <w:left w:val="single" w:sz="4" w:space="0" w:color="auto"/>
              <w:bottom w:val="single" w:sz="4" w:space="0" w:color="404040"/>
              <w:right w:val="single" w:sz="4" w:space="0" w:color="404040"/>
            </w:tcBorders>
            <w:shd w:val="clear" w:color="auto" w:fill="F2F2F2" w:themeFill="background1" w:themeFillShade="F2"/>
            <w:vAlign w:val="center"/>
            <w:hideMark/>
          </w:tcPr>
          <w:p w14:paraId="14C3A3EC" w14:textId="77777777" w:rsidR="00194685" w:rsidRPr="00FE1DAB" w:rsidRDefault="008D49B0" w:rsidP="00425C02">
            <w:pPr>
              <w:pStyle w:val="Textodelatabla"/>
            </w:pPr>
            <w:sdt>
              <w:sdtPr>
                <w:id w:val="1544935434"/>
                <w:placeholder>
                  <w:docPart w:val="8381FAE7AE2443B0BE83D48D2C9F202E"/>
                </w:placeholder>
                <w:temporary/>
                <w:showingPlcHdr/>
                <w15:appearance w15:val="hidden"/>
              </w:sdtPr>
              <w:sdtEndPr/>
              <w:sdtContent>
                <w:r w:rsidR="0092600A" w:rsidRPr="00FE1DAB">
                  <w:rPr>
                    <w:lang w:bidi="es-ES"/>
                  </w:rPr>
                  <w:t>Beneficio bruto</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074521A" w14:textId="77777777" w:rsidR="00194685" w:rsidRPr="00FE1DAB" w:rsidRDefault="008D49B0" w:rsidP="00425C02">
            <w:pPr>
              <w:pStyle w:val="Textodelatabla"/>
            </w:pPr>
            <w:sdt>
              <w:sdtPr>
                <w:id w:val="-1586450255"/>
                <w:placeholder>
                  <w:docPart w:val="D5B8808F24124FFFA9D53912CBB7DF14"/>
                </w:placeholder>
                <w:temporary/>
                <w:showingPlcHdr/>
                <w15:appearance w15:val="hidden"/>
              </w:sdtPr>
              <w:sdtEndPr/>
              <w:sdtContent>
                <w:r w:rsidR="008A60B8" w:rsidRPr="00FE1DAB">
                  <w:rPr>
                    <w:lang w:bidi="es-ES"/>
                  </w:rPr>
                  <w:t>74 000€</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97E8037" w14:textId="77777777" w:rsidR="00194685" w:rsidRPr="00FE1DAB" w:rsidRDefault="008D49B0" w:rsidP="00425C02">
            <w:pPr>
              <w:pStyle w:val="Textodelatabla"/>
            </w:pPr>
            <w:sdt>
              <w:sdtPr>
                <w:id w:val="233902983"/>
                <w:placeholder>
                  <w:docPart w:val="1B40A2EA0F6B491A92D786F68547AE4F"/>
                </w:placeholder>
                <w:temporary/>
                <w:showingPlcHdr/>
                <w15:appearance w15:val="hidden"/>
              </w:sdtPr>
              <w:sdtEndPr/>
              <w:sdtContent>
                <w:r w:rsidR="00B6591A" w:rsidRPr="00FE1DAB">
                  <w:rPr>
                    <w:lang w:bidi="es-ES"/>
                  </w:rPr>
                  <w:t>74 000€</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509B6D8" w14:textId="77777777" w:rsidR="00194685" w:rsidRPr="00FE1DAB" w:rsidRDefault="008D49B0" w:rsidP="00425C02">
            <w:pPr>
              <w:pStyle w:val="Textodelatabla"/>
            </w:pPr>
            <w:sdt>
              <w:sdtPr>
                <w:id w:val="1876880366"/>
                <w:placeholder>
                  <w:docPart w:val="382F780F7099431F8B73B64604EE5DD2"/>
                </w:placeholder>
                <w:temporary/>
                <w:showingPlcHdr/>
                <w15:appearance w15:val="hidden"/>
              </w:sdtPr>
              <w:sdtEndPr/>
              <w:sdtContent>
                <w:r w:rsidR="00B6591A" w:rsidRPr="00FE1DAB">
                  <w:rPr>
                    <w:lang w:bidi="es-ES"/>
                  </w:rPr>
                  <w:t>74 000€</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0B82F7E" w14:textId="77777777" w:rsidR="00194685" w:rsidRPr="00FE1DAB" w:rsidRDefault="008D49B0" w:rsidP="00425C02">
            <w:pPr>
              <w:pStyle w:val="Textodelatabla"/>
            </w:pPr>
            <w:sdt>
              <w:sdtPr>
                <w:id w:val="-587694512"/>
                <w:placeholder>
                  <w:docPart w:val="8D71E749C7AA46DC931E88CC5C3A4ED9"/>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502E95D" w14:textId="77777777" w:rsidR="00194685" w:rsidRPr="00FE1DAB" w:rsidRDefault="008D49B0" w:rsidP="00425C02">
            <w:pPr>
              <w:pStyle w:val="Textodelatabla"/>
            </w:pPr>
            <w:sdt>
              <w:sdtPr>
                <w:id w:val="-1918783940"/>
                <w:placeholder>
                  <w:docPart w:val="E73F8D0F410A4FFF93EBB6C90171AB6B"/>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BBF608A" w14:textId="77777777" w:rsidR="00194685" w:rsidRPr="00FE1DAB" w:rsidRDefault="008D49B0" w:rsidP="00425C02">
            <w:pPr>
              <w:pStyle w:val="Textodelatabla"/>
            </w:pPr>
            <w:sdt>
              <w:sdtPr>
                <w:id w:val="804504910"/>
                <w:placeholder>
                  <w:docPart w:val="619D7B279A204D87A069BACAA2250A5D"/>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7E75A1C" w14:textId="77777777" w:rsidR="00194685" w:rsidRPr="00FE1DAB" w:rsidRDefault="008D49B0" w:rsidP="00425C02">
            <w:pPr>
              <w:pStyle w:val="Textodelatabla"/>
            </w:pPr>
            <w:sdt>
              <w:sdtPr>
                <w:id w:val="950214151"/>
                <w:placeholder>
                  <w:docPart w:val="C5C5A441944D454F8B939FA63A0B1BD8"/>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178C50E" w14:textId="77777777" w:rsidR="00194685" w:rsidRPr="00FE1DAB" w:rsidRDefault="008D49B0" w:rsidP="00425C02">
            <w:pPr>
              <w:pStyle w:val="Textodelatabla"/>
            </w:pPr>
            <w:sdt>
              <w:sdtPr>
                <w:id w:val="-967737030"/>
                <w:placeholder>
                  <w:docPart w:val="80EF59D4938640B982FB76321328A80F"/>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12C7E9C" w14:textId="77777777" w:rsidR="00194685" w:rsidRPr="00FE1DAB" w:rsidRDefault="008D49B0" w:rsidP="00425C02">
            <w:pPr>
              <w:pStyle w:val="Textodelatabla"/>
            </w:pPr>
            <w:sdt>
              <w:sdtPr>
                <w:id w:val="1269887225"/>
                <w:placeholder>
                  <w:docPart w:val="2797765EF6844C929C62EA691F532AC0"/>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301D5F4" w14:textId="77777777" w:rsidR="00194685" w:rsidRPr="00FE1DAB" w:rsidRDefault="008D49B0" w:rsidP="00425C02">
            <w:pPr>
              <w:pStyle w:val="Textodelatabla"/>
            </w:pPr>
            <w:sdt>
              <w:sdtPr>
                <w:id w:val="-1405836155"/>
                <w:placeholder>
                  <w:docPart w:val="9FB3982C5509421CACE0CFBBD9C210EA"/>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879BCB9" w14:textId="77777777" w:rsidR="00194685" w:rsidRPr="00FE1DAB" w:rsidRDefault="008D49B0" w:rsidP="00425C02">
            <w:pPr>
              <w:pStyle w:val="Textodelatabla"/>
            </w:pPr>
            <w:sdt>
              <w:sdtPr>
                <w:id w:val="-2070713792"/>
                <w:placeholder>
                  <w:docPart w:val="32DA02645D744A01819484ADA5FED515"/>
                </w:placeholder>
                <w:temporary/>
                <w:showingPlcHdr/>
                <w15:appearance w15:val="hidden"/>
              </w:sdtPr>
              <w:sdtEndPr/>
              <w:sdtContent>
                <w:r w:rsidR="00B6591A" w:rsidRPr="00FE1DAB">
                  <w:rPr>
                    <w:lang w:bidi="es-ES"/>
                  </w:rPr>
                  <w:t>74 000€</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149C456" w14:textId="77777777" w:rsidR="00194685" w:rsidRPr="00FE1DAB" w:rsidRDefault="008D49B0" w:rsidP="00425C02">
            <w:pPr>
              <w:pStyle w:val="Textodelatabla"/>
            </w:pPr>
            <w:sdt>
              <w:sdtPr>
                <w:id w:val="501091412"/>
                <w:placeholder>
                  <w:docPart w:val="F761547AFBD34381B91109BE135813CA"/>
                </w:placeholder>
                <w:temporary/>
                <w:showingPlcHdr/>
                <w15:appearance w15:val="hidden"/>
              </w:sdtPr>
              <w:sdtEndPr/>
              <w:sdtContent>
                <w:r w:rsidR="00B6591A" w:rsidRPr="00FE1DAB">
                  <w:rPr>
                    <w:lang w:bidi="es-ES"/>
                  </w:rPr>
                  <w:t>74 000€</w:t>
                </w:r>
              </w:sdtContent>
            </w:sdt>
          </w:p>
        </w:tc>
        <w:tc>
          <w:tcPr>
            <w:tcW w:w="979" w:type="dxa"/>
            <w:tcBorders>
              <w:top w:val="nil"/>
              <w:left w:val="nil"/>
              <w:bottom w:val="single" w:sz="4" w:space="0" w:color="404040"/>
              <w:right w:val="single" w:sz="4" w:space="0" w:color="auto"/>
            </w:tcBorders>
            <w:shd w:val="clear" w:color="auto" w:fill="F2F2F2" w:themeFill="background1" w:themeFillShade="F2"/>
            <w:noWrap/>
            <w:vAlign w:val="center"/>
            <w:hideMark/>
          </w:tcPr>
          <w:p w14:paraId="55FDDF23" w14:textId="77777777" w:rsidR="00194685" w:rsidRPr="00FE1DAB" w:rsidRDefault="008D49B0" w:rsidP="00425C02">
            <w:pPr>
              <w:pStyle w:val="Textodelatabla"/>
            </w:pPr>
            <w:sdt>
              <w:sdtPr>
                <w:id w:val="326572913"/>
                <w:placeholder>
                  <w:docPart w:val="73AB3A21C1504317BFACDB69C64A21CA"/>
                </w:placeholder>
                <w:temporary/>
                <w:showingPlcHdr/>
                <w15:appearance w15:val="hidden"/>
              </w:sdtPr>
              <w:sdtEndPr/>
              <w:sdtContent>
                <w:r w:rsidR="00B6591A" w:rsidRPr="00FE1DAB">
                  <w:rPr>
                    <w:lang w:bidi="es-ES"/>
                  </w:rPr>
                  <w:t>888 000€</w:t>
                </w:r>
              </w:sdtContent>
            </w:sdt>
          </w:p>
        </w:tc>
      </w:tr>
      <w:tr w:rsidR="00194685" w:rsidRPr="00FE1DAB" w14:paraId="42E6C062" w14:textId="77777777" w:rsidTr="00585480">
        <w:trPr>
          <w:trHeight w:val="180"/>
        </w:trPr>
        <w:tc>
          <w:tcPr>
            <w:tcW w:w="13562" w:type="dxa"/>
            <w:gridSpan w:val="14"/>
            <w:tcBorders>
              <w:top w:val="single" w:sz="4" w:space="0" w:color="404040"/>
              <w:left w:val="single" w:sz="4" w:space="0" w:color="auto"/>
              <w:bottom w:val="single" w:sz="4" w:space="0" w:color="404040"/>
              <w:right w:val="single" w:sz="4" w:space="0" w:color="000000"/>
            </w:tcBorders>
            <w:shd w:val="clear" w:color="auto" w:fill="264D2B" w:themeFill="accent1"/>
            <w:vAlign w:val="center"/>
            <w:hideMark/>
          </w:tcPr>
          <w:p w14:paraId="71FE4695" w14:textId="77777777" w:rsidR="00194685" w:rsidRPr="00FE1DAB" w:rsidRDefault="00194685" w:rsidP="00425C02">
            <w:pPr>
              <w:pStyle w:val="Textodelatabla"/>
            </w:pPr>
            <w:r w:rsidRPr="00FE1DAB">
              <w:rPr>
                <w:lang w:bidi="es-ES"/>
              </w:rPr>
              <w:t> </w:t>
            </w:r>
          </w:p>
        </w:tc>
      </w:tr>
      <w:tr w:rsidR="00E23B8F" w:rsidRPr="00FE1DAB" w14:paraId="25192081" w14:textId="77777777" w:rsidTr="00585480">
        <w:trPr>
          <w:trHeight w:val="283"/>
        </w:trPr>
        <w:tc>
          <w:tcPr>
            <w:tcW w:w="1962" w:type="dxa"/>
            <w:tcBorders>
              <w:top w:val="single" w:sz="4" w:space="0" w:color="404040"/>
              <w:left w:val="single" w:sz="4" w:space="0" w:color="auto"/>
              <w:bottom w:val="single" w:sz="4" w:space="0" w:color="auto"/>
              <w:right w:val="single" w:sz="4" w:space="0" w:color="404040"/>
            </w:tcBorders>
            <w:shd w:val="clear" w:color="000000" w:fill="E6E6E6"/>
            <w:vAlign w:val="center"/>
            <w:hideMark/>
          </w:tcPr>
          <w:p w14:paraId="296F4BFD" w14:textId="77777777" w:rsidR="00194685" w:rsidRPr="00FE1DAB" w:rsidRDefault="008D49B0" w:rsidP="00425C02">
            <w:pPr>
              <w:pStyle w:val="Ttulo3"/>
            </w:pPr>
            <w:sdt>
              <w:sdtPr>
                <w:id w:val="451831606"/>
                <w:placeholder>
                  <w:docPart w:val="7F07B9BE50CC46C9AB1F06AD2C5A3E3E"/>
                </w:placeholder>
                <w:temporary/>
                <w:showingPlcHdr/>
                <w15:appearance w15:val="hidden"/>
              </w:sdtPr>
              <w:sdtEndPr/>
              <w:sdtContent>
                <w:r w:rsidR="00E23B8F" w:rsidRPr="00FE1DAB">
                  <w:rPr>
                    <w:lang w:bidi="es-ES"/>
                  </w:rPr>
                  <w:t>GASTOS</w:t>
                </w:r>
              </w:sdtContent>
            </w:sdt>
          </w:p>
        </w:tc>
        <w:tc>
          <w:tcPr>
            <w:tcW w:w="868"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DC30154" w14:textId="77777777" w:rsidR="00194685" w:rsidRPr="00FE1DAB" w:rsidRDefault="008D49B0" w:rsidP="00425C02">
            <w:pPr>
              <w:pStyle w:val="Ttulo3"/>
            </w:pPr>
            <w:sdt>
              <w:sdtPr>
                <w:id w:val="2082250072"/>
                <w:placeholder>
                  <w:docPart w:val="039E1553962645EFBB103B3B86E13678"/>
                </w:placeholder>
                <w:temporary/>
                <w:showingPlcHdr/>
                <w15:appearance w15:val="hidden"/>
              </w:sdtPr>
              <w:sdtEndPr/>
              <w:sdtContent>
                <w:r w:rsidR="00E23B8F" w:rsidRPr="00FE1DAB">
                  <w:rPr>
                    <w:lang w:bidi="es-ES"/>
                  </w:rPr>
                  <w:t>ENE</w:t>
                </w:r>
              </w:sdtContent>
            </w:sdt>
          </w:p>
        </w:tc>
        <w:tc>
          <w:tcPr>
            <w:tcW w:w="831"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D16B3E1" w14:textId="77777777" w:rsidR="00194685" w:rsidRPr="00FE1DAB" w:rsidRDefault="008D49B0" w:rsidP="00425C02">
            <w:pPr>
              <w:pStyle w:val="Ttulo3"/>
            </w:pPr>
            <w:sdt>
              <w:sdtPr>
                <w:id w:val="1385447093"/>
                <w:placeholder>
                  <w:docPart w:val="F09E004762C9436E92A2068A470C6502"/>
                </w:placeholder>
                <w:temporary/>
                <w:showingPlcHdr/>
                <w15:appearance w15:val="hidden"/>
              </w:sdtPr>
              <w:sdtEndPr/>
              <w:sdtContent>
                <w:r w:rsidR="00E23B8F" w:rsidRPr="00FE1DAB">
                  <w:rPr>
                    <w:lang w:bidi="es-ES"/>
                  </w:rPr>
                  <w:t>FEB</w:t>
                </w:r>
              </w:sdtContent>
            </w:sdt>
          </w:p>
        </w:tc>
        <w:tc>
          <w:tcPr>
            <w:tcW w:w="893"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5AFF99B3" w14:textId="77777777" w:rsidR="00194685" w:rsidRPr="00FE1DAB" w:rsidRDefault="008D49B0" w:rsidP="00425C02">
            <w:pPr>
              <w:pStyle w:val="Ttulo3"/>
            </w:pPr>
            <w:sdt>
              <w:sdtPr>
                <w:id w:val="1898771806"/>
                <w:placeholder>
                  <w:docPart w:val="D5BDE5F4C5424647B5357D0E4FBE367C"/>
                </w:placeholder>
                <w:temporary/>
                <w:showingPlcHdr/>
                <w15:appearance w15:val="hidden"/>
              </w:sdtPr>
              <w:sdtEndPr/>
              <w:sdtContent>
                <w:r w:rsidR="00E23B8F" w:rsidRPr="00FE1DAB">
                  <w:rPr>
                    <w:lang w:bidi="es-ES"/>
                  </w:rPr>
                  <w:t>MAR</w:t>
                </w:r>
              </w:sdtContent>
            </w:sdt>
          </w:p>
        </w:tc>
        <w:tc>
          <w:tcPr>
            <w:tcW w:w="893"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AB85580" w14:textId="77777777" w:rsidR="00194685" w:rsidRPr="00FE1DAB" w:rsidRDefault="008D49B0" w:rsidP="00425C02">
            <w:pPr>
              <w:pStyle w:val="Ttulo3"/>
            </w:pPr>
            <w:sdt>
              <w:sdtPr>
                <w:id w:val="-313952952"/>
                <w:placeholder>
                  <w:docPart w:val="EC8D593E8A7A44A99F2733A24841B626"/>
                </w:placeholder>
                <w:temporary/>
                <w:showingPlcHdr/>
                <w15:appearance w15:val="hidden"/>
              </w:sdtPr>
              <w:sdtEndPr/>
              <w:sdtContent>
                <w:r w:rsidR="00E23B8F" w:rsidRPr="00FE1DAB">
                  <w:rPr>
                    <w:lang w:bidi="es-ES"/>
                  </w:rPr>
                  <w:t>ABR</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CB4D170" w14:textId="77777777" w:rsidR="00194685" w:rsidRPr="00FE1DAB" w:rsidRDefault="008D49B0" w:rsidP="00425C02">
            <w:pPr>
              <w:pStyle w:val="Ttulo3"/>
            </w:pPr>
            <w:sdt>
              <w:sdtPr>
                <w:id w:val="-1558546298"/>
                <w:placeholder>
                  <w:docPart w:val="9EC570D9601C46F29AD2F10E668A0B66"/>
                </w:placeholder>
                <w:temporary/>
                <w:showingPlcHdr/>
                <w15:appearance w15:val="hidden"/>
              </w:sdtPr>
              <w:sdtEndPr/>
              <w:sdtContent>
                <w:r w:rsidR="00E23B8F" w:rsidRPr="00FE1DAB">
                  <w:rPr>
                    <w:lang w:bidi="es-ES"/>
                  </w:rPr>
                  <w:t>MAY</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FD38989" w14:textId="77777777" w:rsidR="00194685" w:rsidRPr="00FE1DAB" w:rsidRDefault="008D49B0" w:rsidP="00425C02">
            <w:pPr>
              <w:pStyle w:val="Ttulo3"/>
            </w:pPr>
            <w:sdt>
              <w:sdtPr>
                <w:id w:val="-716349871"/>
                <w:placeholder>
                  <w:docPart w:val="7FDE9D3CAD2A47ECA5AC913F9E35EDA2"/>
                </w:placeholder>
                <w:temporary/>
                <w:showingPlcHdr/>
                <w15:appearance w15:val="hidden"/>
              </w:sdtPr>
              <w:sdtEndPr/>
              <w:sdtContent>
                <w:r w:rsidR="00E23B8F" w:rsidRPr="00FE1DAB">
                  <w:rPr>
                    <w:lang w:bidi="es-ES"/>
                  </w:rPr>
                  <w:t>JUN</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61500A0F" w14:textId="77777777" w:rsidR="00194685" w:rsidRPr="00FE1DAB" w:rsidRDefault="008D49B0" w:rsidP="00425C02">
            <w:pPr>
              <w:pStyle w:val="Ttulo3"/>
            </w:pPr>
            <w:sdt>
              <w:sdtPr>
                <w:id w:val="892695057"/>
                <w:placeholder>
                  <w:docPart w:val="4C1985A8D3DF408797CBE0A8E0A6F566"/>
                </w:placeholder>
                <w:temporary/>
                <w:showingPlcHdr/>
                <w15:appearance w15:val="hidden"/>
              </w:sdtPr>
              <w:sdtEndPr/>
              <w:sdtContent>
                <w:r w:rsidR="00E23B8F" w:rsidRPr="00FE1DAB">
                  <w:rPr>
                    <w:lang w:bidi="es-ES"/>
                  </w:rPr>
                  <w:t>JUL</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569ED19E" w14:textId="77777777" w:rsidR="00194685" w:rsidRPr="00FE1DAB" w:rsidRDefault="008D49B0" w:rsidP="00425C02">
            <w:pPr>
              <w:pStyle w:val="Ttulo3"/>
            </w:pPr>
            <w:sdt>
              <w:sdtPr>
                <w:id w:val="-1527169866"/>
                <w:placeholder>
                  <w:docPart w:val="F46DA4F0DCA54335A4C0EF94651C9CA0"/>
                </w:placeholder>
                <w:temporary/>
                <w:showingPlcHdr/>
                <w15:appearance w15:val="hidden"/>
              </w:sdtPr>
              <w:sdtEndPr/>
              <w:sdtContent>
                <w:r w:rsidR="00E23B8F" w:rsidRPr="00FE1DAB">
                  <w:rPr>
                    <w:lang w:bidi="es-ES"/>
                  </w:rPr>
                  <w:t>AGO</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5DC7104" w14:textId="77777777" w:rsidR="00194685" w:rsidRPr="00FE1DAB" w:rsidRDefault="008D49B0" w:rsidP="00425C02">
            <w:pPr>
              <w:pStyle w:val="Ttulo3"/>
            </w:pPr>
            <w:sdt>
              <w:sdtPr>
                <w:id w:val="1220096038"/>
                <w:placeholder>
                  <w:docPart w:val="68DA392E4C5B400E877AC74933B45F8E"/>
                </w:placeholder>
                <w:temporary/>
                <w:showingPlcHdr/>
                <w15:appearance w15:val="hidden"/>
              </w:sdtPr>
              <w:sdtEndPr/>
              <w:sdtContent>
                <w:r w:rsidR="00E23B8F" w:rsidRPr="00FE1DAB">
                  <w:rPr>
                    <w:lang w:bidi="es-ES"/>
                  </w:rPr>
                  <w:t>SEP</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4E87F65" w14:textId="77777777" w:rsidR="00194685" w:rsidRPr="00FE1DAB" w:rsidRDefault="008D49B0" w:rsidP="00425C02">
            <w:pPr>
              <w:pStyle w:val="Ttulo3"/>
            </w:pPr>
            <w:sdt>
              <w:sdtPr>
                <w:id w:val="1633670735"/>
                <w:placeholder>
                  <w:docPart w:val="DEF3B1BE150C452B8CC7FAB85021B23F"/>
                </w:placeholder>
                <w:temporary/>
                <w:showingPlcHdr/>
                <w15:appearance w15:val="hidden"/>
              </w:sdtPr>
              <w:sdtEndPr/>
              <w:sdtContent>
                <w:r w:rsidR="00E23B8F" w:rsidRPr="00FE1DAB">
                  <w:rPr>
                    <w:lang w:bidi="es-ES"/>
                  </w:rPr>
                  <w:t>OCT</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366C1079" w14:textId="77777777" w:rsidR="00194685" w:rsidRPr="00FE1DAB" w:rsidRDefault="008D49B0" w:rsidP="00425C02">
            <w:pPr>
              <w:pStyle w:val="Ttulo3"/>
            </w:pPr>
            <w:sdt>
              <w:sdtPr>
                <w:id w:val="1124968525"/>
                <w:placeholder>
                  <w:docPart w:val="5CE3FE37259146E294A566BE1C76D40E"/>
                </w:placeholder>
                <w:temporary/>
                <w:showingPlcHdr/>
                <w15:appearance w15:val="hidden"/>
              </w:sdtPr>
              <w:sdtEndPr/>
              <w:sdtContent>
                <w:r w:rsidR="00E23B8F" w:rsidRPr="00FE1DAB">
                  <w:rPr>
                    <w:lang w:bidi="es-ES"/>
                  </w:rPr>
                  <w:t>NOV</w:t>
                </w:r>
              </w:sdtContent>
            </w:sdt>
          </w:p>
        </w:tc>
        <w:tc>
          <w:tcPr>
            <w:tcW w:w="892" w:type="dxa"/>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6AC0B012" w14:textId="77777777" w:rsidR="00194685" w:rsidRPr="00FE1DAB" w:rsidRDefault="008D49B0" w:rsidP="00425C02">
            <w:pPr>
              <w:pStyle w:val="Ttulo3"/>
            </w:pPr>
            <w:sdt>
              <w:sdtPr>
                <w:id w:val="-380791544"/>
                <w:placeholder>
                  <w:docPart w:val="5B68E408F03D43E9BCB1B713CA86045E"/>
                </w:placeholder>
                <w:temporary/>
                <w:showingPlcHdr/>
                <w15:appearance w15:val="hidden"/>
              </w:sdtPr>
              <w:sdtEndPr/>
              <w:sdtContent>
                <w:r w:rsidR="00E23B8F" w:rsidRPr="00FE1DAB">
                  <w:rPr>
                    <w:lang w:bidi="es-ES"/>
                  </w:rPr>
                  <w:t>DIC</w:t>
                </w:r>
              </w:sdtContent>
            </w:sdt>
          </w:p>
        </w:tc>
        <w:tc>
          <w:tcPr>
            <w:tcW w:w="979" w:type="dxa"/>
            <w:tcBorders>
              <w:top w:val="single" w:sz="4" w:space="0" w:color="404040"/>
              <w:left w:val="single" w:sz="4" w:space="0" w:color="404040"/>
              <w:bottom w:val="single" w:sz="4" w:space="0" w:color="auto"/>
              <w:right w:val="single" w:sz="4" w:space="0" w:color="auto"/>
            </w:tcBorders>
            <w:shd w:val="clear" w:color="000000" w:fill="E6E6E6"/>
            <w:vAlign w:val="center"/>
            <w:hideMark/>
          </w:tcPr>
          <w:p w14:paraId="7D2F92A1" w14:textId="77777777" w:rsidR="00194685" w:rsidRPr="00FE1DAB" w:rsidRDefault="008D49B0" w:rsidP="00425C02">
            <w:pPr>
              <w:pStyle w:val="Ttulo3"/>
            </w:pPr>
            <w:sdt>
              <w:sdtPr>
                <w:id w:val="1743681922"/>
                <w:placeholder>
                  <w:docPart w:val="621EFB069D8C4986A338BC5543216E54"/>
                </w:placeholder>
                <w:temporary/>
                <w:showingPlcHdr/>
                <w15:appearance w15:val="hidden"/>
              </w:sdtPr>
              <w:sdtEndPr/>
              <w:sdtContent>
                <w:r w:rsidR="00E23B8F" w:rsidRPr="00FE1DAB">
                  <w:rPr>
                    <w:lang w:bidi="es-ES"/>
                  </w:rPr>
                  <w:t>AÑO HASTA LA FECHA</w:t>
                </w:r>
              </w:sdtContent>
            </w:sdt>
          </w:p>
        </w:tc>
      </w:tr>
      <w:tr w:rsidR="00E23B8F" w:rsidRPr="00FE1DAB" w14:paraId="4FA138FB" w14:textId="77777777" w:rsidTr="00585480">
        <w:trPr>
          <w:trHeight w:val="283"/>
        </w:trPr>
        <w:tc>
          <w:tcPr>
            <w:tcW w:w="1962" w:type="dxa"/>
            <w:tcBorders>
              <w:top w:val="single" w:sz="4" w:space="0" w:color="auto"/>
              <w:left w:val="single" w:sz="4" w:space="0" w:color="auto"/>
              <w:bottom w:val="single" w:sz="4" w:space="0" w:color="404040"/>
              <w:right w:val="single" w:sz="4" w:space="0" w:color="404040"/>
            </w:tcBorders>
            <w:shd w:val="clear" w:color="auto" w:fill="F2F2F2" w:themeFill="background1" w:themeFillShade="F2"/>
            <w:vAlign w:val="center"/>
            <w:hideMark/>
          </w:tcPr>
          <w:p w14:paraId="5000ABA3" w14:textId="77777777" w:rsidR="00194685" w:rsidRPr="00FE1DAB" w:rsidRDefault="008D49B0" w:rsidP="00425C02">
            <w:pPr>
              <w:pStyle w:val="Textodelatabla"/>
            </w:pPr>
            <w:sdt>
              <w:sdtPr>
                <w:id w:val="1152337223"/>
                <w:placeholder>
                  <w:docPart w:val="B202F4E938104D3AA169D69A7093C910"/>
                </w:placeholder>
                <w:temporary/>
                <w:showingPlcHdr/>
                <w15:appearance w15:val="hidden"/>
              </w:sdtPr>
              <w:sdtEndPr/>
              <w:sdtContent>
                <w:r w:rsidR="0092600A" w:rsidRPr="00FE1DAB">
                  <w:rPr>
                    <w:lang w:bidi="es-ES"/>
                  </w:rPr>
                  <w:t>Administrativos generales</w:t>
                </w:r>
              </w:sdtContent>
            </w:sdt>
          </w:p>
        </w:tc>
        <w:tc>
          <w:tcPr>
            <w:tcW w:w="868"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4C55D96" w14:textId="77777777" w:rsidR="00194685" w:rsidRPr="00FE1DAB" w:rsidRDefault="008D49B0" w:rsidP="00425C02">
            <w:pPr>
              <w:pStyle w:val="Textodelatabla"/>
            </w:pPr>
            <w:sdt>
              <w:sdtPr>
                <w:id w:val="1420836474"/>
                <w:placeholder>
                  <w:docPart w:val="868068171AA34238A4F12C096737D4F0"/>
                </w:placeholder>
                <w:temporary/>
                <w:showingPlcHdr/>
                <w15:appearance w15:val="hidden"/>
              </w:sdtPr>
              <w:sdtEndPr/>
              <w:sdtContent>
                <w:r w:rsidR="00CA3BE4" w:rsidRPr="00FE1DAB">
                  <w:rPr>
                    <w:lang w:bidi="es-ES"/>
                  </w:rPr>
                  <w:t>913 €</w:t>
                </w:r>
              </w:sdtContent>
            </w:sdt>
          </w:p>
        </w:tc>
        <w:tc>
          <w:tcPr>
            <w:tcW w:w="831"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62A4275F" w14:textId="77777777" w:rsidR="00194685" w:rsidRPr="00FE1DAB" w:rsidRDefault="008D49B0" w:rsidP="00425C02">
            <w:pPr>
              <w:pStyle w:val="Textodelatabla"/>
            </w:pPr>
            <w:sdt>
              <w:sdtPr>
                <w:id w:val="-937981082"/>
                <w:placeholder>
                  <w:docPart w:val="5E3034A8D6184FE1A58A53E8E7ECE48A"/>
                </w:placeholder>
                <w:temporary/>
                <w:showingPlcHdr/>
                <w15:appearance w15:val="hidden"/>
              </w:sdtPr>
              <w:sdtEndPr/>
              <w:sdtContent>
                <w:r w:rsidR="00CA3BE4" w:rsidRPr="00FE1DAB">
                  <w:rPr>
                    <w:lang w:bidi="es-ES"/>
                  </w:rPr>
                  <w:t>913 €</w:t>
                </w:r>
              </w:sdtContent>
            </w:sdt>
          </w:p>
        </w:tc>
        <w:tc>
          <w:tcPr>
            <w:tcW w:w="893"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E874638" w14:textId="77777777" w:rsidR="00194685" w:rsidRPr="00FE1DAB" w:rsidRDefault="008D49B0" w:rsidP="00425C02">
            <w:pPr>
              <w:pStyle w:val="Textodelatabla"/>
            </w:pPr>
            <w:sdt>
              <w:sdtPr>
                <w:id w:val="489530924"/>
                <w:placeholder>
                  <w:docPart w:val="17129EC1956B41D6A1AE35DDF552F404"/>
                </w:placeholder>
                <w:temporary/>
                <w:showingPlcHdr/>
                <w15:appearance w15:val="hidden"/>
              </w:sdtPr>
              <w:sdtEndPr/>
              <w:sdtContent>
                <w:r w:rsidR="00CA3BE4" w:rsidRPr="00FE1DAB">
                  <w:rPr>
                    <w:lang w:bidi="es-ES"/>
                  </w:rPr>
                  <w:t>913 €</w:t>
                </w:r>
              </w:sdtContent>
            </w:sdt>
          </w:p>
        </w:tc>
        <w:tc>
          <w:tcPr>
            <w:tcW w:w="893"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69DC2F6" w14:textId="77777777" w:rsidR="00194685" w:rsidRPr="00FE1DAB" w:rsidRDefault="008D49B0" w:rsidP="00425C02">
            <w:pPr>
              <w:pStyle w:val="Textodelatabla"/>
            </w:pPr>
            <w:sdt>
              <w:sdtPr>
                <w:id w:val="198821785"/>
                <w:placeholder>
                  <w:docPart w:val="78958FBA0E0F4B13AC26745545DCEE0D"/>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D4D316E" w14:textId="77777777" w:rsidR="00194685" w:rsidRPr="00FE1DAB" w:rsidRDefault="008D49B0" w:rsidP="00425C02">
            <w:pPr>
              <w:pStyle w:val="Textodelatabla"/>
            </w:pPr>
            <w:sdt>
              <w:sdtPr>
                <w:id w:val="2011333870"/>
                <w:placeholder>
                  <w:docPart w:val="61D81172E74E40F1A9C34263B41359DF"/>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56E2F89" w14:textId="77777777" w:rsidR="00194685" w:rsidRPr="00FE1DAB" w:rsidRDefault="008D49B0" w:rsidP="00425C02">
            <w:pPr>
              <w:pStyle w:val="Textodelatabla"/>
            </w:pPr>
            <w:sdt>
              <w:sdtPr>
                <w:id w:val="-1299535263"/>
                <w:placeholder>
                  <w:docPart w:val="4874063788C643EC951F85C6D98065DF"/>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F228E29" w14:textId="77777777" w:rsidR="00194685" w:rsidRPr="00FE1DAB" w:rsidRDefault="008D49B0" w:rsidP="00425C02">
            <w:pPr>
              <w:pStyle w:val="Textodelatabla"/>
            </w:pPr>
            <w:sdt>
              <w:sdtPr>
                <w:id w:val="145789550"/>
                <w:placeholder>
                  <w:docPart w:val="AD3A9E6F0B514AE3BC0A92359159935F"/>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0BB48A3F" w14:textId="77777777" w:rsidR="00194685" w:rsidRPr="00FE1DAB" w:rsidRDefault="008D49B0" w:rsidP="00425C02">
            <w:pPr>
              <w:pStyle w:val="Textodelatabla"/>
            </w:pPr>
            <w:sdt>
              <w:sdtPr>
                <w:id w:val="710549657"/>
                <w:placeholder>
                  <w:docPart w:val="7F6B510209F54861BB8CA962309CCA34"/>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28285413" w14:textId="77777777" w:rsidR="00194685" w:rsidRPr="00FE1DAB" w:rsidRDefault="008D49B0" w:rsidP="00425C02">
            <w:pPr>
              <w:pStyle w:val="Textodelatabla"/>
            </w:pPr>
            <w:sdt>
              <w:sdtPr>
                <w:id w:val="-528490866"/>
                <w:placeholder>
                  <w:docPart w:val="78FFAED377824543869F74B8E5D739AD"/>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2E2E37CB" w14:textId="77777777" w:rsidR="00194685" w:rsidRPr="00FE1DAB" w:rsidRDefault="008D49B0" w:rsidP="00425C02">
            <w:pPr>
              <w:pStyle w:val="Textodelatabla"/>
            </w:pPr>
            <w:sdt>
              <w:sdtPr>
                <w:id w:val="-1129625790"/>
                <w:placeholder>
                  <w:docPart w:val="05ABB1C022D1495CBD1BABADB963FDDC"/>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E1F26E3" w14:textId="77777777" w:rsidR="00194685" w:rsidRPr="00FE1DAB" w:rsidRDefault="008D49B0" w:rsidP="00425C02">
            <w:pPr>
              <w:pStyle w:val="Textodelatabla"/>
            </w:pPr>
            <w:sdt>
              <w:sdtPr>
                <w:id w:val="-1307160975"/>
                <w:placeholder>
                  <w:docPart w:val="A94B317A3B66440DA0AE05E5177F8931"/>
                </w:placeholder>
                <w:temporary/>
                <w:showingPlcHdr/>
                <w15:appearance w15:val="hidden"/>
              </w:sdtPr>
              <w:sdtEndPr/>
              <w:sdtContent>
                <w:r w:rsidR="00CA3BE4" w:rsidRPr="00FE1DAB">
                  <w:rPr>
                    <w:lang w:bidi="es-ES"/>
                  </w:rPr>
                  <w:t>913 €</w:t>
                </w:r>
              </w:sdtContent>
            </w:sdt>
          </w:p>
        </w:tc>
        <w:tc>
          <w:tcPr>
            <w:tcW w:w="892" w:type="dxa"/>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C239886" w14:textId="77777777" w:rsidR="00194685" w:rsidRPr="00FE1DAB" w:rsidRDefault="008D49B0" w:rsidP="00425C02">
            <w:pPr>
              <w:pStyle w:val="Textodelatabla"/>
            </w:pPr>
            <w:sdt>
              <w:sdtPr>
                <w:id w:val="1401249390"/>
                <w:placeholder>
                  <w:docPart w:val="FB62E26F3743458D9C878579F31935AC"/>
                </w:placeholder>
                <w:temporary/>
                <w:showingPlcHdr/>
                <w15:appearance w15:val="hidden"/>
              </w:sdtPr>
              <w:sdtEndPr/>
              <w:sdtContent>
                <w:r w:rsidR="00CA3BE4" w:rsidRPr="00FE1DAB">
                  <w:rPr>
                    <w:lang w:bidi="es-ES"/>
                  </w:rPr>
                  <w:t>913 €</w:t>
                </w:r>
              </w:sdtContent>
            </w:sdt>
          </w:p>
        </w:tc>
        <w:tc>
          <w:tcPr>
            <w:tcW w:w="979" w:type="dxa"/>
            <w:tcBorders>
              <w:top w:val="single" w:sz="4" w:space="0" w:color="auto"/>
              <w:left w:val="single" w:sz="4" w:space="0" w:color="404040"/>
              <w:bottom w:val="single" w:sz="4" w:space="0" w:color="404040"/>
              <w:right w:val="single" w:sz="4" w:space="0" w:color="auto"/>
            </w:tcBorders>
            <w:shd w:val="clear" w:color="auto" w:fill="F2F2F2" w:themeFill="background1" w:themeFillShade="F2"/>
            <w:noWrap/>
            <w:vAlign w:val="center"/>
            <w:hideMark/>
          </w:tcPr>
          <w:p w14:paraId="0C9F2027" w14:textId="77777777" w:rsidR="00194685" w:rsidRPr="00FE1DAB" w:rsidRDefault="008D49B0" w:rsidP="00425C02">
            <w:pPr>
              <w:pStyle w:val="Textodelatabla"/>
            </w:pPr>
            <w:sdt>
              <w:sdtPr>
                <w:id w:val="-1031416452"/>
                <w:placeholder>
                  <w:docPart w:val="24206E203C1D41DC8E02E6128C168977"/>
                </w:placeholder>
                <w:temporary/>
                <w:showingPlcHdr/>
                <w15:appearance w15:val="hidden"/>
              </w:sdtPr>
              <w:sdtEndPr/>
              <w:sdtContent>
                <w:r w:rsidR="00CA3BE4" w:rsidRPr="00FE1DAB">
                  <w:rPr>
                    <w:lang w:bidi="es-ES"/>
                  </w:rPr>
                  <w:t xml:space="preserve">10 950 € </w:t>
                </w:r>
              </w:sdtContent>
            </w:sdt>
          </w:p>
        </w:tc>
      </w:tr>
      <w:tr w:rsidR="00E23B8F" w:rsidRPr="00FE1DAB" w14:paraId="3F8ACF66"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7713D397" w14:textId="77777777" w:rsidR="00194685" w:rsidRPr="00FE1DAB" w:rsidRDefault="008D49B0" w:rsidP="00425C02">
            <w:pPr>
              <w:pStyle w:val="Textodelatabla"/>
            </w:pPr>
            <w:sdt>
              <w:sdtPr>
                <w:id w:val="1735592543"/>
                <w:placeholder>
                  <w:docPart w:val="AEE351C7AAAF402696F214A8048BD42F"/>
                </w:placeholder>
                <w:temporary/>
                <w:showingPlcHdr/>
                <w15:appearance w15:val="hidden"/>
              </w:sdtPr>
              <w:sdtEndPr/>
              <w:sdtContent>
                <w:r w:rsidR="0092600A" w:rsidRPr="00FE1DAB">
                  <w:rPr>
                    <w:lang w:bidi="es-ES"/>
                  </w:rPr>
                  <w:t>Ubicación y oficina</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EA942F6" w14:textId="77777777" w:rsidR="00194685" w:rsidRPr="00FE1DAB" w:rsidRDefault="008D49B0" w:rsidP="00425C02">
            <w:pPr>
              <w:pStyle w:val="Textodelatabla"/>
            </w:pPr>
            <w:sdt>
              <w:sdtPr>
                <w:id w:val="1379053505"/>
                <w:placeholder>
                  <w:docPart w:val="D1402F32D7954C2DB5B1D30B62223901"/>
                </w:placeholder>
                <w:temporary/>
                <w:showingPlcHdr/>
                <w15:appearance w15:val="hidden"/>
              </w:sdtPr>
              <w:sdtEndPr/>
              <w:sdtContent>
                <w:r w:rsidR="00CA3BE4" w:rsidRPr="00FE1DAB">
                  <w:rPr>
                    <w:lang w:bidi="es-ES"/>
                  </w:rPr>
                  <w:t>29 575 €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E7AC1FD" w14:textId="77777777" w:rsidR="00194685" w:rsidRPr="00FE1DAB" w:rsidRDefault="008D49B0" w:rsidP="00425C02">
            <w:pPr>
              <w:pStyle w:val="Textodelatabla"/>
            </w:pPr>
            <w:sdt>
              <w:sdtPr>
                <w:id w:val="-34507421"/>
                <w:placeholder>
                  <w:docPart w:val="DEBB5A9274004ECEBC140B937719345F"/>
                </w:placeholder>
                <w:temporary/>
                <w:showingPlcHdr/>
                <w15:appearance w15:val="hidden"/>
              </w:sdtPr>
              <w:sdtEndPr/>
              <w:sdtContent>
                <w:r w:rsidR="00CA3BE4" w:rsidRPr="00FE1DAB">
                  <w:rPr>
                    <w:lang w:bidi="es-ES"/>
                  </w:rPr>
                  <w:t>29 575 €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670F2F5" w14:textId="77777777" w:rsidR="00194685" w:rsidRPr="00FE1DAB" w:rsidRDefault="008D49B0" w:rsidP="00425C02">
            <w:pPr>
              <w:pStyle w:val="Textodelatabla"/>
            </w:pPr>
            <w:sdt>
              <w:sdtPr>
                <w:id w:val="783612608"/>
                <w:placeholder>
                  <w:docPart w:val="7B3F057E1CF9447FA5637C34EA43D9B5"/>
                </w:placeholder>
                <w:temporary/>
                <w:showingPlcHdr/>
                <w15:appearance w15:val="hidden"/>
              </w:sdtPr>
              <w:sdtEndPr/>
              <w:sdtContent>
                <w:r w:rsidR="00CA3BE4" w:rsidRPr="00FE1DAB">
                  <w:rPr>
                    <w:lang w:bidi="es-ES"/>
                  </w:rPr>
                  <w:t>29 575 €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62577FF" w14:textId="77777777" w:rsidR="00194685" w:rsidRPr="00FE1DAB" w:rsidRDefault="008D49B0" w:rsidP="00425C02">
            <w:pPr>
              <w:pStyle w:val="Textodelatabla"/>
            </w:pPr>
            <w:sdt>
              <w:sdtPr>
                <w:id w:val="1912741805"/>
                <w:placeholder>
                  <w:docPart w:val="54AF15631D1145D09ACEA0B3D470E084"/>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79470F" w14:textId="77777777" w:rsidR="00194685" w:rsidRPr="00FE1DAB" w:rsidRDefault="008D49B0" w:rsidP="00425C02">
            <w:pPr>
              <w:pStyle w:val="Textodelatabla"/>
            </w:pPr>
            <w:sdt>
              <w:sdtPr>
                <w:id w:val="1779067008"/>
                <w:placeholder>
                  <w:docPart w:val="FEB656D2E3D343CD8CB22CA8503CFDF0"/>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5A7C0A0" w14:textId="77777777" w:rsidR="00194685" w:rsidRPr="00FE1DAB" w:rsidRDefault="008D49B0" w:rsidP="00425C02">
            <w:pPr>
              <w:pStyle w:val="Textodelatabla"/>
            </w:pPr>
            <w:sdt>
              <w:sdtPr>
                <w:id w:val="1993445990"/>
                <w:placeholder>
                  <w:docPart w:val="ABABB950250B45E5AB513117FF1C5D7C"/>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F957A1D" w14:textId="77777777" w:rsidR="00194685" w:rsidRPr="00FE1DAB" w:rsidRDefault="008D49B0" w:rsidP="00425C02">
            <w:pPr>
              <w:pStyle w:val="Textodelatabla"/>
            </w:pPr>
            <w:sdt>
              <w:sdtPr>
                <w:id w:val="-1770925605"/>
                <w:placeholder>
                  <w:docPart w:val="078E04991E024AA08835931EFCECC8E9"/>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47A8906" w14:textId="77777777" w:rsidR="00194685" w:rsidRPr="00FE1DAB" w:rsidRDefault="008D49B0" w:rsidP="00425C02">
            <w:pPr>
              <w:pStyle w:val="Textodelatabla"/>
            </w:pPr>
            <w:sdt>
              <w:sdtPr>
                <w:id w:val="-1945068962"/>
                <w:placeholder>
                  <w:docPart w:val="2D2AF27DCA8D4C53BB08BBD8C1B649DB"/>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BE76087" w14:textId="77777777" w:rsidR="00194685" w:rsidRPr="00FE1DAB" w:rsidRDefault="008D49B0" w:rsidP="00425C02">
            <w:pPr>
              <w:pStyle w:val="Textodelatabla"/>
            </w:pPr>
            <w:sdt>
              <w:sdtPr>
                <w:id w:val="364263965"/>
                <w:placeholder>
                  <w:docPart w:val="C683F56E2DFD4E27A42C27BB61D96693"/>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66F0179" w14:textId="77777777" w:rsidR="00194685" w:rsidRPr="00FE1DAB" w:rsidRDefault="008D49B0" w:rsidP="00425C02">
            <w:pPr>
              <w:pStyle w:val="Textodelatabla"/>
            </w:pPr>
            <w:sdt>
              <w:sdtPr>
                <w:id w:val="42185994"/>
                <w:placeholder>
                  <w:docPart w:val="499D4FE86590484585E1DD9E70742A3E"/>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B983E20" w14:textId="77777777" w:rsidR="00194685" w:rsidRPr="00FE1DAB" w:rsidRDefault="008D49B0" w:rsidP="00425C02">
            <w:pPr>
              <w:pStyle w:val="Textodelatabla"/>
            </w:pPr>
            <w:sdt>
              <w:sdtPr>
                <w:id w:val="-2134232282"/>
                <w:placeholder>
                  <w:docPart w:val="3F3D7A07A6BA4BA1A6B2348B3D7BEC42"/>
                </w:placeholder>
                <w:temporary/>
                <w:showingPlcHdr/>
                <w15:appearance w15:val="hidden"/>
              </w:sdtPr>
              <w:sdtEndPr/>
              <w:sdtContent>
                <w:r w:rsidR="00CA3BE4" w:rsidRPr="00FE1DAB">
                  <w:rPr>
                    <w:lang w:bidi="es-ES"/>
                  </w:rPr>
                  <w:t>29 575 €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A9409D2" w14:textId="77777777" w:rsidR="00194685" w:rsidRPr="00FE1DAB" w:rsidRDefault="008D49B0" w:rsidP="00425C02">
            <w:pPr>
              <w:pStyle w:val="Textodelatabla"/>
            </w:pPr>
            <w:sdt>
              <w:sdtPr>
                <w:id w:val="758414424"/>
                <w:placeholder>
                  <w:docPart w:val="A5C964F669F444B09DA3C409E555498B"/>
                </w:placeholder>
                <w:temporary/>
                <w:showingPlcHdr/>
                <w15:appearance w15:val="hidden"/>
              </w:sdtPr>
              <w:sdtEndPr/>
              <w:sdtContent>
                <w:r w:rsidR="00CA3BE4" w:rsidRPr="00FE1DAB">
                  <w:rPr>
                    <w:lang w:bidi="es-ES"/>
                  </w:rPr>
                  <w:t>29 575 €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4C499FF8" w14:textId="77777777" w:rsidR="00194685" w:rsidRPr="00FE1DAB" w:rsidRDefault="008D49B0" w:rsidP="00425C02">
            <w:pPr>
              <w:pStyle w:val="Textodelatabla"/>
            </w:pPr>
            <w:sdt>
              <w:sdtPr>
                <w:id w:val="-689751501"/>
                <w:placeholder>
                  <w:docPart w:val="619C72AEF0C348619828DE5814132664"/>
                </w:placeholder>
                <w:temporary/>
                <w:showingPlcHdr/>
                <w15:appearance w15:val="hidden"/>
              </w:sdtPr>
              <w:sdtEndPr/>
              <w:sdtContent>
                <w:r w:rsidR="00CA3BE4" w:rsidRPr="00FE1DAB">
                  <w:rPr>
                    <w:lang w:bidi="es-ES"/>
                  </w:rPr>
                  <w:t xml:space="preserve">354 900 € </w:t>
                </w:r>
              </w:sdtContent>
            </w:sdt>
          </w:p>
        </w:tc>
      </w:tr>
      <w:tr w:rsidR="00E23B8F" w:rsidRPr="00FE1DAB" w14:paraId="5B24D3A5"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4B4361E2" w14:textId="77777777" w:rsidR="00194685" w:rsidRPr="00FE1DAB" w:rsidRDefault="008D49B0" w:rsidP="00425C02">
            <w:pPr>
              <w:pStyle w:val="Textodelatabla"/>
            </w:pPr>
            <w:sdt>
              <w:sdtPr>
                <w:id w:val="1660114613"/>
                <w:placeholder>
                  <w:docPart w:val="A6B721B5F1B0424FB95129596D620564"/>
                </w:placeholder>
                <w:temporary/>
                <w:showingPlcHdr/>
                <w15:appearance w15:val="hidden"/>
              </w:sdtPr>
              <w:sdtEndPr/>
              <w:sdtContent>
                <w:r w:rsidR="0092600A" w:rsidRPr="00FE1DAB">
                  <w:rPr>
                    <w:lang w:bidi="es-ES"/>
                  </w:rPr>
                  <w:t>Marketing</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30EEF2B" w14:textId="77777777" w:rsidR="00194685" w:rsidRPr="00FE1DAB" w:rsidRDefault="008D49B0" w:rsidP="00425C02">
            <w:pPr>
              <w:pStyle w:val="Textodelatabla"/>
            </w:pPr>
            <w:sdt>
              <w:sdtPr>
                <w:id w:val="-1665937929"/>
                <w:placeholder>
                  <w:docPart w:val="B30CB4FFAD3045C0ABE0F758EAF85DF0"/>
                </w:placeholder>
                <w:temporary/>
                <w:showingPlcHdr/>
                <w15:appearance w15:val="hidden"/>
              </w:sdtPr>
              <w:sdtEndPr/>
              <w:sdtContent>
                <w:r w:rsidR="00CA3BE4" w:rsidRPr="00FE1DAB">
                  <w:rPr>
                    <w:lang w:bidi="es-ES"/>
                  </w:rPr>
                  <w:t>1108 €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EFA3D2F" w14:textId="77777777" w:rsidR="00194685" w:rsidRPr="00FE1DAB" w:rsidRDefault="008D49B0" w:rsidP="00425C02">
            <w:pPr>
              <w:pStyle w:val="Textodelatabla"/>
            </w:pPr>
            <w:sdt>
              <w:sdtPr>
                <w:id w:val="-1108196738"/>
                <w:placeholder>
                  <w:docPart w:val="2C4245E410704B51BAC0EE7775B580E2"/>
                </w:placeholder>
                <w:temporary/>
                <w:showingPlcHdr/>
                <w15:appearance w15:val="hidden"/>
              </w:sdtPr>
              <w:sdtEndPr/>
              <w:sdtContent>
                <w:r w:rsidR="00CA3BE4" w:rsidRPr="00FE1DAB">
                  <w:rPr>
                    <w:lang w:bidi="es-ES"/>
                  </w:rPr>
                  <w:t>1108 €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109F198" w14:textId="77777777" w:rsidR="00194685" w:rsidRPr="00FE1DAB" w:rsidRDefault="008D49B0" w:rsidP="00425C02">
            <w:pPr>
              <w:pStyle w:val="Textodelatabla"/>
            </w:pPr>
            <w:sdt>
              <w:sdtPr>
                <w:id w:val="-496962415"/>
                <w:placeholder>
                  <w:docPart w:val="EBBDCFBFB1E9489C93AB165A0F17D85C"/>
                </w:placeholder>
                <w:temporary/>
                <w:showingPlcHdr/>
                <w15:appearance w15:val="hidden"/>
              </w:sdtPr>
              <w:sdtEndPr/>
              <w:sdtContent>
                <w:r w:rsidR="00CA3BE4" w:rsidRPr="00FE1DAB">
                  <w:rPr>
                    <w:lang w:bidi="es-ES"/>
                  </w:rPr>
                  <w:t>1108 €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5860C90" w14:textId="77777777" w:rsidR="00194685" w:rsidRPr="00FE1DAB" w:rsidRDefault="008D49B0" w:rsidP="00425C02">
            <w:pPr>
              <w:pStyle w:val="Textodelatabla"/>
            </w:pPr>
            <w:sdt>
              <w:sdtPr>
                <w:id w:val="1427384796"/>
                <w:placeholder>
                  <w:docPart w:val="A25F5DA3D2694D4AB65419F622147C5C"/>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29CE0EF" w14:textId="77777777" w:rsidR="00194685" w:rsidRPr="00FE1DAB" w:rsidRDefault="008D49B0" w:rsidP="00425C02">
            <w:pPr>
              <w:pStyle w:val="Textodelatabla"/>
            </w:pPr>
            <w:sdt>
              <w:sdtPr>
                <w:id w:val="-1059401949"/>
                <w:placeholder>
                  <w:docPart w:val="B6AE08D5EB694D1DB21E348CB91526AF"/>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76DF023" w14:textId="77777777" w:rsidR="00194685" w:rsidRPr="00FE1DAB" w:rsidRDefault="008D49B0" w:rsidP="00425C02">
            <w:pPr>
              <w:pStyle w:val="Textodelatabla"/>
            </w:pPr>
            <w:sdt>
              <w:sdtPr>
                <w:id w:val="-538133431"/>
                <w:placeholder>
                  <w:docPart w:val="FE561BD3293044D48185A0D6C741660B"/>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FA25B36" w14:textId="77777777" w:rsidR="00194685" w:rsidRPr="00FE1DAB" w:rsidRDefault="008D49B0" w:rsidP="00425C02">
            <w:pPr>
              <w:pStyle w:val="Textodelatabla"/>
            </w:pPr>
            <w:sdt>
              <w:sdtPr>
                <w:id w:val="339667160"/>
                <w:placeholder>
                  <w:docPart w:val="F9954F09801542059FC1721136D83DCB"/>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292010E" w14:textId="77777777" w:rsidR="00194685" w:rsidRPr="00FE1DAB" w:rsidRDefault="008D49B0" w:rsidP="00425C02">
            <w:pPr>
              <w:pStyle w:val="Textodelatabla"/>
            </w:pPr>
            <w:sdt>
              <w:sdtPr>
                <w:id w:val="-199637967"/>
                <w:placeholder>
                  <w:docPart w:val="FD0FD56F6F9841469195F8ECA86A3C76"/>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63F5924" w14:textId="77777777" w:rsidR="00194685" w:rsidRPr="00FE1DAB" w:rsidRDefault="008D49B0" w:rsidP="00425C02">
            <w:pPr>
              <w:pStyle w:val="Textodelatabla"/>
            </w:pPr>
            <w:sdt>
              <w:sdtPr>
                <w:id w:val="1043786885"/>
                <w:placeholder>
                  <w:docPart w:val="06916E88F3164DD595715DB988643786"/>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74B9904" w14:textId="77777777" w:rsidR="00194685" w:rsidRPr="00FE1DAB" w:rsidRDefault="008D49B0" w:rsidP="00425C02">
            <w:pPr>
              <w:pStyle w:val="Textodelatabla"/>
            </w:pPr>
            <w:sdt>
              <w:sdtPr>
                <w:id w:val="1850684266"/>
                <w:placeholder>
                  <w:docPart w:val="F663A3A768244C9182D4141C254787C5"/>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A39E740" w14:textId="77777777" w:rsidR="00194685" w:rsidRPr="00FE1DAB" w:rsidRDefault="008D49B0" w:rsidP="00425C02">
            <w:pPr>
              <w:pStyle w:val="Textodelatabla"/>
            </w:pPr>
            <w:sdt>
              <w:sdtPr>
                <w:id w:val="1117256439"/>
                <w:placeholder>
                  <w:docPart w:val="89D364216E5041CB89FE76709E14F3AA"/>
                </w:placeholder>
                <w:temporary/>
                <w:showingPlcHdr/>
                <w15:appearance w15:val="hidden"/>
              </w:sdtPr>
              <w:sdtEndPr/>
              <w:sdtContent>
                <w:r w:rsidR="00CA3BE4" w:rsidRPr="00FE1DAB">
                  <w:rPr>
                    <w:lang w:bidi="es-ES"/>
                  </w:rPr>
                  <w:t>1108 €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A694FF4" w14:textId="77777777" w:rsidR="00194685" w:rsidRPr="00FE1DAB" w:rsidRDefault="008D49B0" w:rsidP="00425C02">
            <w:pPr>
              <w:pStyle w:val="Textodelatabla"/>
            </w:pPr>
            <w:sdt>
              <w:sdtPr>
                <w:id w:val="-1851948438"/>
                <w:placeholder>
                  <w:docPart w:val="4264A2FDB09A4F94A910204CEA1ACE71"/>
                </w:placeholder>
                <w:temporary/>
                <w:showingPlcHdr/>
                <w15:appearance w15:val="hidden"/>
              </w:sdtPr>
              <w:sdtEndPr/>
              <w:sdtContent>
                <w:r w:rsidR="00CA3BE4" w:rsidRPr="00FE1DAB">
                  <w:rPr>
                    <w:lang w:bidi="es-ES"/>
                  </w:rPr>
                  <w:t>1108 €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752D04FA" w14:textId="77777777" w:rsidR="00194685" w:rsidRPr="00FE1DAB" w:rsidRDefault="008D49B0" w:rsidP="00425C02">
            <w:pPr>
              <w:pStyle w:val="Textodelatabla"/>
            </w:pPr>
            <w:sdt>
              <w:sdtPr>
                <w:id w:val="-1351720395"/>
                <w:placeholder>
                  <w:docPart w:val="3B1DBD300A2C40D79A509BF0B37CE397"/>
                </w:placeholder>
                <w:temporary/>
                <w:showingPlcHdr/>
                <w15:appearance w15:val="hidden"/>
              </w:sdtPr>
              <w:sdtEndPr/>
              <w:sdtContent>
                <w:r w:rsidR="00CA3BE4" w:rsidRPr="00FE1DAB">
                  <w:rPr>
                    <w:lang w:bidi="es-ES"/>
                  </w:rPr>
                  <w:t>13 296 €</w:t>
                </w:r>
              </w:sdtContent>
            </w:sdt>
          </w:p>
        </w:tc>
      </w:tr>
      <w:tr w:rsidR="00E23B8F" w:rsidRPr="00FE1DAB" w14:paraId="02FEBA97"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2ED83F47" w14:textId="77777777" w:rsidR="00194685" w:rsidRPr="00FE1DAB" w:rsidRDefault="008D49B0" w:rsidP="00425C02">
            <w:pPr>
              <w:pStyle w:val="Textodelatabla"/>
            </w:pPr>
            <w:sdt>
              <w:sdtPr>
                <w:id w:val="-1935506189"/>
                <w:placeholder>
                  <w:docPart w:val="7F57FBB6C89F404EBB0581B18D05BF98"/>
                </w:placeholder>
                <w:temporary/>
                <w:showingPlcHdr/>
                <w15:appearance w15:val="hidden"/>
              </w:sdtPr>
              <w:sdtEndPr/>
              <w:sdtContent>
                <w:r w:rsidR="0092600A" w:rsidRPr="00FE1DAB">
                  <w:rPr>
                    <w:lang w:bidi="es-ES"/>
                  </w:rPr>
                  <w:t>Mano de obra</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9005492" w14:textId="77777777" w:rsidR="00194685" w:rsidRPr="00FE1DAB" w:rsidRDefault="008D49B0" w:rsidP="00425C02">
            <w:pPr>
              <w:pStyle w:val="Textodelatabla"/>
            </w:pPr>
            <w:sdt>
              <w:sdtPr>
                <w:id w:val="-973904207"/>
                <w:placeholder>
                  <w:docPart w:val="5025277185E14D4AA4693F9A1F9B3A2E"/>
                </w:placeholder>
                <w:temporary/>
                <w:showingPlcHdr/>
                <w15:appearance w15:val="hidden"/>
              </w:sdtPr>
              <w:sdtEndPr/>
              <w:sdtContent>
                <w:r w:rsidR="00D06101" w:rsidRPr="00FE1DAB">
                  <w:rPr>
                    <w:lang w:bidi="es-ES"/>
                  </w:rPr>
                  <w:t>17 083 €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CB92D58" w14:textId="77777777" w:rsidR="00194685" w:rsidRPr="00FE1DAB" w:rsidRDefault="008D49B0" w:rsidP="00425C02">
            <w:pPr>
              <w:pStyle w:val="Textodelatabla"/>
            </w:pPr>
            <w:sdt>
              <w:sdtPr>
                <w:id w:val="501630892"/>
                <w:placeholder>
                  <w:docPart w:val="11220B2264DF4B12890BFDFEC55E9385"/>
                </w:placeholder>
                <w:temporary/>
                <w:showingPlcHdr/>
                <w15:appearance w15:val="hidden"/>
              </w:sdtPr>
              <w:sdtEndPr/>
              <w:sdtContent>
                <w:r w:rsidR="00D06101" w:rsidRPr="00FE1DAB">
                  <w:rPr>
                    <w:lang w:bidi="es-ES"/>
                  </w:rPr>
                  <w:t>17 083 €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70D6DAC" w14:textId="77777777" w:rsidR="00194685" w:rsidRPr="00FE1DAB" w:rsidRDefault="008D49B0" w:rsidP="00425C02">
            <w:pPr>
              <w:pStyle w:val="Textodelatabla"/>
            </w:pPr>
            <w:sdt>
              <w:sdtPr>
                <w:id w:val="554127647"/>
                <w:placeholder>
                  <w:docPart w:val="00A95D57EB4C4F99A74CDC75ABE81EAD"/>
                </w:placeholder>
                <w:temporary/>
                <w:showingPlcHdr/>
                <w15:appearance w15:val="hidden"/>
              </w:sdtPr>
              <w:sdtEndPr/>
              <w:sdtContent>
                <w:r w:rsidR="00D06101" w:rsidRPr="00FE1DAB">
                  <w:rPr>
                    <w:lang w:bidi="es-ES"/>
                  </w:rPr>
                  <w:t>17 083 €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9353E1E" w14:textId="77777777" w:rsidR="00194685" w:rsidRPr="00FE1DAB" w:rsidRDefault="008D49B0" w:rsidP="00425C02">
            <w:pPr>
              <w:pStyle w:val="Textodelatabla"/>
            </w:pPr>
            <w:sdt>
              <w:sdtPr>
                <w:id w:val="1881747229"/>
                <w:placeholder>
                  <w:docPart w:val="991858B6241A420CBF4182121C5E7063"/>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A9CEE8C" w14:textId="77777777" w:rsidR="00194685" w:rsidRPr="00FE1DAB" w:rsidRDefault="008D49B0" w:rsidP="00425C02">
            <w:pPr>
              <w:pStyle w:val="Textodelatabla"/>
            </w:pPr>
            <w:sdt>
              <w:sdtPr>
                <w:id w:val="-1741167478"/>
                <w:placeholder>
                  <w:docPart w:val="F1515D2401C643FF9DF4B9B9CD5CD6CF"/>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1784F0C" w14:textId="77777777" w:rsidR="00194685" w:rsidRPr="00FE1DAB" w:rsidRDefault="008D49B0" w:rsidP="00425C02">
            <w:pPr>
              <w:pStyle w:val="Textodelatabla"/>
            </w:pPr>
            <w:sdt>
              <w:sdtPr>
                <w:id w:val="-1251816156"/>
                <w:placeholder>
                  <w:docPart w:val="27606B3E58324635901881D06577CBE4"/>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F7D3F32" w14:textId="77777777" w:rsidR="00194685" w:rsidRPr="00FE1DAB" w:rsidRDefault="008D49B0" w:rsidP="00425C02">
            <w:pPr>
              <w:pStyle w:val="Textodelatabla"/>
            </w:pPr>
            <w:sdt>
              <w:sdtPr>
                <w:id w:val="418295318"/>
                <w:placeholder>
                  <w:docPart w:val="4D84B9E709FE438F92F7BE1DD7CF49EC"/>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2EE5814" w14:textId="77777777" w:rsidR="00194685" w:rsidRPr="00FE1DAB" w:rsidRDefault="008D49B0" w:rsidP="00425C02">
            <w:pPr>
              <w:pStyle w:val="Textodelatabla"/>
            </w:pPr>
            <w:sdt>
              <w:sdtPr>
                <w:id w:val="829717788"/>
                <w:placeholder>
                  <w:docPart w:val="C16DCD5BBCB546B186B4897A56F6854D"/>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CB5B4EE" w14:textId="77777777" w:rsidR="00194685" w:rsidRPr="00FE1DAB" w:rsidRDefault="008D49B0" w:rsidP="00425C02">
            <w:pPr>
              <w:pStyle w:val="Textodelatabla"/>
            </w:pPr>
            <w:sdt>
              <w:sdtPr>
                <w:id w:val="-2098630661"/>
                <w:placeholder>
                  <w:docPart w:val="AA9E6D65DBC64198BA857BB0506F0B19"/>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1EAFB1B" w14:textId="77777777" w:rsidR="00194685" w:rsidRPr="00FE1DAB" w:rsidRDefault="008D49B0" w:rsidP="00425C02">
            <w:pPr>
              <w:pStyle w:val="Textodelatabla"/>
            </w:pPr>
            <w:sdt>
              <w:sdtPr>
                <w:id w:val="-108672592"/>
                <w:placeholder>
                  <w:docPart w:val="FC27FFC108C74AC98EC907B9E2DA4729"/>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EB02356" w14:textId="77777777" w:rsidR="00194685" w:rsidRPr="00FE1DAB" w:rsidRDefault="008D49B0" w:rsidP="00425C02">
            <w:pPr>
              <w:pStyle w:val="Textodelatabla"/>
            </w:pPr>
            <w:sdt>
              <w:sdtPr>
                <w:id w:val="833876359"/>
                <w:placeholder>
                  <w:docPart w:val="C98DA47A91834B1F9C89E8B5B4C3AA87"/>
                </w:placeholder>
                <w:temporary/>
                <w:showingPlcHdr/>
                <w15:appearance w15:val="hidden"/>
              </w:sdtPr>
              <w:sdtEndPr/>
              <w:sdtContent>
                <w:r w:rsidR="00D06101" w:rsidRPr="00FE1DAB">
                  <w:rPr>
                    <w:lang w:bidi="es-ES"/>
                  </w:rPr>
                  <w:t>17 083 €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6485CA2" w14:textId="77777777" w:rsidR="00194685" w:rsidRPr="00FE1DAB" w:rsidRDefault="008D49B0" w:rsidP="00425C02">
            <w:pPr>
              <w:pStyle w:val="Textodelatabla"/>
            </w:pPr>
            <w:sdt>
              <w:sdtPr>
                <w:id w:val="-367300023"/>
                <w:placeholder>
                  <w:docPart w:val="4E23E8FB03BB48DCA4F81C453D17CC99"/>
                </w:placeholder>
                <w:temporary/>
                <w:showingPlcHdr/>
                <w15:appearance w15:val="hidden"/>
              </w:sdtPr>
              <w:sdtEndPr/>
              <w:sdtContent>
                <w:r w:rsidR="00D06101" w:rsidRPr="00FE1DAB">
                  <w:rPr>
                    <w:lang w:bidi="es-ES"/>
                  </w:rPr>
                  <w:t>17 083 €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711663C7" w14:textId="77777777" w:rsidR="00194685" w:rsidRPr="00FE1DAB" w:rsidRDefault="008D49B0" w:rsidP="00425C02">
            <w:pPr>
              <w:pStyle w:val="Textodelatabla"/>
            </w:pPr>
            <w:sdt>
              <w:sdtPr>
                <w:id w:val="-1069653002"/>
                <w:placeholder>
                  <w:docPart w:val="9CC60DDA89994CA1A83615376D6E8612"/>
                </w:placeholder>
                <w:temporary/>
                <w:showingPlcHdr/>
                <w15:appearance w15:val="hidden"/>
              </w:sdtPr>
              <w:sdtEndPr/>
              <w:sdtContent>
                <w:r w:rsidR="00D06101" w:rsidRPr="00FE1DAB">
                  <w:rPr>
                    <w:lang w:bidi="es-ES"/>
                  </w:rPr>
                  <w:t>205 000 €</w:t>
                </w:r>
              </w:sdtContent>
            </w:sdt>
          </w:p>
        </w:tc>
      </w:tr>
      <w:tr w:rsidR="00E23B8F" w:rsidRPr="00FE1DAB" w14:paraId="2FAAAB7F"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0148D88C" w14:textId="77777777" w:rsidR="00194685" w:rsidRPr="00FE1DAB" w:rsidRDefault="008D49B0" w:rsidP="00425C02">
            <w:pPr>
              <w:pStyle w:val="Textodelatabla"/>
            </w:pPr>
            <w:sdt>
              <w:sdtPr>
                <w:id w:val="-1402436633"/>
                <w:placeholder>
                  <w:docPart w:val="889EE1A08042473E96B329A131437C15"/>
                </w:placeholder>
                <w:temporary/>
                <w:showingPlcHdr/>
                <w15:appearance w15:val="hidden"/>
              </w:sdtPr>
              <w:sdtEndPr/>
              <w:sdtContent>
                <w:r w:rsidR="0092600A" w:rsidRPr="00FE1DAB">
                  <w:rPr>
                    <w:lang w:bidi="es-ES"/>
                  </w:rPr>
                  <w:t>Otros</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2A83459" w14:textId="77777777" w:rsidR="00194685" w:rsidRPr="00FE1DAB" w:rsidRDefault="008D49B0" w:rsidP="00425C02">
            <w:pPr>
              <w:pStyle w:val="Textodelatabla"/>
            </w:pPr>
            <w:sdt>
              <w:sdtPr>
                <w:id w:val="1436566233"/>
                <w:placeholder>
                  <w:docPart w:val="7D1FE22EE99D40C3905F1B32B7C10D0B"/>
                </w:placeholder>
                <w:temporary/>
                <w:showingPlcHdr/>
                <w15:appearance w15:val="hidden"/>
              </w:sdtPr>
              <w:sdtEndPr/>
              <w:sdtContent>
                <w:r w:rsidR="00D06101" w:rsidRPr="00FE1DAB">
                  <w:rPr>
                    <w:lang w:bidi="es-ES"/>
                  </w:rPr>
                  <w:t>500 €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9ED21BA" w14:textId="77777777" w:rsidR="00194685" w:rsidRPr="00FE1DAB" w:rsidRDefault="008D49B0" w:rsidP="00425C02">
            <w:pPr>
              <w:pStyle w:val="Textodelatabla"/>
            </w:pPr>
            <w:sdt>
              <w:sdtPr>
                <w:id w:val="1788778827"/>
                <w:placeholder>
                  <w:docPart w:val="B7E0816164E74A7A8D0B5596121A5BBD"/>
                </w:placeholder>
                <w:temporary/>
                <w:showingPlcHdr/>
                <w15:appearance w15:val="hidden"/>
              </w:sdtPr>
              <w:sdtEndPr/>
              <w:sdtContent>
                <w:r w:rsidR="00D06101" w:rsidRPr="00FE1DAB">
                  <w:rPr>
                    <w:lang w:bidi="es-ES"/>
                  </w:rPr>
                  <w:t>500 €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933BCC7" w14:textId="77777777" w:rsidR="00194685" w:rsidRPr="00FE1DAB" w:rsidRDefault="008D49B0" w:rsidP="00425C02">
            <w:pPr>
              <w:pStyle w:val="Textodelatabla"/>
            </w:pPr>
            <w:sdt>
              <w:sdtPr>
                <w:id w:val="1272890828"/>
                <w:placeholder>
                  <w:docPart w:val="80CB611C7E8A4AFB8833F7FA2DA36533"/>
                </w:placeholder>
                <w:temporary/>
                <w:showingPlcHdr/>
                <w15:appearance w15:val="hidden"/>
              </w:sdtPr>
              <w:sdtEndPr/>
              <w:sdtContent>
                <w:r w:rsidR="00D06101" w:rsidRPr="00FE1DAB">
                  <w:rPr>
                    <w:lang w:bidi="es-ES"/>
                  </w:rPr>
                  <w:t>500 €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0DE00D2" w14:textId="77777777" w:rsidR="00194685" w:rsidRPr="00FE1DAB" w:rsidRDefault="008D49B0" w:rsidP="00425C02">
            <w:pPr>
              <w:pStyle w:val="Textodelatabla"/>
            </w:pPr>
            <w:sdt>
              <w:sdtPr>
                <w:id w:val="-520391332"/>
                <w:placeholder>
                  <w:docPart w:val="80F1ED4DBF554FE2AB7017C183262C29"/>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FD27306" w14:textId="77777777" w:rsidR="00194685" w:rsidRPr="00FE1DAB" w:rsidRDefault="008D49B0" w:rsidP="00425C02">
            <w:pPr>
              <w:pStyle w:val="Textodelatabla"/>
            </w:pPr>
            <w:sdt>
              <w:sdtPr>
                <w:id w:val="-1953396874"/>
                <w:placeholder>
                  <w:docPart w:val="CD0C397BADC548AFB9BE275E419FF361"/>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79374E4" w14:textId="77777777" w:rsidR="00194685" w:rsidRPr="00FE1DAB" w:rsidRDefault="008D49B0" w:rsidP="00425C02">
            <w:pPr>
              <w:pStyle w:val="Textodelatabla"/>
            </w:pPr>
            <w:sdt>
              <w:sdtPr>
                <w:id w:val="-1552768798"/>
                <w:placeholder>
                  <w:docPart w:val="52126CD55E104A15A9D6696C95D176D3"/>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EF7FBC9" w14:textId="77777777" w:rsidR="00194685" w:rsidRPr="00FE1DAB" w:rsidRDefault="008D49B0" w:rsidP="00425C02">
            <w:pPr>
              <w:pStyle w:val="Textodelatabla"/>
            </w:pPr>
            <w:sdt>
              <w:sdtPr>
                <w:id w:val="-1692758303"/>
                <w:placeholder>
                  <w:docPart w:val="B77E9A0AA55849ED8EE65285B10A827C"/>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A832742" w14:textId="77777777" w:rsidR="00194685" w:rsidRPr="00FE1DAB" w:rsidRDefault="008D49B0" w:rsidP="00425C02">
            <w:pPr>
              <w:pStyle w:val="Textodelatabla"/>
            </w:pPr>
            <w:sdt>
              <w:sdtPr>
                <w:id w:val="-1759279571"/>
                <w:placeholder>
                  <w:docPart w:val="3E5F6C80920E4A6DAED52E379EF2D587"/>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485F5A1" w14:textId="77777777" w:rsidR="00194685" w:rsidRPr="00FE1DAB" w:rsidRDefault="008D49B0" w:rsidP="00425C02">
            <w:pPr>
              <w:pStyle w:val="Textodelatabla"/>
            </w:pPr>
            <w:sdt>
              <w:sdtPr>
                <w:id w:val="-262839108"/>
                <w:placeholder>
                  <w:docPart w:val="B0D69B4D0BB14BF88398CD572BBCFB62"/>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22CF57C" w14:textId="77777777" w:rsidR="00194685" w:rsidRPr="00FE1DAB" w:rsidRDefault="008D49B0" w:rsidP="00425C02">
            <w:pPr>
              <w:pStyle w:val="Textodelatabla"/>
            </w:pPr>
            <w:sdt>
              <w:sdtPr>
                <w:id w:val="-1732832020"/>
                <w:placeholder>
                  <w:docPart w:val="0593B51BEFA347E1964F6C17AEB66A10"/>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1D26146" w14:textId="77777777" w:rsidR="00194685" w:rsidRPr="00FE1DAB" w:rsidRDefault="008D49B0" w:rsidP="00425C02">
            <w:pPr>
              <w:pStyle w:val="Textodelatabla"/>
            </w:pPr>
            <w:sdt>
              <w:sdtPr>
                <w:id w:val="340283305"/>
                <w:placeholder>
                  <w:docPart w:val="6136DDD0E77C46D2BEFB80E0FA23CADE"/>
                </w:placeholder>
                <w:temporary/>
                <w:showingPlcHdr/>
                <w15:appearance w15:val="hidden"/>
              </w:sdtPr>
              <w:sdtEndPr/>
              <w:sdtContent>
                <w:r w:rsidR="00D06101" w:rsidRPr="00FE1DAB">
                  <w:rPr>
                    <w:lang w:bidi="es-ES"/>
                  </w:rPr>
                  <w:t>500 €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EEAA25C" w14:textId="77777777" w:rsidR="00194685" w:rsidRPr="00FE1DAB" w:rsidRDefault="008D49B0" w:rsidP="00425C02">
            <w:pPr>
              <w:pStyle w:val="Textodelatabla"/>
            </w:pPr>
            <w:sdt>
              <w:sdtPr>
                <w:id w:val="1572475598"/>
                <w:placeholder>
                  <w:docPart w:val="8E32C1D69DDB4070AD2DDB8B24CEEF5B"/>
                </w:placeholder>
                <w:temporary/>
                <w:showingPlcHdr/>
                <w15:appearance w15:val="hidden"/>
              </w:sdtPr>
              <w:sdtEndPr/>
              <w:sdtContent>
                <w:r w:rsidR="00D06101" w:rsidRPr="00FE1DAB">
                  <w:rPr>
                    <w:lang w:bidi="es-ES"/>
                  </w:rPr>
                  <w:t>500 €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5A63546C" w14:textId="77777777" w:rsidR="00194685" w:rsidRPr="00FE1DAB" w:rsidRDefault="008D49B0" w:rsidP="00425C02">
            <w:pPr>
              <w:pStyle w:val="Textodelatabla"/>
            </w:pPr>
            <w:sdt>
              <w:sdtPr>
                <w:id w:val="1551806775"/>
                <w:placeholder>
                  <w:docPart w:val="11507F99883C449D9058B3BC3FF04DB7"/>
                </w:placeholder>
                <w:temporary/>
                <w:showingPlcHdr/>
                <w15:appearance w15:val="hidden"/>
              </w:sdtPr>
              <w:sdtEndPr/>
              <w:sdtContent>
                <w:r w:rsidR="00D06101" w:rsidRPr="00FE1DAB">
                  <w:rPr>
                    <w:lang w:bidi="es-ES"/>
                  </w:rPr>
                  <w:t>6000 €</w:t>
                </w:r>
              </w:sdtContent>
            </w:sdt>
          </w:p>
        </w:tc>
      </w:tr>
      <w:tr w:rsidR="00E23B8F" w:rsidRPr="00FE1DAB" w14:paraId="774D178A"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4181EF11" w14:textId="77777777" w:rsidR="00194685" w:rsidRPr="00FE1DAB" w:rsidRDefault="008D49B0" w:rsidP="00425C02">
            <w:pPr>
              <w:pStyle w:val="Textodelatabla"/>
            </w:pPr>
            <w:sdt>
              <w:sdtPr>
                <w:id w:val="1281917879"/>
                <w:placeholder>
                  <w:docPart w:val="AE7E441BA8B1487DA2C5068B281DA468"/>
                </w:placeholder>
                <w:temporary/>
                <w:showingPlcHdr/>
                <w15:appearance w15:val="hidden"/>
              </w:sdtPr>
              <w:sdtEndPr/>
              <w:sdtContent>
                <w:r w:rsidR="0092600A" w:rsidRPr="00FE1DAB">
                  <w:rPr>
                    <w:lang w:bidi="es-ES"/>
                  </w:rPr>
                  <w:t>Gastos totales</w:t>
                </w:r>
              </w:sdtContent>
            </w:sdt>
          </w:p>
        </w:tc>
        <w:tc>
          <w:tcPr>
            <w:tcW w:w="868"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30BD4767" w14:textId="77777777" w:rsidR="00194685" w:rsidRPr="00FE1DAB" w:rsidRDefault="008D49B0" w:rsidP="00425C02">
            <w:pPr>
              <w:pStyle w:val="Textodelatabla"/>
            </w:pPr>
            <w:sdt>
              <w:sdtPr>
                <w:id w:val="438724664"/>
                <w:placeholder>
                  <w:docPart w:val="99404A74EDB24F3191749747BF1F5DC6"/>
                </w:placeholder>
                <w:temporary/>
                <w:showingPlcHdr/>
                <w15:appearance w15:val="hidden"/>
              </w:sdtPr>
              <w:sdtEndPr/>
              <w:sdtContent>
                <w:r w:rsidR="00D06101" w:rsidRPr="00FE1DAB">
                  <w:rPr>
                    <w:lang w:bidi="es-ES"/>
                  </w:rPr>
                  <w:t>49 179 €</w:t>
                </w:r>
              </w:sdtContent>
            </w:sdt>
          </w:p>
        </w:tc>
        <w:tc>
          <w:tcPr>
            <w:tcW w:w="831"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869074B" w14:textId="77777777" w:rsidR="00194685" w:rsidRPr="00FE1DAB" w:rsidRDefault="008D49B0" w:rsidP="00425C02">
            <w:pPr>
              <w:pStyle w:val="Textodelatabla"/>
            </w:pPr>
            <w:sdt>
              <w:sdtPr>
                <w:id w:val="816995930"/>
                <w:placeholder>
                  <w:docPart w:val="691B9DBDEAC3471F9403FAEDF56EAEF3"/>
                </w:placeholder>
                <w:temporary/>
                <w:showingPlcHdr/>
                <w15:appearance w15:val="hidden"/>
              </w:sdtPr>
              <w:sdtEndPr/>
              <w:sdtContent>
                <w:r w:rsidR="00D06101" w:rsidRPr="00FE1DAB">
                  <w:rPr>
                    <w:lang w:bidi="es-ES"/>
                  </w:rPr>
                  <w:t>49 179 €</w:t>
                </w:r>
              </w:sdtContent>
            </w:sdt>
          </w:p>
        </w:tc>
        <w:tc>
          <w:tcPr>
            <w:tcW w:w="893"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049B006" w14:textId="77777777" w:rsidR="00194685" w:rsidRPr="00FE1DAB" w:rsidRDefault="008D49B0" w:rsidP="00425C02">
            <w:pPr>
              <w:pStyle w:val="Textodelatabla"/>
            </w:pPr>
            <w:sdt>
              <w:sdtPr>
                <w:id w:val="-993412362"/>
                <w:placeholder>
                  <w:docPart w:val="12D2319472614317A7652A49A7F1C087"/>
                </w:placeholder>
                <w:temporary/>
                <w:showingPlcHdr/>
                <w15:appearance w15:val="hidden"/>
              </w:sdtPr>
              <w:sdtEndPr/>
              <w:sdtContent>
                <w:r w:rsidR="00D06101" w:rsidRPr="00FE1DAB">
                  <w:rPr>
                    <w:lang w:bidi="es-ES"/>
                  </w:rPr>
                  <w:t>49 179 €</w:t>
                </w:r>
              </w:sdtContent>
            </w:sdt>
          </w:p>
        </w:tc>
        <w:tc>
          <w:tcPr>
            <w:tcW w:w="893"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45F29F9C" w14:textId="77777777" w:rsidR="00194685" w:rsidRPr="00FE1DAB" w:rsidRDefault="008D49B0" w:rsidP="00425C02">
            <w:pPr>
              <w:pStyle w:val="Textodelatabla"/>
            </w:pPr>
            <w:sdt>
              <w:sdtPr>
                <w:id w:val="386225693"/>
                <w:placeholder>
                  <w:docPart w:val="B02004617DE0458696E2B9366F552448"/>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7E1FDD0" w14:textId="77777777" w:rsidR="00194685" w:rsidRPr="00FE1DAB" w:rsidRDefault="008D49B0" w:rsidP="00425C02">
            <w:pPr>
              <w:pStyle w:val="Textodelatabla"/>
            </w:pPr>
            <w:sdt>
              <w:sdtPr>
                <w:id w:val="975411284"/>
                <w:placeholder>
                  <w:docPart w:val="B76C03E2C45E476DA95ED84814156BD3"/>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3D2DBC0" w14:textId="77777777" w:rsidR="00194685" w:rsidRPr="00FE1DAB" w:rsidRDefault="008D49B0" w:rsidP="00425C02">
            <w:pPr>
              <w:pStyle w:val="Textodelatabla"/>
            </w:pPr>
            <w:sdt>
              <w:sdtPr>
                <w:id w:val="-1881771135"/>
                <w:placeholder>
                  <w:docPart w:val="9863A07B7F8C40B594E4F4C6F0E1FAEA"/>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4B44F74B" w14:textId="77777777" w:rsidR="00194685" w:rsidRPr="00FE1DAB" w:rsidRDefault="008D49B0" w:rsidP="00425C02">
            <w:pPr>
              <w:pStyle w:val="Textodelatabla"/>
            </w:pPr>
            <w:sdt>
              <w:sdtPr>
                <w:id w:val="1818289839"/>
                <w:placeholder>
                  <w:docPart w:val="24AA36ED1986492B856CC879A34D8C15"/>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FCFC7F9" w14:textId="77777777" w:rsidR="00194685" w:rsidRPr="00FE1DAB" w:rsidRDefault="008D49B0" w:rsidP="00425C02">
            <w:pPr>
              <w:pStyle w:val="Textodelatabla"/>
            </w:pPr>
            <w:sdt>
              <w:sdtPr>
                <w:id w:val="-239415200"/>
                <w:placeholder>
                  <w:docPart w:val="C4893D089EA9466BB9E2571D991BBCCF"/>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137591F" w14:textId="77777777" w:rsidR="00194685" w:rsidRPr="00FE1DAB" w:rsidRDefault="008D49B0" w:rsidP="00425C02">
            <w:pPr>
              <w:pStyle w:val="Textodelatabla"/>
            </w:pPr>
            <w:sdt>
              <w:sdtPr>
                <w:id w:val="-964346731"/>
                <w:placeholder>
                  <w:docPart w:val="368EF78599CA4DB2BDFC7D0CE56A1A84"/>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362E6E8" w14:textId="77777777" w:rsidR="00194685" w:rsidRPr="00FE1DAB" w:rsidRDefault="008D49B0" w:rsidP="00425C02">
            <w:pPr>
              <w:pStyle w:val="Textodelatabla"/>
            </w:pPr>
            <w:sdt>
              <w:sdtPr>
                <w:id w:val="116569945"/>
                <w:placeholder>
                  <w:docPart w:val="A990A99E6A95485D86C100ABE4F08D53"/>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4413AA9" w14:textId="77777777" w:rsidR="00194685" w:rsidRPr="00FE1DAB" w:rsidRDefault="008D49B0" w:rsidP="00425C02">
            <w:pPr>
              <w:pStyle w:val="Textodelatabla"/>
            </w:pPr>
            <w:sdt>
              <w:sdtPr>
                <w:id w:val="-986786538"/>
                <w:placeholder>
                  <w:docPart w:val="57105106327F46F0A3F6EADBD6AB5BE3"/>
                </w:placeholder>
                <w:temporary/>
                <w:showingPlcHdr/>
                <w15:appearance w15:val="hidden"/>
              </w:sdtPr>
              <w:sdtEndPr/>
              <w:sdtContent>
                <w:r w:rsidR="00D06101" w:rsidRPr="00FE1DAB">
                  <w:rPr>
                    <w:lang w:bidi="es-ES"/>
                  </w:rPr>
                  <w:t>49 179 €</w:t>
                </w:r>
              </w:sdtContent>
            </w:sdt>
          </w:p>
        </w:tc>
        <w:tc>
          <w:tcPr>
            <w:tcW w:w="892" w:type="dxa"/>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57419D9" w14:textId="77777777" w:rsidR="00194685" w:rsidRPr="00FE1DAB" w:rsidRDefault="008D49B0" w:rsidP="00425C02">
            <w:pPr>
              <w:pStyle w:val="Textodelatabla"/>
            </w:pPr>
            <w:sdt>
              <w:sdtPr>
                <w:id w:val="1492524656"/>
                <w:placeholder>
                  <w:docPart w:val="796CCC17E1684FAF87C96AE39CBA8E5C"/>
                </w:placeholder>
                <w:temporary/>
                <w:showingPlcHdr/>
                <w15:appearance w15:val="hidden"/>
              </w:sdtPr>
              <w:sdtEndPr/>
              <w:sdtContent>
                <w:r w:rsidR="00D06101" w:rsidRPr="00FE1DAB">
                  <w:rPr>
                    <w:lang w:bidi="es-ES"/>
                  </w:rPr>
                  <w:t>49 179 €</w:t>
                </w:r>
              </w:sdtContent>
            </w:sdt>
          </w:p>
        </w:tc>
        <w:tc>
          <w:tcPr>
            <w:tcW w:w="979" w:type="dxa"/>
            <w:tcBorders>
              <w:top w:val="single" w:sz="4" w:space="0" w:color="404040"/>
              <w:left w:val="single" w:sz="4" w:space="0" w:color="404040"/>
              <w:bottom w:val="single" w:sz="4" w:space="0" w:color="404040"/>
              <w:right w:val="single" w:sz="4" w:space="0" w:color="auto"/>
            </w:tcBorders>
            <w:shd w:val="clear" w:color="auto" w:fill="F2F2F2" w:themeFill="background1" w:themeFillShade="F2"/>
            <w:noWrap/>
            <w:vAlign w:val="center"/>
            <w:hideMark/>
          </w:tcPr>
          <w:p w14:paraId="72105300" w14:textId="77777777" w:rsidR="00194685" w:rsidRPr="00FE1DAB" w:rsidRDefault="008D49B0" w:rsidP="00425C02">
            <w:pPr>
              <w:pStyle w:val="Textodelatabla"/>
            </w:pPr>
            <w:sdt>
              <w:sdtPr>
                <w:id w:val="140236393"/>
                <w:placeholder>
                  <w:docPart w:val="5C22A3D725ED4E6CB691E0C65F2935C2"/>
                </w:placeholder>
                <w:temporary/>
                <w:showingPlcHdr/>
                <w15:appearance w15:val="hidden"/>
              </w:sdtPr>
              <w:sdtEndPr/>
              <w:sdtContent>
                <w:r w:rsidR="00D06101" w:rsidRPr="00FE1DAB">
                  <w:rPr>
                    <w:lang w:bidi="es-ES"/>
                  </w:rPr>
                  <w:t>590 146 €</w:t>
                </w:r>
              </w:sdtContent>
            </w:sdt>
          </w:p>
        </w:tc>
      </w:tr>
      <w:tr w:rsidR="00E23B8F" w:rsidRPr="00FE1DAB" w14:paraId="6115DD21" w14:textId="77777777" w:rsidTr="00585480">
        <w:trPr>
          <w:trHeight w:val="283"/>
        </w:trPr>
        <w:tc>
          <w:tcPr>
            <w:tcW w:w="1962" w:type="dxa"/>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638D02BD" w14:textId="77777777" w:rsidR="00194685" w:rsidRPr="00FE1DAB" w:rsidRDefault="008D49B0" w:rsidP="00425C02">
            <w:pPr>
              <w:pStyle w:val="Textodelatabla"/>
            </w:pPr>
            <w:sdt>
              <w:sdtPr>
                <w:id w:val="704222478"/>
                <w:placeholder>
                  <w:docPart w:val="0BD6884391B044019765A0281E1F9548"/>
                </w:placeholder>
                <w:temporary/>
                <w:showingPlcHdr/>
                <w15:appearance w15:val="hidden"/>
              </w:sdtPr>
              <w:sdtEndPr/>
              <w:sdtContent>
                <w:r w:rsidR="0092600A" w:rsidRPr="00FE1DAB">
                  <w:rPr>
                    <w:lang w:bidi="es-ES"/>
                  </w:rPr>
                  <w:t>Ingresos antes de impuestos</w:t>
                </w:r>
              </w:sdtContent>
            </w:sdt>
          </w:p>
        </w:tc>
        <w:tc>
          <w:tcPr>
            <w:tcW w:w="868"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3AF055F" w14:textId="77777777" w:rsidR="00194685" w:rsidRPr="00FE1DAB" w:rsidRDefault="008D49B0" w:rsidP="00425C02">
            <w:pPr>
              <w:pStyle w:val="Textodelatabla"/>
            </w:pPr>
            <w:sdt>
              <w:sdtPr>
                <w:id w:val="1230269141"/>
                <w:placeholder>
                  <w:docPart w:val="B52DE17BB0E543AA88D7A7C512BC8072"/>
                </w:placeholder>
                <w:temporary/>
                <w:showingPlcHdr/>
                <w15:appearance w15:val="hidden"/>
              </w:sdtPr>
              <w:sdtEndPr/>
              <w:sdtContent>
                <w:r w:rsidR="00D06101" w:rsidRPr="00FE1DAB">
                  <w:rPr>
                    <w:lang w:bidi="es-ES"/>
                  </w:rPr>
                  <w:t>24 821 €</w:t>
                </w:r>
              </w:sdtContent>
            </w:sdt>
          </w:p>
        </w:tc>
        <w:tc>
          <w:tcPr>
            <w:tcW w:w="831"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C6DD8E3" w14:textId="77777777" w:rsidR="00194685" w:rsidRPr="00FE1DAB" w:rsidRDefault="008D49B0" w:rsidP="00425C02">
            <w:pPr>
              <w:pStyle w:val="Textodelatabla"/>
            </w:pPr>
            <w:sdt>
              <w:sdtPr>
                <w:id w:val="662901688"/>
                <w:placeholder>
                  <w:docPart w:val="7AA6E9AE21D04FE98FE85D03E6BBA130"/>
                </w:placeholder>
                <w:temporary/>
                <w:showingPlcHdr/>
                <w15:appearance w15:val="hidden"/>
              </w:sdtPr>
              <w:sdtEndPr/>
              <w:sdtContent>
                <w:r w:rsidR="00F81CC4" w:rsidRPr="00FE1DAB">
                  <w:rPr>
                    <w:lang w:bidi="es-ES"/>
                  </w:rPr>
                  <w:t>24 821 €</w:t>
                </w:r>
              </w:sdtContent>
            </w:sdt>
          </w:p>
        </w:tc>
        <w:tc>
          <w:tcPr>
            <w:tcW w:w="893"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7D267253" w14:textId="77777777" w:rsidR="00194685" w:rsidRPr="00FE1DAB" w:rsidRDefault="008D49B0" w:rsidP="00425C02">
            <w:pPr>
              <w:pStyle w:val="Textodelatabla"/>
            </w:pPr>
            <w:sdt>
              <w:sdtPr>
                <w:id w:val="2043092206"/>
                <w:placeholder>
                  <w:docPart w:val="311DC98822874932BB3B77FE75D17FC7"/>
                </w:placeholder>
                <w:temporary/>
                <w:showingPlcHdr/>
                <w15:appearance w15:val="hidden"/>
              </w:sdtPr>
              <w:sdtEndPr/>
              <w:sdtContent>
                <w:r w:rsidR="00F81CC4" w:rsidRPr="00FE1DAB">
                  <w:rPr>
                    <w:lang w:bidi="es-ES"/>
                  </w:rPr>
                  <w:t>24 821 €</w:t>
                </w:r>
              </w:sdtContent>
            </w:sdt>
          </w:p>
        </w:tc>
        <w:tc>
          <w:tcPr>
            <w:tcW w:w="893"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6FCCFA4" w14:textId="77777777" w:rsidR="00194685" w:rsidRPr="00FE1DAB" w:rsidRDefault="008D49B0" w:rsidP="00425C02">
            <w:pPr>
              <w:pStyle w:val="Textodelatabla"/>
            </w:pPr>
            <w:sdt>
              <w:sdtPr>
                <w:id w:val="-284348907"/>
                <w:placeholder>
                  <w:docPart w:val="70BC315F4CF94AA1B02372E6CD9E0415"/>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6BB69939" w14:textId="77777777" w:rsidR="00194685" w:rsidRPr="00FE1DAB" w:rsidRDefault="008D49B0" w:rsidP="00425C02">
            <w:pPr>
              <w:pStyle w:val="Textodelatabla"/>
            </w:pPr>
            <w:sdt>
              <w:sdtPr>
                <w:id w:val="1688871677"/>
                <w:placeholder>
                  <w:docPart w:val="0796791C10F94559BCA6076F4B2F7DE4"/>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72106F5" w14:textId="77777777" w:rsidR="00194685" w:rsidRPr="00FE1DAB" w:rsidRDefault="008D49B0" w:rsidP="00425C02">
            <w:pPr>
              <w:pStyle w:val="Textodelatabla"/>
            </w:pPr>
            <w:sdt>
              <w:sdtPr>
                <w:id w:val="867797898"/>
                <w:placeholder>
                  <w:docPart w:val="45EC32AEF45543AFAECB4C0C838AFD98"/>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914CA89" w14:textId="77777777" w:rsidR="00194685" w:rsidRPr="00FE1DAB" w:rsidRDefault="008D49B0" w:rsidP="00425C02">
            <w:pPr>
              <w:pStyle w:val="Textodelatabla"/>
            </w:pPr>
            <w:sdt>
              <w:sdtPr>
                <w:id w:val="-903672607"/>
                <w:placeholder>
                  <w:docPart w:val="17FC8F20E22E4300A68F96DE816B23DD"/>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1DAAA1F8" w14:textId="77777777" w:rsidR="00194685" w:rsidRPr="00FE1DAB" w:rsidRDefault="008D49B0" w:rsidP="00425C02">
            <w:pPr>
              <w:pStyle w:val="Textodelatabla"/>
            </w:pPr>
            <w:sdt>
              <w:sdtPr>
                <w:id w:val="-1345937381"/>
                <w:placeholder>
                  <w:docPart w:val="18A7640AE00D43DAAF3BB24C33BC7939"/>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6146369" w14:textId="77777777" w:rsidR="00194685" w:rsidRPr="00FE1DAB" w:rsidRDefault="008D49B0" w:rsidP="00425C02">
            <w:pPr>
              <w:pStyle w:val="Textodelatabla"/>
            </w:pPr>
            <w:sdt>
              <w:sdtPr>
                <w:id w:val="-2118510163"/>
                <w:placeholder>
                  <w:docPart w:val="86951C8E35CE4757B69680E756E8EC23"/>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7369573" w14:textId="77777777" w:rsidR="00194685" w:rsidRPr="00FE1DAB" w:rsidRDefault="008D49B0" w:rsidP="00425C02">
            <w:pPr>
              <w:pStyle w:val="Textodelatabla"/>
            </w:pPr>
            <w:sdt>
              <w:sdtPr>
                <w:id w:val="1803338485"/>
                <w:placeholder>
                  <w:docPart w:val="6E55611A634143B0992561EF35B8CBEE"/>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1410429C" w14:textId="77777777" w:rsidR="00194685" w:rsidRPr="00FE1DAB" w:rsidRDefault="008D49B0" w:rsidP="00425C02">
            <w:pPr>
              <w:pStyle w:val="Textodelatabla"/>
            </w:pPr>
            <w:sdt>
              <w:sdtPr>
                <w:id w:val="-1061860152"/>
                <w:placeholder>
                  <w:docPart w:val="E1BB9E6A515D43DB82BBDD51A283CDBB"/>
                </w:placeholder>
                <w:temporary/>
                <w:showingPlcHdr/>
                <w15:appearance w15:val="hidden"/>
              </w:sdtPr>
              <w:sdtEndPr/>
              <w:sdtContent>
                <w:r w:rsidR="00F81CC4" w:rsidRPr="00FE1DAB">
                  <w:rPr>
                    <w:lang w:bidi="es-ES"/>
                  </w:rPr>
                  <w:t>24 821 €</w:t>
                </w:r>
              </w:sdtContent>
            </w:sdt>
          </w:p>
        </w:tc>
        <w:tc>
          <w:tcPr>
            <w:tcW w:w="892" w:type="dxa"/>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ED80861" w14:textId="77777777" w:rsidR="00194685" w:rsidRPr="00FE1DAB" w:rsidRDefault="008D49B0" w:rsidP="00425C02">
            <w:pPr>
              <w:pStyle w:val="Textodelatabla"/>
            </w:pPr>
            <w:sdt>
              <w:sdtPr>
                <w:id w:val="-1607418564"/>
                <w:placeholder>
                  <w:docPart w:val="F2237344769C4F82B24FF948EB745234"/>
                </w:placeholder>
                <w:temporary/>
                <w:showingPlcHdr/>
                <w15:appearance w15:val="hidden"/>
              </w:sdtPr>
              <w:sdtEndPr/>
              <w:sdtContent>
                <w:r w:rsidR="00F81CC4" w:rsidRPr="00FE1DAB">
                  <w:rPr>
                    <w:lang w:bidi="es-ES"/>
                  </w:rPr>
                  <w:t>24 821 €</w:t>
                </w:r>
              </w:sdtContent>
            </w:sdt>
          </w:p>
        </w:tc>
        <w:tc>
          <w:tcPr>
            <w:tcW w:w="979" w:type="dxa"/>
            <w:tcBorders>
              <w:top w:val="single" w:sz="4" w:space="0" w:color="404040"/>
              <w:left w:val="nil"/>
              <w:bottom w:val="single" w:sz="4" w:space="0" w:color="404040"/>
              <w:right w:val="single" w:sz="4" w:space="0" w:color="auto"/>
            </w:tcBorders>
            <w:shd w:val="clear" w:color="auto" w:fill="F2F2F2" w:themeFill="background1" w:themeFillShade="F2"/>
            <w:noWrap/>
            <w:vAlign w:val="center"/>
            <w:hideMark/>
          </w:tcPr>
          <w:p w14:paraId="50C6436F" w14:textId="77777777" w:rsidR="00194685" w:rsidRPr="00FE1DAB" w:rsidRDefault="008D49B0" w:rsidP="00425C02">
            <w:pPr>
              <w:pStyle w:val="Textodelatabla"/>
            </w:pPr>
            <w:sdt>
              <w:sdtPr>
                <w:id w:val="1988666578"/>
                <w:placeholder>
                  <w:docPart w:val="99CDC2615A144EA4AA8DEDE0A6A49F3F"/>
                </w:placeholder>
                <w:temporary/>
                <w:showingPlcHdr/>
                <w15:appearance w15:val="hidden"/>
              </w:sdtPr>
              <w:sdtEndPr/>
              <w:sdtContent>
                <w:r w:rsidR="00F81CC4" w:rsidRPr="00FE1DAB">
                  <w:rPr>
                    <w:lang w:bidi="es-ES"/>
                  </w:rPr>
                  <w:t xml:space="preserve">297 854 € </w:t>
                </w:r>
              </w:sdtContent>
            </w:sdt>
          </w:p>
        </w:tc>
      </w:tr>
      <w:tr w:rsidR="00E23B8F" w:rsidRPr="00FE1DAB" w14:paraId="62EEDACC" w14:textId="77777777" w:rsidTr="00585480">
        <w:trPr>
          <w:trHeight w:val="283"/>
        </w:trPr>
        <w:tc>
          <w:tcPr>
            <w:tcW w:w="1962" w:type="dxa"/>
            <w:tcBorders>
              <w:top w:val="nil"/>
              <w:left w:val="single" w:sz="4" w:space="0" w:color="auto"/>
              <w:bottom w:val="single" w:sz="4" w:space="0" w:color="404040"/>
              <w:right w:val="single" w:sz="4" w:space="0" w:color="404040"/>
            </w:tcBorders>
            <w:shd w:val="clear" w:color="auto" w:fill="F2F2F2" w:themeFill="background1" w:themeFillShade="F2"/>
            <w:vAlign w:val="center"/>
            <w:hideMark/>
          </w:tcPr>
          <w:p w14:paraId="1ED112BB" w14:textId="77777777" w:rsidR="00194685" w:rsidRPr="00FE1DAB" w:rsidRDefault="008D49B0" w:rsidP="00425C02">
            <w:pPr>
              <w:pStyle w:val="Textodelatabla"/>
            </w:pPr>
            <w:sdt>
              <w:sdtPr>
                <w:id w:val="-249052715"/>
                <w:placeholder>
                  <w:docPart w:val="2FBAE1166BAE4A2A9E885603BA6CBE8C"/>
                </w:placeholder>
                <w:temporary/>
                <w:showingPlcHdr/>
                <w15:appearance w15:val="hidden"/>
              </w:sdtPr>
              <w:sdtEndPr/>
              <w:sdtContent>
                <w:r w:rsidR="0092600A" w:rsidRPr="00FE1DAB">
                  <w:rPr>
                    <w:lang w:bidi="es-ES"/>
                  </w:rPr>
                  <w:t>Gastos de impuestos</w:t>
                </w:r>
              </w:sdtContent>
            </w:sdt>
          </w:p>
        </w:tc>
        <w:tc>
          <w:tcPr>
            <w:tcW w:w="868"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5C85E4F" w14:textId="77777777" w:rsidR="00194685" w:rsidRPr="00FE1DAB" w:rsidRDefault="008D49B0" w:rsidP="00425C02">
            <w:pPr>
              <w:pStyle w:val="Textodelatabla"/>
            </w:pPr>
            <w:sdt>
              <w:sdtPr>
                <w:id w:val="521125379"/>
                <w:placeholder>
                  <w:docPart w:val="706460602A324AB284C62C86F50BC641"/>
                </w:placeholder>
                <w:temporary/>
                <w:showingPlcHdr/>
                <w15:appearance w15:val="hidden"/>
              </w:sdtPr>
              <w:sdtEndPr/>
              <w:sdtContent>
                <w:r w:rsidR="002B0F79" w:rsidRPr="00FE1DAB">
                  <w:rPr>
                    <w:lang w:bidi="es-ES"/>
                  </w:rPr>
                  <w:t xml:space="preserve">3723 € </w:t>
                </w:r>
              </w:sdtContent>
            </w:sdt>
          </w:p>
        </w:tc>
        <w:tc>
          <w:tcPr>
            <w:tcW w:w="83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2D6D664" w14:textId="77777777" w:rsidR="00194685" w:rsidRPr="00FE1DAB" w:rsidRDefault="008D49B0" w:rsidP="00425C02">
            <w:pPr>
              <w:pStyle w:val="Textodelatabla"/>
            </w:pPr>
            <w:sdt>
              <w:sdtPr>
                <w:id w:val="-1061786733"/>
                <w:placeholder>
                  <w:docPart w:val="C446FCAF57C84E6CA2F5D1956A2085D5"/>
                </w:placeholder>
                <w:temporary/>
                <w:showingPlcHdr/>
                <w15:appearance w15:val="hidden"/>
              </w:sdtPr>
              <w:sdtEndPr/>
              <w:sdtContent>
                <w:r w:rsidR="002B0F79" w:rsidRPr="00FE1DAB">
                  <w:rPr>
                    <w:lang w:bidi="es-ES"/>
                  </w:rPr>
                  <w:t xml:space="preserve">3723 €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6EB7E11" w14:textId="77777777" w:rsidR="00194685" w:rsidRPr="00FE1DAB" w:rsidRDefault="008D49B0" w:rsidP="00425C02">
            <w:pPr>
              <w:pStyle w:val="Textodelatabla"/>
            </w:pPr>
            <w:sdt>
              <w:sdtPr>
                <w:id w:val="-482929225"/>
                <w:placeholder>
                  <w:docPart w:val="A3D09F7A2870401ABB6E78791FCBC36B"/>
                </w:placeholder>
                <w:temporary/>
                <w:showingPlcHdr/>
                <w15:appearance w15:val="hidden"/>
              </w:sdtPr>
              <w:sdtEndPr/>
              <w:sdtContent>
                <w:r w:rsidR="002B0F79" w:rsidRPr="00FE1DAB">
                  <w:rPr>
                    <w:lang w:bidi="es-ES"/>
                  </w:rPr>
                  <w:t xml:space="preserve">3723 € </w:t>
                </w:r>
              </w:sdtContent>
            </w:sdt>
          </w:p>
        </w:tc>
        <w:tc>
          <w:tcPr>
            <w:tcW w:w="893"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3500D73" w14:textId="77777777" w:rsidR="00194685" w:rsidRPr="00FE1DAB" w:rsidRDefault="008D49B0" w:rsidP="00425C02">
            <w:pPr>
              <w:pStyle w:val="Textodelatabla"/>
            </w:pPr>
            <w:sdt>
              <w:sdtPr>
                <w:id w:val="128909612"/>
                <w:placeholder>
                  <w:docPart w:val="41E42D4A66764095B5DD15ACAE934A6E"/>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120B2E3" w14:textId="77777777" w:rsidR="00194685" w:rsidRPr="00FE1DAB" w:rsidRDefault="008D49B0" w:rsidP="00425C02">
            <w:pPr>
              <w:pStyle w:val="Textodelatabla"/>
            </w:pPr>
            <w:sdt>
              <w:sdtPr>
                <w:id w:val="-1773938075"/>
                <w:placeholder>
                  <w:docPart w:val="1CB9536B4C7A43C09AB11905AEE10EA2"/>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E7B68F2" w14:textId="77777777" w:rsidR="00194685" w:rsidRPr="00FE1DAB" w:rsidRDefault="008D49B0" w:rsidP="00425C02">
            <w:pPr>
              <w:pStyle w:val="Textodelatabla"/>
            </w:pPr>
            <w:sdt>
              <w:sdtPr>
                <w:id w:val="271752411"/>
                <w:placeholder>
                  <w:docPart w:val="F6324A5698A846F9AE3F899EBE1D9E18"/>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3F75F022" w14:textId="77777777" w:rsidR="00194685" w:rsidRPr="00FE1DAB" w:rsidRDefault="008D49B0" w:rsidP="00425C02">
            <w:pPr>
              <w:pStyle w:val="Textodelatabla"/>
            </w:pPr>
            <w:sdt>
              <w:sdtPr>
                <w:id w:val="-1408297541"/>
                <w:placeholder>
                  <w:docPart w:val="13536DECCB8B4E388A07CF65FEEC4946"/>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A8A1860" w14:textId="77777777" w:rsidR="00194685" w:rsidRPr="00FE1DAB" w:rsidRDefault="008D49B0" w:rsidP="00425C02">
            <w:pPr>
              <w:pStyle w:val="Textodelatabla"/>
            </w:pPr>
            <w:sdt>
              <w:sdtPr>
                <w:id w:val="-731544553"/>
                <w:placeholder>
                  <w:docPart w:val="55FBA49ECF3E44039D37E8E228FEC1E5"/>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ED5F46B" w14:textId="77777777" w:rsidR="00194685" w:rsidRPr="00FE1DAB" w:rsidRDefault="008D49B0" w:rsidP="00425C02">
            <w:pPr>
              <w:pStyle w:val="Textodelatabla"/>
            </w:pPr>
            <w:sdt>
              <w:sdtPr>
                <w:id w:val="1975406910"/>
                <w:placeholder>
                  <w:docPart w:val="F04DE86AA3444EF5A9855AECC496AB5D"/>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10E62AB" w14:textId="77777777" w:rsidR="00194685" w:rsidRPr="00FE1DAB" w:rsidRDefault="008D49B0" w:rsidP="00425C02">
            <w:pPr>
              <w:pStyle w:val="Textodelatabla"/>
            </w:pPr>
            <w:sdt>
              <w:sdtPr>
                <w:id w:val="-910627767"/>
                <w:placeholder>
                  <w:docPart w:val="4FDE361FB4074300A455C2E206F48B14"/>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5FEC23FE" w14:textId="77777777" w:rsidR="00194685" w:rsidRPr="00FE1DAB" w:rsidRDefault="008D49B0" w:rsidP="00425C02">
            <w:pPr>
              <w:pStyle w:val="Textodelatabla"/>
            </w:pPr>
            <w:sdt>
              <w:sdtPr>
                <w:id w:val="514119126"/>
                <w:placeholder>
                  <w:docPart w:val="C50EF53A02424423A62CC850C127248E"/>
                </w:placeholder>
                <w:temporary/>
                <w:showingPlcHdr/>
                <w15:appearance w15:val="hidden"/>
              </w:sdtPr>
              <w:sdtEndPr/>
              <w:sdtContent>
                <w:r w:rsidR="002B0F79" w:rsidRPr="00FE1DAB">
                  <w:rPr>
                    <w:lang w:bidi="es-ES"/>
                  </w:rPr>
                  <w:t xml:space="preserve">3723 € </w:t>
                </w:r>
              </w:sdtContent>
            </w:sdt>
          </w:p>
        </w:tc>
        <w:tc>
          <w:tcPr>
            <w:tcW w:w="8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012DBA5E" w14:textId="77777777" w:rsidR="00194685" w:rsidRPr="00FE1DAB" w:rsidRDefault="008D49B0" w:rsidP="00425C02">
            <w:pPr>
              <w:pStyle w:val="Textodelatabla"/>
            </w:pPr>
            <w:sdt>
              <w:sdtPr>
                <w:id w:val="1985657475"/>
                <w:placeholder>
                  <w:docPart w:val="77984A77CB4B4961A9BF2277DA501C7F"/>
                </w:placeholder>
                <w:temporary/>
                <w:showingPlcHdr/>
                <w15:appearance w15:val="hidden"/>
              </w:sdtPr>
              <w:sdtEndPr/>
              <w:sdtContent>
                <w:r w:rsidR="002B0F79" w:rsidRPr="00FE1DAB">
                  <w:rPr>
                    <w:lang w:bidi="es-ES"/>
                  </w:rPr>
                  <w:t xml:space="preserve">3723 € </w:t>
                </w:r>
              </w:sdtContent>
            </w:sdt>
          </w:p>
        </w:tc>
        <w:tc>
          <w:tcPr>
            <w:tcW w:w="979" w:type="dxa"/>
            <w:tcBorders>
              <w:top w:val="nil"/>
              <w:left w:val="nil"/>
              <w:bottom w:val="single" w:sz="4" w:space="0" w:color="404040"/>
              <w:right w:val="single" w:sz="4" w:space="0" w:color="auto"/>
            </w:tcBorders>
            <w:shd w:val="clear" w:color="auto" w:fill="F2F2F2" w:themeFill="background1" w:themeFillShade="F2"/>
            <w:noWrap/>
            <w:vAlign w:val="center"/>
            <w:hideMark/>
          </w:tcPr>
          <w:p w14:paraId="52535BA0" w14:textId="77777777" w:rsidR="00194685" w:rsidRPr="00FE1DAB" w:rsidRDefault="008D49B0" w:rsidP="00425C02">
            <w:pPr>
              <w:pStyle w:val="Textodelatabla"/>
            </w:pPr>
            <w:sdt>
              <w:sdtPr>
                <w:id w:val="-356817537"/>
                <w:placeholder>
                  <w:docPart w:val="98AA37A77FCC4B74ACF30DCE0F59F820"/>
                </w:placeholder>
                <w:temporary/>
                <w:showingPlcHdr/>
                <w15:appearance w15:val="hidden"/>
              </w:sdtPr>
              <w:sdtEndPr/>
              <w:sdtContent>
                <w:r w:rsidR="002B0F79" w:rsidRPr="00FE1DAB">
                  <w:rPr>
                    <w:lang w:bidi="es-ES"/>
                  </w:rPr>
                  <w:t>44 678 €</w:t>
                </w:r>
              </w:sdtContent>
            </w:sdt>
          </w:p>
        </w:tc>
      </w:tr>
      <w:tr w:rsidR="00194685" w:rsidRPr="00FE1DAB" w14:paraId="17FAD1F1" w14:textId="77777777" w:rsidTr="00585480">
        <w:trPr>
          <w:trHeight w:val="180"/>
        </w:trPr>
        <w:tc>
          <w:tcPr>
            <w:tcW w:w="13562" w:type="dxa"/>
            <w:gridSpan w:val="14"/>
            <w:tcBorders>
              <w:top w:val="single" w:sz="4" w:space="0" w:color="404040"/>
              <w:left w:val="single" w:sz="4" w:space="0" w:color="auto"/>
              <w:bottom w:val="single" w:sz="4" w:space="0" w:color="404040"/>
              <w:right w:val="single" w:sz="4" w:space="0" w:color="000000"/>
            </w:tcBorders>
            <w:shd w:val="clear" w:color="auto" w:fill="264D2B" w:themeFill="accent1"/>
            <w:vAlign w:val="center"/>
            <w:hideMark/>
          </w:tcPr>
          <w:p w14:paraId="004CA8F8" w14:textId="77777777" w:rsidR="00194685" w:rsidRPr="00FE1DAB" w:rsidRDefault="00194685" w:rsidP="00425C02">
            <w:pPr>
              <w:pStyle w:val="Textodelatabla"/>
            </w:pPr>
            <w:r w:rsidRPr="00FE1DAB">
              <w:rPr>
                <w:lang w:bidi="es-ES"/>
              </w:rPr>
              <w:t> </w:t>
            </w:r>
          </w:p>
        </w:tc>
      </w:tr>
      <w:tr w:rsidR="00E23B8F" w:rsidRPr="00FE1DAB" w14:paraId="5C14EA71" w14:textId="77777777" w:rsidTr="00585480">
        <w:trPr>
          <w:trHeight w:val="283"/>
        </w:trPr>
        <w:tc>
          <w:tcPr>
            <w:tcW w:w="1962" w:type="dxa"/>
            <w:tcBorders>
              <w:top w:val="nil"/>
              <w:left w:val="single" w:sz="4" w:space="0" w:color="auto"/>
              <w:bottom w:val="single" w:sz="4" w:space="0" w:color="404040"/>
              <w:right w:val="single" w:sz="4" w:space="0" w:color="404040"/>
            </w:tcBorders>
            <w:shd w:val="clear" w:color="000000" w:fill="E6E6E6"/>
            <w:vAlign w:val="center"/>
            <w:hideMark/>
          </w:tcPr>
          <w:p w14:paraId="0C54C599" w14:textId="77777777" w:rsidR="00194685" w:rsidRPr="00FE1DAB" w:rsidRDefault="008D49B0" w:rsidP="00425C02">
            <w:pPr>
              <w:pStyle w:val="Ttulo3"/>
            </w:pPr>
            <w:sdt>
              <w:sdtPr>
                <w:id w:val="1019045683"/>
                <w:placeholder>
                  <w:docPart w:val="EDDECAB604D3454682B6647FAECDDB33"/>
                </w:placeholder>
                <w:temporary/>
                <w:showingPlcHdr/>
                <w15:appearance w15:val="hidden"/>
              </w:sdtPr>
              <w:sdtEndPr/>
              <w:sdtContent>
                <w:r w:rsidR="00E23B8F" w:rsidRPr="00FE1DAB">
                  <w:rPr>
                    <w:lang w:bidi="es-ES"/>
                  </w:rPr>
                  <w:t>INGRESOS NETOS</w:t>
                </w:r>
              </w:sdtContent>
            </w:sdt>
            <w:r w:rsidR="00E23B8F" w:rsidRPr="00FE1DAB">
              <w:rPr>
                <w:lang w:bidi="es-ES"/>
              </w:rPr>
              <w:t xml:space="preserve"> </w:t>
            </w:r>
          </w:p>
        </w:tc>
        <w:tc>
          <w:tcPr>
            <w:tcW w:w="868" w:type="dxa"/>
            <w:tcBorders>
              <w:top w:val="nil"/>
              <w:left w:val="nil"/>
              <w:bottom w:val="single" w:sz="4" w:space="0" w:color="404040"/>
              <w:right w:val="single" w:sz="4" w:space="0" w:color="404040"/>
            </w:tcBorders>
            <w:shd w:val="clear" w:color="000000" w:fill="E6E6E6"/>
            <w:vAlign w:val="center"/>
            <w:hideMark/>
          </w:tcPr>
          <w:p w14:paraId="2B2D4586" w14:textId="77777777" w:rsidR="00194685" w:rsidRPr="00FE1DAB" w:rsidRDefault="008D49B0" w:rsidP="00425C02">
            <w:pPr>
              <w:pStyle w:val="Ttulo3"/>
            </w:pPr>
            <w:sdt>
              <w:sdtPr>
                <w:id w:val="542179894"/>
                <w:placeholder>
                  <w:docPart w:val="77590F51E0C14015BF9F01CB416FA120"/>
                </w:placeholder>
                <w:temporary/>
                <w:showingPlcHdr/>
                <w15:appearance w15:val="hidden"/>
              </w:sdtPr>
              <w:sdtEndPr/>
              <w:sdtContent>
                <w:r w:rsidR="00E23B8F" w:rsidRPr="00FE1DAB">
                  <w:rPr>
                    <w:lang w:bidi="es-ES"/>
                  </w:rPr>
                  <w:t xml:space="preserve">21 098 € </w:t>
                </w:r>
              </w:sdtContent>
            </w:sdt>
          </w:p>
        </w:tc>
        <w:tc>
          <w:tcPr>
            <w:tcW w:w="831" w:type="dxa"/>
            <w:tcBorders>
              <w:top w:val="nil"/>
              <w:left w:val="nil"/>
              <w:bottom w:val="single" w:sz="4" w:space="0" w:color="404040"/>
              <w:right w:val="single" w:sz="4" w:space="0" w:color="404040"/>
            </w:tcBorders>
            <w:shd w:val="clear" w:color="000000" w:fill="E6E6E6"/>
            <w:vAlign w:val="center"/>
            <w:hideMark/>
          </w:tcPr>
          <w:p w14:paraId="02D0E188" w14:textId="77777777" w:rsidR="00194685" w:rsidRPr="00FE1DAB" w:rsidRDefault="008D49B0" w:rsidP="00425C02">
            <w:pPr>
              <w:pStyle w:val="Ttulo3"/>
            </w:pPr>
            <w:sdt>
              <w:sdtPr>
                <w:id w:val="-214423392"/>
                <w:placeholder>
                  <w:docPart w:val="AC71E52224AA4F31996D8A5CAAB22C84"/>
                </w:placeholder>
                <w:temporary/>
                <w:showingPlcHdr/>
                <w15:appearance w15:val="hidden"/>
              </w:sdtPr>
              <w:sdtEndPr/>
              <w:sdtContent>
                <w:r w:rsidR="00E23B8F" w:rsidRPr="00FE1DAB">
                  <w:rPr>
                    <w:lang w:bidi="es-ES"/>
                  </w:rPr>
                  <w:t xml:space="preserve">21 098 € </w:t>
                </w:r>
              </w:sdtContent>
            </w:sdt>
          </w:p>
        </w:tc>
        <w:tc>
          <w:tcPr>
            <w:tcW w:w="893" w:type="dxa"/>
            <w:tcBorders>
              <w:top w:val="nil"/>
              <w:left w:val="nil"/>
              <w:bottom w:val="single" w:sz="4" w:space="0" w:color="404040"/>
              <w:right w:val="single" w:sz="4" w:space="0" w:color="404040"/>
            </w:tcBorders>
            <w:shd w:val="clear" w:color="000000" w:fill="E6E6E6"/>
            <w:vAlign w:val="center"/>
            <w:hideMark/>
          </w:tcPr>
          <w:p w14:paraId="2268DEC6" w14:textId="77777777" w:rsidR="00194685" w:rsidRPr="00FE1DAB" w:rsidRDefault="008D49B0" w:rsidP="00425C02">
            <w:pPr>
              <w:pStyle w:val="Ttulo3"/>
            </w:pPr>
            <w:sdt>
              <w:sdtPr>
                <w:id w:val="244307973"/>
                <w:placeholder>
                  <w:docPart w:val="C854705D6A2B4E4599D29AD8CEA09BEA"/>
                </w:placeholder>
                <w:temporary/>
                <w:showingPlcHdr/>
                <w15:appearance w15:val="hidden"/>
              </w:sdtPr>
              <w:sdtEndPr/>
              <w:sdtContent>
                <w:r w:rsidR="00E23B8F" w:rsidRPr="00FE1DAB">
                  <w:rPr>
                    <w:lang w:bidi="es-ES"/>
                  </w:rPr>
                  <w:t xml:space="preserve">21 098 € </w:t>
                </w:r>
              </w:sdtContent>
            </w:sdt>
          </w:p>
        </w:tc>
        <w:tc>
          <w:tcPr>
            <w:tcW w:w="893" w:type="dxa"/>
            <w:tcBorders>
              <w:top w:val="nil"/>
              <w:left w:val="nil"/>
              <w:bottom w:val="single" w:sz="4" w:space="0" w:color="404040"/>
              <w:right w:val="single" w:sz="4" w:space="0" w:color="404040"/>
            </w:tcBorders>
            <w:shd w:val="clear" w:color="000000" w:fill="E6E6E6"/>
            <w:vAlign w:val="center"/>
            <w:hideMark/>
          </w:tcPr>
          <w:p w14:paraId="2C370689" w14:textId="77777777" w:rsidR="00194685" w:rsidRPr="00FE1DAB" w:rsidRDefault="008D49B0" w:rsidP="00425C02">
            <w:pPr>
              <w:pStyle w:val="Ttulo3"/>
            </w:pPr>
            <w:sdt>
              <w:sdtPr>
                <w:id w:val="1134673554"/>
                <w:placeholder>
                  <w:docPart w:val="95FA0E7EB3D14BF68E0877B79F5AD9AE"/>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56026D84" w14:textId="77777777" w:rsidR="00194685" w:rsidRPr="00FE1DAB" w:rsidRDefault="008D49B0" w:rsidP="00425C02">
            <w:pPr>
              <w:pStyle w:val="Ttulo3"/>
            </w:pPr>
            <w:sdt>
              <w:sdtPr>
                <w:id w:val="-239027998"/>
                <w:placeholder>
                  <w:docPart w:val="BC22B07B88654EEE8CBBEAA6175DB041"/>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36304030" w14:textId="77777777" w:rsidR="00194685" w:rsidRPr="00FE1DAB" w:rsidRDefault="008D49B0" w:rsidP="00425C02">
            <w:pPr>
              <w:pStyle w:val="Ttulo3"/>
            </w:pPr>
            <w:sdt>
              <w:sdtPr>
                <w:id w:val="-1330597363"/>
                <w:placeholder>
                  <w:docPart w:val="E99FDB3F11144C11861F29BEA79D9973"/>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741B461B" w14:textId="77777777" w:rsidR="00194685" w:rsidRPr="00FE1DAB" w:rsidRDefault="008D49B0" w:rsidP="00425C02">
            <w:pPr>
              <w:pStyle w:val="Ttulo3"/>
            </w:pPr>
            <w:sdt>
              <w:sdtPr>
                <w:id w:val="116423327"/>
                <w:placeholder>
                  <w:docPart w:val="C99FEF8670AD49BB87D1EA34EB5A36F0"/>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555D5D63" w14:textId="77777777" w:rsidR="00194685" w:rsidRPr="00FE1DAB" w:rsidRDefault="008D49B0" w:rsidP="00425C02">
            <w:pPr>
              <w:pStyle w:val="Ttulo3"/>
            </w:pPr>
            <w:sdt>
              <w:sdtPr>
                <w:id w:val="-342393343"/>
                <w:placeholder>
                  <w:docPart w:val="96F2B634657246AF80A72CB7C27AA9B6"/>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79D4883C" w14:textId="77777777" w:rsidR="00194685" w:rsidRPr="00FE1DAB" w:rsidRDefault="008D49B0" w:rsidP="00425C02">
            <w:pPr>
              <w:pStyle w:val="Ttulo3"/>
            </w:pPr>
            <w:sdt>
              <w:sdtPr>
                <w:id w:val="-1872681640"/>
                <w:placeholder>
                  <w:docPart w:val="0A808FE03A154047B1D1144DCB8C1A58"/>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697B6DDD" w14:textId="77777777" w:rsidR="00194685" w:rsidRPr="00FE1DAB" w:rsidRDefault="008D49B0" w:rsidP="00425C02">
            <w:pPr>
              <w:pStyle w:val="Ttulo3"/>
            </w:pPr>
            <w:sdt>
              <w:sdtPr>
                <w:id w:val="1288008695"/>
                <w:placeholder>
                  <w:docPart w:val="17D4BC77B440437DABECC972E3744D80"/>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3F32B218" w14:textId="77777777" w:rsidR="00194685" w:rsidRPr="00FE1DAB" w:rsidRDefault="008D49B0" w:rsidP="00425C02">
            <w:pPr>
              <w:pStyle w:val="Ttulo3"/>
            </w:pPr>
            <w:sdt>
              <w:sdtPr>
                <w:id w:val="-1243947221"/>
                <w:placeholder>
                  <w:docPart w:val="F7731289CDCC48E8A20598EB81240903"/>
                </w:placeholder>
                <w:temporary/>
                <w:showingPlcHdr/>
                <w15:appearance w15:val="hidden"/>
              </w:sdtPr>
              <w:sdtEndPr/>
              <w:sdtContent>
                <w:r w:rsidR="00E23B8F" w:rsidRPr="00FE1DAB">
                  <w:rPr>
                    <w:lang w:bidi="es-ES"/>
                  </w:rPr>
                  <w:t xml:space="preserve">21 098 € </w:t>
                </w:r>
              </w:sdtContent>
            </w:sdt>
          </w:p>
        </w:tc>
        <w:tc>
          <w:tcPr>
            <w:tcW w:w="892" w:type="dxa"/>
            <w:tcBorders>
              <w:top w:val="nil"/>
              <w:left w:val="nil"/>
              <w:bottom w:val="single" w:sz="4" w:space="0" w:color="404040"/>
              <w:right w:val="single" w:sz="4" w:space="0" w:color="404040"/>
            </w:tcBorders>
            <w:shd w:val="clear" w:color="000000" w:fill="E6E6E6"/>
            <w:vAlign w:val="center"/>
            <w:hideMark/>
          </w:tcPr>
          <w:p w14:paraId="16E71165" w14:textId="77777777" w:rsidR="00194685" w:rsidRPr="00FE1DAB" w:rsidRDefault="008D49B0" w:rsidP="00425C02">
            <w:pPr>
              <w:pStyle w:val="Ttulo3"/>
            </w:pPr>
            <w:sdt>
              <w:sdtPr>
                <w:id w:val="-2010523348"/>
                <w:placeholder>
                  <w:docPart w:val="D1C7B75FC82D41CDB1761529FA11F51D"/>
                </w:placeholder>
                <w:temporary/>
                <w:showingPlcHdr/>
                <w15:appearance w15:val="hidden"/>
              </w:sdtPr>
              <w:sdtEndPr/>
              <w:sdtContent>
                <w:r w:rsidR="00E23B8F" w:rsidRPr="00FE1DAB">
                  <w:rPr>
                    <w:lang w:bidi="es-ES"/>
                  </w:rPr>
                  <w:t xml:space="preserve">21 098 € </w:t>
                </w:r>
              </w:sdtContent>
            </w:sdt>
          </w:p>
        </w:tc>
        <w:tc>
          <w:tcPr>
            <w:tcW w:w="979" w:type="dxa"/>
            <w:tcBorders>
              <w:top w:val="nil"/>
              <w:left w:val="nil"/>
              <w:bottom w:val="single" w:sz="4" w:space="0" w:color="404040"/>
              <w:right w:val="single" w:sz="4" w:space="0" w:color="auto"/>
            </w:tcBorders>
            <w:shd w:val="clear" w:color="000000" w:fill="E6E6E6"/>
            <w:vAlign w:val="center"/>
            <w:hideMark/>
          </w:tcPr>
          <w:p w14:paraId="39931EE4" w14:textId="77777777" w:rsidR="00194685" w:rsidRPr="00FE1DAB" w:rsidRDefault="008D49B0" w:rsidP="00425C02">
            <w:pPr>
              <w:pStyle w:val="Ttulo3"/>
            </w:pPr>
            <w:sdt>
              <w:sdtPr>
                <w:id w:val="1232731837"/>
                <w:placeholder>
                  <w:docPart w:val="BA2CB890F4104F43AD402C1F48B908B1"/>
                </w:placeholder>
                <w:temporary/>
                <w:showingPlcHdr/>
                <w15:appearance w15:val="hidden"/>
              </w:sdtPr>
              <w:sdtEndPr/>
              <w:sdtContent>
                <w:r w:rsidR="00E23B8F" w:rsidRPr="00FE1DAB">
                  <w:rPr>
                    <w:lang w:bidi="es-ES"/>
                  </w:rPr>
                  <w:t>253 176 €</w:t>
                </w:r>
              </w:sdtContent>
            </w:sdt>
          </w:p>
        </w:tc>
      </w:tr>
      <w:tr w:rsidR="00194685" w:rsidRPr="00FE1DAB" w14:paraId="3542CE77" w14:textId="77777777" w:rsidTr="00585480">
        <w:trPr>
          <w:trHeight w:val="180"/>
        </w:trPr>
        <w:tc>
          <w:tcPr>
            <w:tcW w:w="13562" w:type="dxa"/>
            <w:gridSpan w:val="14"/>
            <w:tcBorders>
              <w:top w:val="single" w:sz="4" w:space="0" w:color="404040"/>
              <w:left w:val="single" w:sz="4" w:space="0" w:color="auto"/>
              <w:bottom w:val="single" w:sz="4" w:space="0" w:color="auto"/>
              <w:right w:val="single" w:sz="4" w:space="0" w:color="000000"/>
            </w:tcBorders>
            <w:shd w:val="clear" w:color="auto" w:fill="264D2B" w:themeFill="accent1"/>
            <w:vAlign w:val="center"/>
            <w:hideMark/>
          </w:tcPr>
          <w:p w14:paraId="2972D42F" w14:textId="77777777" w:rsidR="00194685" w:rsidRPr="00FE1DAB" w:rsidRDefault="00194685" w:rsidP="00425C02">
            <w:pPr>
              <w:pStyle w:val="Textodelatabla"/>
            </w:pPr>
            <w:r w:rsidRPr="00FE1DAB">
              <w:rPr>
                <w:lang w:bidi="es-ES"/>
              </w:rPr>
              <w:t> </w:t>
            </w:r>
          </w:p>
        </w:tc>
      </w:tr>
    </w:tbl>
    <w:p w14:paraId="5EF77855" w14:textId="77777777" w:rsidR="00193F0D" w:rsidRPr="00FE1DAB" w:rsidRDefault="00193F0D" w:rsidP="000A7CCA"/>
    <w:p w14:paraId="56D02B32" w14:textId="77777777" w:rsidR="00B86DBD" w:rsidRPr="00FE1DAB" w:rsidRDefault="00B86DBD" w:rsidP="000A7CCA">
      <w:pPr>
        <w:sectPr w:rsidR="00B86DBD" w:rsidRPr="00FE1DAB" w:rsidSect="009A2D2F">
          <w:headerReference w:type="default" r:id="rId16"/>
          <w:footerReference w:type="default" r:id="rId17"/>
          <w:pgSz w:w="16838" w:h="11906" w:orient="landscape" w:code="9"/>
          <w:pgMar w:top="720" w:right="1134" w:bottom="720" w:left="1134" w:header="432" w:footer="432" w:gutter="0"/>
          <w:cols w:space="720"/>
          <w:docGrid w:linePitch="360"/>
        </w:sectPr>
      </w:pPr>
    </w:p>
    <w:p w14:paraId="0B160099" w14:textId="77777777" w:rsidR="00193F0D" w:rsidRPr="00FE1DAB" w:rsidRDefault="008D49B0" w:rsidP="00193F0D">
      <w:pPr>
        <w:pStyle w:val="Ttulo1"/>
      </w:pPr>
      <w:sdt>
        <w:sdtPr>
          <w:id w:val="967162721"/>
          <w:placeholder>
            <w:docPart w:val="6299A78E5EE240E6A66BEA6AC818C37A"/>
          </w:placeholder>
          <w:temporary/>
          <w:showingPlcHdr/>
          <w15:appearance w15:val="hidden"/>
          <w:text/>
        </w:sdtPr>
        <w:sdtEndPr/>
        <w:sdtContent>
          <w:r w:rsidR="0011677C" w:rsidRPr="00FE1DAB">
            <w:rPr>
              <w:lang w:bidi="es-ES"/>
            </w:rPr>
            <w:t>APÉNDICE</w:t>
          </w:r>
        </w:sdtContent>
      </w:sdt>
    </w:p>
    <w:tbl>
      <w:tblPr>
        <w:tblW w:w="5000" w:type="pct"/>
        <w:tblLayout w:type="fixed"/>
        <w:tblCellMar>
          <w:left w:w="115" w:type="dxa"/>
          <w:right w:w="115" w:type="dxa"/>
        </w:tblCellMar>
        <w:tblLook w:val="04A0" w:firstRow="1" w:lastRow="0" w:firstColumn="1" w:lastColumn="0" w:noHBand="0" w:noVBand="1"/>
      </w:tblPr>
      <w:tblGrid>
        <w:gridCol w:w="3799"/>
        <w:gridCol w:w="1442"/>
        <w:gridCol w:w="1665"/>
        <w:gridCol w:w="974"/>
        <w:gridCol w:w="2910"/>
      </w:tblGrid>
      <w:tr w:rsidR="00193F0D" w:rsidRPr="00FE1DAB" w14:paraId="33632BAA" w14:textId="77777777" w:rsidTr="00FE1DAB">
        <w:trPr>
          <w:trHeight w:val="170"/>
          <w:tblHeader/>
        </w:trPr>
        <w:tc>
          <w:tcPr>
            <w:tcW w:w="11030" w:type="dxa"/>
            <w:gridSpan w:val="5"/>
            <w:tcBorders>
              <w:top w:val="single" w:sz="4" w:space="0" w:color="404040"/>
              <w:left w:val="single" w:sz="4" w:space="0" w:color="404040"/>
              <w:bottom w:val="single" w:sz="4" w:space="0" w:color="404040"/>
              <w:right w:val="single" w:sz="4" w:space="0" w:color="404040"/>
            </w:tcBorders>
            <w:shd w:val="clear" w:color="auto" w:fill="264D2B" w:themeFill="accent1"/>
            <w:noWrap/>
            <w:vAlign w:val="center"/>
            <w:hideMark/>
          </w:tcPr>
          <w:p w14:paraId="6621A27B" w14:textId="77777777" w:rsidR="00193F0D" w:rsidRPr="00FE1DAB" w:rsidRDefault="008D49B0" w:rsidP="00425C02">
            <w:pPr>
              <w:pStyle w:val="Tablatotal"/>
            </w:pPr>
            <w:sdt>
              <w:sdtPr>
                <w:id w:val="1197511257"/>
                <w:placeholder>
                  <w:docPart w:val="4CD9AC1008004AEFBF212520585C1354"/>
                </w:placeholder>
                <w:temporary/>
                <w:showingPlcHdr/>
                <w15:appearance w15:val="hidden"/>
              </w:sdtPr>
              <w:sdtEndPr/>
              <w:sdtContent>
                <w:r w:rsidR="00E6596E" w:rsidRPr="00FE1DAB">
                  <w:rPr>
                    <w:lang w:bidi="es-ES"/>
                  </w:rPr>
                  <w:t>COSTES INICIALES: CONSULTORIO MÉDICO</w:t>
                </w:r>
              </w:sdtContent>
            </w:sdt>
          </w:p>
        </w:tc>
      </w:tr>
      <w:tr w:rsidR="00193F0D" w:rsidRPr="00FE1DAB" w14:paraId="1F5C2A61" w14:textId="77777777" w:rsidTr="00FE1DAB">
        <w:trPr>
          <w:trHeight w:val="283"/>
          <w:tblHeader/>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hideMark/>
          </w:tcPr>
          <w:p w14:paraId="7E8EF092" w14:textId="77777777" w:rsidR="00193F0D" w:rsidRPr="00FE1DAB" w:rsidRDefault="008D49B0" w:rsidP="00425C02">
            <w:pPr>
              <w:pStyle w:val="Ttulo3"/>
            </w:pPr>
            <w:sdt>
              <w:sdtPr>
                <w:id w:val="-1911918953"/>
                <w:placeholder>
                  <w:docPart w:val="CF66F905CB024493B52D4B38FDDD3B67"/>
                </w:placeholder>
                <w:temporary/>
                <w:showingPlcHdr/>
                <w15:appearance w15:val="hidden"/>
              </w:sdtPr>
              <w:sdtEndPr/>
              <w:sdtContent>
                <w:r w:rsidR="00E6596E" w:rsidRPr="00FE1DAB">
                  <w:rPr>
                    <w:lang w:bidi="es-ES"/>
                  </w:rPr>
                  <w:t>ARTÍCULOS DE COSTES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CB00CBF" w14:textId="77777777" w:rsidR="00193F0D" w:rsidRPr="00FE1DAB" w:rsidRDefault="008D49B0" w:rsidP="00425C02">
            <w:pPr>
              <w:pStyle w:val="Ttulo3"/>
            </w:pPr>
            <w:sdt>
              <w:sdtPr>
                <w:id w:val="-1140958027"/>
                <w:placeholder>
                  <w:docPart w:val="841B040937AC41E29C874F5B002040D2"/>
                </w:placeholder>
                <w:temporary/>
                <w:showingPlcHdr/>
                <w15:appearance w15:val="hidden"/>
              </w:sdtPr>
              <w:sdtEndPr/>
              <w:sdtContent>
                <w:r w:rsidR="00E6596E" w:rsidRPr="00FE1DAB">
                  <w:rPr>
                    <w:lang w:bidi="es-ES"/>
                  </w:rPr>
                  <w:t>FECHA DE VENCIMIENTO</w:t>
                </w:r>
              </w:sdtContent>
            </w:sdt>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8E5D108" w14:textId="77777777" w:rsidR="00193F0D" w:rsidRPr="00FE1DAB" w:rsidRDefault="008D49B0" w:rsidP="00425C02">
            <w:pPr>
              <w:pStyle w:val="Ttulo3"/>
            </w:pPr>
            <w:sdt>
              <w:sdtPr>
                <w:id w:val="-255216697"/>
                <w:placeholder>
                  <w:docPart w:val="C85AAC3A3F4449F0BF57DC27BBF882CE"/>
                </w:placeholder>
                <w:temporary/>
                <w:showingPlcHdr/>
                <w15:appearance w15:val="hidden"/>
              </w:sdtPr>
              <w:sdtEndPr/>
              <w:sdtContent>
                <w:r w:rsidR="00E6596E" w:rsidRPr="00FE1DAB">
                  <w:rPr>
                    <w:lang w:bidi="es-ES"/>
                  </w:rPr>
                  <w:t>PRESUPUESTO</w:t>
                </w:r>
              </w:sdtContent>
            </w:sdt>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4390EAFC" w14:textId="77777777" w:rsidR="00193F0D" w:rsidRPr="00FE1DAB" w:rsidRDefault="008D49B0" w:rsidP="00425C02">
            <w:pPr>
              <w:pStyle w:val="Ttulo3"/>
            </w:pPr>
            <w:sdt>
              <w:sdtPr>
                <w:id w:val="-1056236519"/>
                <w:placeholder>
                  <w:docPart w:val="A9D5AD90E75B4121BF2FC0DC293B5C2B"/>
                </w:placeholder>
                <w:temporary/>
                <w:showingPlcHdr/>
                <w15:appearance w15:val="hidden"/>
              </w:sdtPr>
              <w:sdtEndPr/>
              <w:sdtContent>
                <w:r w:rsidR="00E6596E" w:rsidRPr="00FE1DAB">
                  <w:rPr>
                    <w:lang w:bidi="es-ES"/>
                  </w:rPr>
                  <w:t>ACTUAL</w:t>
                </w:r>
              </w:sdtContent>
            </w:sdt>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9939F8A" w14:textId="77777777" w:rsidR="00193F0D" w:rsidRPr="00FE1DAB" w:rsidRDefault="008D49B0" w:rsidP="00425C02">
            <w:pPr>
              <w:pStyle w:val="Ttulo3"/>
            </w:pPr>
            <w:sdt>
              <w:sdtPr>
                <w:id w:val="-86394519"/>
                <w:placeholder>
                  <w:docPart w:val="EF2E8DFC00534E8CB759AC4347A3A8DA"/>
                </w:placeholder>
                <w:temporary/>
                <w:showingPlcHdr/>
                <w15:appearance w15:val="hidden"/>
              </w:sdtPr>
              <w:sdtEndPr/>
              <w:sdtContent>
                <w:r w:rsidR="00E6596E" w:rsidRPr="00FE1DAB">
                  <w:rPr>
                    <w:lang w:bidi="es-ES"/>
                  </w:rPr>
                  <w:t>INFERIOR</w:t>
                </w:r>
              </w:sdtContent>
            </w:sdt>
          </w:p>
        </w:tc>
      </w:tr>
      <w:tr w:rsidR="00193F0D" w:rsidRPr="00FE1DAB" w14:paraId="03C650F1" w14:textId="77777777" w:rsidTr="00FE1DAB">
        <w:trPr>
          <w:trHeight w:val="20"/>
          <w:tblHeader/>
        </w:trPr>
        <w:tc>
          <w:tcPr>
            <w:tcW w:w="11030" w:type="dxa"/>
            <w:gridSpan w:val="5"/>
            <w:tcBorders>
              <w:top w:val="single" w:sz="4" w:space="0" w:color="404040"/>
              <w:left w:val="single" w:sz="4" w:space="0" w:color="404040"/>
              <w:bottom w:val="single" w:sz="4" w:space="0" w:color="404040"/>
              <w:right w:val="single" w:sz="4" w:space="0" w:color="404040"/>
            </w:tcBorders>
            <w:shd w:val="clear" w:color="auto" w:fill="264D2B" w:themeFill="accent1"/>
            <w:vAlign w:val="center"/>
            <w:hideMark/>
          </w:tcPr>
          <w:p w14:paraId="2DD29C63" w14:textId="77777777" w:rsidR="00193F0D" w:rsidRPr="00FE1DAB" w:rsidRDefault="00193F0D" w:rsidP="00425C02">
            <w:pPr>
              <w:pStyle w:val="Textodelatabla"/>
            </w:pPr>
            <w:r w:rsidRPr="00FE1DAB">
              <w:rPr>
                <w:lang w:bidi="es-ES"/>
              </w:rPr>
              <w:t> </w:t>
            </w:r>
          </w:p>
        </w:tc>
      </w:tr>
      <w:tr w:rsidR="00193F0D" w:rsidRPr="00FE1DAB" w14:paraId="580E890A"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A1BF242" w14:textId="77777777" w:rsidR="00193F0D" w:rsidRPr="00FE1DAB" w:rsidRDefault="008D49B0" w:rsidP="007237D4">
            <w:pPr>
              <w:pStyle w:val="Ttulo3"/>
            </w:pPr>
            <w:sdt>
              <w:sdtPr>
                <w:id w:val="2042164817"/>
                <w:placeholder>
                  <w:docPart w:val="FA895308EFB6435A951187109150BC61"/>
                </w:placeholder>
                <w:temporary/>
                <w:showingPlcHdr/>
                <w15:appearance w15:val="hidden"/>
              </w:sdtPr>
              <w:sdtEndPr/>
              <w:sdtContent>
                <w:r w:rsidR="00E6596E" w:rsidRPr="00FE1DAB">
                  <w:rPr>
                    <w:lang w:bidi="es-ES"/>
                  </w:rPr>
                  <w:t>ADMINISTRATIVOS Y GENERALES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D29BD78"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5568939"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3DB275F"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9825548" w14:textId="77777777" w:rsidR="00193F0D" w:rsidRPr="00FE1DAB" w:rsidRDefault="00193F0D" w:rsidP="00425C02">
            <w:pPr>
              <w:pStyle w:val="Textodelatabla"/>
            </w:pPr>
          </w:p>
        </w:tc>
      </w:tr>
      <w:tr w:rsidR="00193F0D" w:rsidRPr="00FE1DAB" w14:paraId="5428BD7D"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0AC3553" w14:textId="77777777" w:rsidR="00193F0D" w:rsidRPr="00FE1DAB" w:rsidRDefault="008D49B0" w:rsidP="005235DF">
            <w:pPr>
              <w:pStyle w:val="Textodelatabla"/>
            </w:pPr>
            <w:sdt>
              <w:sdtPr>
                <w:id w:val="-1596865948"/>
                <w:placeholder>
                  <w:docPart w:val="AD307F6D31AC4CD5BBD6689ACFD92BCF"/>
                </w:placeholder>
                <w:temporary/>
                <w:showingPlcHdr/>
                <w15:appearance w15:val="hidden"/>
              </w:sdtPr>
              <w:sdtEndPr/>
              <w:sdtContent>
                <w:r w:rsidR="00E6596E" w:rsidRPr="00FE1DAB">
                  <w:rPr>
                    <w:lang w:bidi="es-ES"/>
                  </w:rPr>
                  <w:t>Licencias y registro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9869230"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2AA2F788"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48FEE9CF"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65C7606" w14:textId="77777777" w:rsidR="00193F0D" w:rsidRPr="00FE1DAB" w:rsidRDefault="00193F0D" w:rsidP="00425C02">
            <w:pPr>
              <w:pStyle w:val="Textodelatabla"/>
            </w:pPr>
          </w:p>
        </w:tc>
      </w:tr>
      <w:tr w:rsidR="00193F0D" w:rsidRPr="00FE1DAB" w14:paraId="2F390A83"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9FA413F" w14:textId="77777777" w:rsidR="00193F0D" w:rsidRPr="00FE1DAB" w:rsidRDefault="008D49B0" w:rsidP="005235DF">
            <w:pPr>
              <w:pStyle w:val="Textodelatabla"/>
            </w:pPr>
            <w:sdt>
              <w:sdtPr>
                <w:id w:val="290408224"/>
                <w:placeholder>
                  <w:docPart w:val="67B34F57989342D8832DCF34C8C814C0"/>
                </w:placeholder>
                <w:temporary/>
                <w:showingPlcHdr/>
                <w15:appearance w15:val="hidden"/>
              </w:sdtPr>
              <w:sdtEndPr/>
              <w:sdtContent>
                <w:r w:rsidR="00E6596E" w:rsidRPr="00FE1DAB">
                  <w:rPr>
                    <w:lang w:bidi="es-ES"/>
                  </w:rPr>
                  <w:t>Permisos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0A5E9C0"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080538C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4B5EFAF6"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15CE87B6" w14:textId="77777777" w:rsidR="00193F0D" w:rsidRPr="00FE1DAB" w:rsidRDefault="00193F0D" w:rsidP="00425C02">
            <w:pPr>
              <w:pStyle w:val="Textodelatabla"/>
            </w:pPr>
          </w:p>
        </w:tc>
      </w:tr>
      <w:tr w:rsidR="00193F0D" w:rsidRPr="00FE1DAB" w14:paraId="08C5B130"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A5522AD" w14:textId="77777777" w:rsidR="00193F0D" w:rsidRPr="00FE1DAB" w:rsidRDefault="008D49B0" w:rsidP="005235DF">
            <w:pPr>
              <w:pStyle w:val="Textodelatabla"/>
            </w:pPr>
            <w:sdt>
              <w:sdtPr>
                <w:id w:val="-1566478579"/>
                <w:placeholder>
                  <w:docPart w:val="C7FBEB7188C946D0833A0B99A0DE6DF7"/>
                </w:placeholder>
                <w:temporary/>
                <w:showingPlcHdr/>
                <w15:appearance w15:val="hidden"/>
              </w:sdtPr>
              <w:sdtEndPr/>
              <w:sdtContent>
                <w:r w:rsidR="00E6596E" w:rsidRPr="00FE1DAB">
                  <w:rPr>
                    <w:lang w:bidi="es-ES"/>
                  </w:rPr>
                  <w:t>Seguro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6F200D94"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BB5D297"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495CAD04"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03665B35" w14:textId="77777777" w:rsidR="00193F0D" w:rsidRPr="00FE1DAB" w:rsidRDefault="00193F0D" w:rsidP="00425C02">
            <w:pPr>
              <w:pStyle w:val="Textodelatabla"/>
            </w:pPr>
          </w:p>
        </w:tc>
      </w:tr>
      <w:tr w:rsidR="00193F0D" w:rsidRPr="00FE1DAB" w14:paraId="3491E021"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32B2301" w14:textId="77777777" w:rsidR="00193F0D" w:rsidRPr="00FE1DAB" w:rsidRDefault="008D49B0" w:rsidP="005235DF">
            <w:pPr>
              <w:pStyle w:val="Textodelatabla"/>
            </w:pPr>
            <w:sdt>
              <w:sdtPr>
                <w:id w:val="1694192835"/>
                <w:placeholder>
                  <w:docPart w:val="170626A82D7C4DAF897DFB9E17E4D097"/>
                </w:placeholder>
                <w:temporary/>
                <w:showingPlcHdr/>
                <w15:appearance w15:val="hidden"/>
              </w:sdtPr>
              <w:sdtEndPr/>
              <w:sdtContent>
                <w:r w:rsidR="00E6596E" w:rsidRPr="00FE1DAB">
                  <w:rPr>
                    <w:lang w:bidi="es-ES"/>
                  </w:rPr>
                  <w:t>Legal</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8EAA96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D722F5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508FACD2"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2E5CA62" w14:textId="77777777" w:rsidR="00193F0D" w:rsidRPr="00FE1DAB" w:rsidRDefault="00193F0D" w:rsidP="00425C02">
            <w:pPr>
              <w:pStyle w:val="Textodelatabla"/>
            </w:pPr>
          </w:p>
        </w:tc>
      </w:tr>
      <w:tr w:rsidR="00193F0D" w:rsidRPr="00FE1DAB" w14:paraId="21D67EF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B501340" w14:textId="77777777" w:rsidR="00193F0D" w:rsidRPr="00FE1DAB" w:rsidRDefault="008D49B0" w:rsidP="005235DF">
            <w:pPr>
              <w:pStyle w:val="Textodelatabla"/>
            </w:pPr>
            <w:sdt>
              <w:sdtPr>
                <w:id w:val="-933819014"/>
                <w:placeholder>
                  <w:docPart w:val="D27217EE70EC44F2BA52656298B59D90"/>
                </w:placeholder>
                <w:temporary/>
                <w:showingPlcHdr/>
                <w15:appearance w15:val="hidden"/>
              </w:sdtPr>
              <w:sdtEndPr/>
              <w:sdtContent>
                <w:r w:rsidR="00E6596E" w:rsidRPr="00FE1DAB">
                  <w:rPr>
                    <w:lang w:bidi="es-ES"/>
                  </w:rPr>
                  <w:t>Consultor empresarial</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9FF601C"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4516CE3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16F0F43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4D671BF" w14:textId="77777777" w:rsidR="00193F0D" w:rsidRPr="00FE1DAB" w:rsidRDefault="00193F0D" w:rsidP="00425C02">
            <w:pPr>
              <w:pStyle w:val="Textodelatabla"/>
            </w:pPr>
          </w:p>
        </w:tc>
      </w:tr>
      <w:tr w:rsidR="00193F0D" w:rsidRPr="00FE1DAB" w14:paraId="181A74EE"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CD15D4A" w14:textId="77777777" w:rsidR="00193F0D" w:rsidRPr="00FE1DAB" w:rsidRDefault="008D49B0" w:rsidP="005235DF">
            <w:pPr>
              <w:pStyle w:val="Textodelatabla"/>
            </w:pPr>
            <w:sdt>
              <w:sdtPr>
                <w:id w:val="1372497872"/>
                <w:placeholder>
                  <w:docPart w:val="18138111016A415481137611E46551A6"/>
                </w:placeholder>
                <w:temporary/>
                <w:showingPlcHdr/>
                <w15:appearance w15:val="hidden"/>
              </w:sdtPr>
              <w:sdtEndPr/>
              <w:sdtContent>
                <w:r w:rsidR="00E6596E" w:rsidRPr="00FE1DAB">
                  <w:rPr>
                    <w:lang w:bidi="es-ES"/>
                  </w:rPr>
                  <w:t>Aprendizaje</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6F4A305"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21EC71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61C79F41"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23576C6" w14:textId="77777777" w:rsidR="00193F0D" w:rsidRPr="00FE1DAB" w:rsidRDefault="00193F0D" w:rsidP="00425C02">
            <w:pPr>
              <w:pStyle w:val="Textodelatabla"/>
            </w:pPr>
          </w:p>
        </w:tc>
      </w:tr>
      <w:tr w:rsidR="00193F0D" w:rsidRPr="00FE1DAB" w14:paraId="625FB9DA"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A04909F" w14:textId="77777777" w:rsidR="00193F0D" w:rsidRPr="00FE1DAB" w:rsidRDefault="008D49B0" w:rsidP="005235DF">
            <w:pPr>
              <w:pStyle w:val="Textodelatabla"/>
            </w:pPr>
            <w:sdt>
              <w:sdtPr>
                <w:id w:val="-2137794213"/>
                <w:placeholder>
                  <w:docPart w:val="3916B30D00854D6BBBB35BD8BD81E0B0"/>
                </w:placeholder>
                <w:temporary/>
                <w:showingPlcHdr/>
                <w15:appearance w15:val="hidden"/>
              </w:sdtPr>
              <w:sdtEndPr/>
              <w:sdtContent>
                <w:r w:rsidR="00E6596E" w:rsidRPr="00FE1DAB">
                  <w:rPr>
                    <w:lang w:bidi="es-ES"/>
                  </w:rPr>
                  <w:t>Software (general)</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C2D0C83"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745D4E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2D04AD08"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276ED7F6" w14:textId="77777777" w:rsidR="00193F0D" w:rsidRPr="00FE1DAB" w:rsidRDefault="00193F0D" w:rsidP="00425C02">
            <w:pPr>
              <w:pStyle w:val="Textodelatabla"/>
            </w:pPr>
          </w:p>
        </w:tc>
      </w:tr>
      <w:tr w:rsidR="00193F0D" w:rsidRPr="00FE1DAB" w14:paraId="522AAD4C"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0D69D6F6" w14:textId="77777777" w:rsidR="00193F0D" w:rsidRPr="00FE1DAB" w:rsidRDefault="008D49B0" w:rsidP="005235DF">
            <w:pPr>
              <w:pStyle w:val="Textodelatabla"/>
            </w:pPr>
            <w:sdt>
              <w:sdtPr>
                <w:id w:val="-1223976829"/>
                <w:placeholder>
                  <w:docPart w:val="43F3FE14D69F4987857C7F722BF8CF34"/>
                </w:placeholder>
                <w:temporary/>
                <w:showingPlcHdr/>
                <w15:appearance w15:val="hidden"/>
              </w:sdtPr>
              <w:sdtEndPr/>
              <w:sdtContent>
                <w:r w:rsidR="00E6596E" w:rsidRPr="00FE1DAB">
                  <w:rPr>
                    <w:lang w:bidi="es-ES"/>
                  </w:rPr>
                  <w:t>Varios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0684B06"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2C12ECBD"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6D10D40B"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9A38B7B" w14:textId="77777777" w:rsidR="00193F0D" w:rsidRPr="00FE1DAB" w:rsidRDefault="00193F0D" w:rsidP="00425C02">
            <w:pPr>
              <w:pStyle w:val="Textodelatabla"/>
            </w:pPr>
          </w:p>
        </w:tc>
      </w:tr>
      <w:tr w:rsidR="00193F0D" w:rsidRPr="00FE1DAB" w14:paraId="1E5CAE4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A471E9E" w14:textId="77777777" w:rsidR="00193F0D" w:rsidRPr="00FE1DAB" w:rsidRDefault="008D49B0" w:rsidP="007237D4">
            <w:pPr>
              <w:pStyle w:val="Ttulo3"/>
            </w:pPr>
            <w:sdt>
              <w:sdtPr>
                <w:id w:val="525686430"/>
                <w:placeholder>
                  <w:docPart w:val="BA9538791BDE44F29C84AFEC1691F3E7"/>
                </w:placeholder>
                <w:temporary/>
                <w:showingPlcHdr/>
                <w15:appearance w15:val="hidden"/>
              </w:sdtPr>
              <w:sdtEndPr/>
              <w:sdtContent>
                <w:r w:rsidR="00E6596E" w:rsidRPr="00FE1DAB">
                  <w:rPr>
                    <w:lang w:bidi="es-ES"/>
                  </w:rPr>
                  <w:t>UBICACIÓN Y OFICINA</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56E5D5B"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16002A4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1F61A9F3"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00C19ACF" w14:textId="77777777" w:rsidR="00193F0D" w:rsidRPr="00FE1DAB" w:rsidRDefault="00193F0D" w:rsidP="00425C02">
            <w:pPr>
              <w:pStyle w:val="Textodelatabla"/>
            </w:pPr>
          </w:p>
        </w:tc>
      </w:tr>
      <w:tr w:rsidR="00193F0D" w:rsidRPr="00FE1DAB" w14:paraId="446895F2"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4967A50" w14:textId="77777777" w:rsidR="00193F0D" w:rsidRPr="00FE1DAB" w:rsidRDefault="008D49B0" w:rsidP="005235DF">
            <w:pPr>
              <w:pStyle w:val="Textodelatabla"/>
            </w:pPr>
            <w:sdt>
              <w:sdtPr>
                <w:id w:val="1589882152"/>
                <w:placeholder>
                  <w:docPart w:val="72AA8DA8A90A4BB099918DDE0D570E8A"/>
                </w:placeholder>
                <w:temporary/>
                <w:showingPlcHdr/>
                <w15:appearance w15:val="hidden"/>
              </w:sdtPr>
              <w:sdtEndPr/>
              <w:sdtContent>
                <w:r w:rsidR="00E6596E" w:rsidRPr="00FE1DAB">
                  <w:rPr>
                    <w:lang w:bidi="es-ES"/>
                  </w:rPr>
                  <w:t>Alquiler o arrendamiento del espacio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7BDF2DF5"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BF2FEE6"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42990C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9A4DABE" w14:textId="77777777" w:rsidR="00193F0D" w:rsidRPr="00FE1DAB" w:rsidRDefault="00193F0D" w:rsidP="00425C02">
            <w:pPr>
              <w:pStyle w:val="Textodelatabla"/>
            </w:pPr>
          </w:p>
        </w:tc>
      </w:tr>
      <w:tr w:rsidR="00193F0D" w:rsidRPr="00FE1DAB" w14:paraId="5646985B"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B4D468B" w14:textId="77777777" w:rsidR="00193F0D" w:rsidRPr="00FE1DAB" w:rsidRDefault="008D49B0" w:rsidP="005235DF">
            <w:pPr>
              <w:pStyle w:val="Textodelatabla"/>
            </w:pPr>
            <w:sdt>
              <w:sdtPr>
                <w:id w:val="-1159079883"/>
                <w:placeholder>
                  <w:docPart w:val="53E2BBD6CA0445858B463A4D5E48EAAB"/>
                </w:placeholder>
                <w:temporary/>
                <w:showingPlcHdr/>
                <w15:appearance w15:val="hidden"/>
              </w:sdtPr>
              <w:sdtEndPr/>
              <w:sdtContent>
                <w:r w:rsidR="00E6596E" w:rsidRPr="00FE1DAB">
                  <w:rPr>
                    <w:lang w:bidi="es-ES"/>
                  </w:rPr>
                  <w:t>Costes de utilidad</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E983655"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1069543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33CF9233"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D28836C" w14:textId="77777777" w:rsidR="00193F0D" w:rsidRPr="00FE1DAB" w:rsidRDefault="00193F0D" w:rsidP="00425C02">
            <w:pPr>
              <w:pStyle w:val="Textodelatabla"/>
            </w:pPr>
          </w:p>
        </w:tc>
      </w:tr>
      <w:tr w:rsidR="00193F0D" w:rsidRPr="00FE1DAB" w14:paraId="49E66A99"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D4FB7E4" w14:textId="77777777" w:rsidR="00193F0D" w:rsidRPr="00FE1DAB" w:rsidRDefault="008D49B0" w:rsidP="005235DF">
            <w:pPr>
              <w:pStyle w:val="Textodelatabla"/>
            </w:pPr>
            <w:sdt>
              <w:sdtPr>
                <w:id w:val="-328129444"/>
                <w:placeholder>
                  <w:docPart w:val="256C8BF673D0483DB4BE9A500069152E"/>
                </w:placeholder>
                <w:temporary/>
                <w:showingPlcHdr/>
                <w15:appearance w15:val="hidden"/>
              </w:sdtPr>
              <w:sdtEndPr/>
              <w:sdtContent>
                <w:r w:rsidR="00E6596E" w:rsidRPr="00FE1DAB">
                  <w:rPr>
                    <w:lang w:bidi="es-ES"/>
                  </w:rPr>
                  <w:t>Configuración telefónica y coste anual</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64EA80E"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291EF3D"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2393BBF2"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59E0302" w14:textId="77777777" w:rsidR="00193F0D" w:rsidRPr="00FE1DAB" w:rsidRDefault="00193F0D" w:rsidP="00425C02">
            <w:pPr>
              <w:pStyle w:val="Textodelatabla"/>
            </w:pPr>
          </w:p>
        </w:tc>
      </w:tr>
      <w:tr w:rsidR="00193F0D" w:rsidRPr="00FE1DAB" w14:paraId="5FAA41FF"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79447A0" w14:textId="77777777" w:rsidR="00193F0D" w:rsidRPr="00FE1DAB" w:rsidRDefault="008D49B0" w:rsidP="005235DF">
            <w:pPr>
              <w:pStyle w:val="Textodelatabla"/>
            </w:pPr>
            <w:sdt>
              <w:sdtPr>
                <w:id w:val="-1443914990"/>
                <w:placeholder>
                  <w:docPart w:val="E0A5F4819B7D4536A79F67C02F8F7E9C"/>
                </w:placeholder>
                <w:temporary/>
                <w:showingPlcHdr/>
                <w15:appearance w15:val="hidden"/>
              </w:sdtPr>
              <w:sdtEndPr/>
              <w:sdtContent>
                <w:r w:rsidR="00E6596E" w:rsidRPr="00FE1DAB">
                  <w:rPr>
                    <w:lang w:bidi="es-ES"/>
                  </w:rPr>
                  <w:t>Mobiliario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7E8C8902"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7071014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3A4B85EB"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E5D62F5" w14:textId="77777777" w:rsidR="00193F0D" w:rsidRPr="00FE1DAB" w:rsidRDefault="00193F0D" w:rsidP="00425C02">
            <w:pPr>
              <w:pStyle w:val="Textodelatabla"/>
            </w:pPr>
          </w:p>
        </w:tc>
      </w:tr>
      <w:tr w:rsidR="00193F0D" w:rsidRPr="00FE1DAB" w14:paraId="3884A711"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1B2AA2E" w14:textId="77777777" w:rsidR="00193F0D" w:rsidRPr="00FE1DAB" w:rsidRDefault="008D49B0" w:rsidP="005235DF">
            <w:pPr>
              <w:pStyle w:val="Textodelatabla"/>
            </w:pPr>
            <w:sdt>
              <w:sdtPr>
                <w:id w:val="1228426209"/>
                <w:placeholder>
                  <w:docPart w:val="602B36A6875E4AFFA3753D1CB25940E5"/>
                </w:placeholder>
                <w:temporary/>
                <w:showingPlcHdr/>
                <w15:appearance w15:val="hidden"/>
              </w:sdtPr>
              <w:sdtEndPr/>
              <w:sdtContent>
                <w:r w:rsidR="00E6596E" w:rsidRPr="00FE1DAB">
                  <w:rPr>
                    <w:lang w:bidi="es-ES"/>
                  </w:rPr>
                  <w:t>Equipamiento médico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E3778AE"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111DA07A"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38A22610"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F9B0110" w14:textId="77777777" w:rsidR="00193F0D" w:rsidRPr="00FE1DAB" w:rsidRDefault="00193F0D" w:rsidP="00425C02">
            <w:pPr>
              <w:pStyle w:val="Textodelatabla"/>
            </w:pPr>
          </w:p>
        </w:tc>
      </w:tr>
      <w:tr w:rsidR="00193F0D" w:rsidRPr="00FE1DAB" w14:paraId="3B155A0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40A125D" w14:textId="77777777" w:rsidR="00193F0D" w:rsidRPr="00FE1DAB" w:rsidRDefault="008D49B0" w:rsidP="005235DF">
            <w:pPr>
              <w:pStyle w:val="Textodelatabla"/>
            </w:pPr>
            <w:sdt>
              <w:sdtPr>
                <w:id w:val="-228537982"/>
                <w:placeholder>
                  <w:docPart w:val="B910E8C35F144B9E8AAA87FA3077665D"/>
                </w:placeholder>
                <w:temporary/>
                <w:showingPlcHdr/>
                <w15:appearance w15:val="hidden"/>
              </w:sdtPr>
              <w:sdtEndPr/>
              <w:sdtContent>
                <w:r w:rsidR="00E6596E" w:rsidRPr="00FE1DAB">
                  <w:rPr>
                    <w:lang w:bidi="es-ES"/>
                  </w:rPr>
                  <w:t>Hardware</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16F55CD"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473B4F0C"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49545454"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333F39B" w14:textId="77777777" w:rsidR="00193F0D" w:rsidRPr="00FE1DAB" w:rsidRDefault="00193F0D" w:rsidP="00425C02">
            <w:pPr>
              <w:pStyle w:val="Textodelatabla"/>
            </w:pPr>
          </w:p>
        </w:tc>
      </w:tr>
      <w:tr w:rsidR="00193F0D" w:rsidRPr="00FE1DAB" w14:paraId="377E8CA4"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D2B746B" w14:textId="77777777" w:rsidR="00193F0D" w:rsidRPr="00FE1DAB" w:rsidRDefault="008D49B0" w:rsidP="005235DF">
            <w:pPr>
              <w:pStyle w:val="Textodelatabla"/>
            </w:pPr>
            <w:sdt>
              <w:sdtPr>
                <w:id w:val="-396823713"/>
                <w:placeholder>
                  <w:docPart w:val="DBFCDD6AE31E4902A139F8EB4DF08DA8"/>
                </w:placeholder>
                <w:temporary/>
                <w:showingPlcHdr/>
                <w15:appearance w15:val="hidden"/>
              </w:sdtPr>
              <w:sdtEndPr/>
              <w:sdtContent>
                <w:r w:rsidR="00E6596E" w:rsidRPr="00FE1DAB">
                  <w:rPr>
                    <w:lang w:bidi="es-ES"/>
                  </w:rPr>
                  <w:t>Software (CRM, procesamiento de imágenes, etc.)</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71DF75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3A7004D"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18C36430"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1AE75397" w14:textId="77777777" w:rsidR="00193F0D" w:rsidRPr="00FE1DAB" w:rsidRDefault="00193F0D" w:rsidP="00425C02">
            <w:pPr>
              <w:pStyle w:val="Textodelatabla"/>
            </w:pPr>
          </w:p>
        </w:tc>
      </w:tr>
      <w:tr w:rsidR="00193F0D" w:rsidRPr="00FE1DAB" w14:paraId="288AF11E"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0CE63FAE" w14:textId="77777777" w:rsidR="00193F0D" w:rsidRPr="00FE1DAB" w:rsidRDefault="008D49B0" w:rsidP="005235DF">
            <w:pPr>
              <w:pStyle w:val="Textodelatabla"/>
            </w:pPr>
            <w:sdt>
              <w:sdtPr>
                <w:id w:val="157898014"/>
                <w:placeholder>
                  <w:docPart w:val="90CD3A23C9CB4D26839BEBEB39D9BF7E"/>
                </w:placeholder>
                <w:temporary/>
                <w:showingPlcHdr/>
                <w15:appearance w15:val="hidden"/>
              </w:sdtPr>
              <w:sdtEndPr/>
              <w:sdtContent>
                <w:r w:rsidR="00E6596E" w:rsidRPr="00FE1DAB">
                  <w:rPr>
                    <w:lang w:bidi="es-ES"/>
                  </w:rPr>
                  <w:t>Instalación</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7825B05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8EB6B19"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5A788867"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5D15CDF4" w14:textId="77777777" w:rsidR="00193F0D" w:rsidRPr="00FE1DAB" w:rsidRDefault="00193F0D" w:rsidP="00425C02">
            <w:pPr>
              <w:pStyle w:val="Textodelatabla"/>
            </w:pPr>
          </w:p>
        </w:tc>
      </w:tr>
      <w:tr w:rsidR="00193F0D" w:rsidRPr="00FE1DAB" w14:paraId="312B1B93"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550DFD1" w14:textId="77777777" w:rsidR="00193F0D" w:rsidRPr="00FE1DAB" w:rsidRDefault="008D49B0" w:rsidP="005235DF">
            <w:pPr>
              <w:pStyle w:val="Textodelatabla"/>
            </w:pPr>
            <w:sdt>
              <w:sdtPr>
                <w:id w:val="-1286500601"/>
                <w:placeholder>
                  <w:docPart w:val="7533A18E9F404D30883B299485AEDED6"/>
                </w:placeholder>
                <w:temporary/>
                <w:showingPlcHdr/>
                <w15:appearance w15:val="hidden"/>
              </w:sdtPr>
              <w:sdtEndPr/>
              <w:sdtContent>
                <w:r w:rsidR="00E6596E" w:rsidRPr="00FE1DAB">
                  <w:rPr>
                    <w:lang w:bidi="es-ES"/>
                  </w:rPr>
                  <w:t>Inventario inicial (fármacos)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AA73F8D"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D3DC9F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067A8026"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2492DCBE" w14:textId="77777777" w:rsidR="00193F0D" w:rsidRPr="00FE1DAB" w:rsidRDefault="00193F0D" w:rsidP="00425C02">
            <w:pPr>
              <w:pStyle w:val="Textodelatabla"/>
            </w:pPr>
          </w:p>
        </w:tc>
      </w:tr>
      <w:tr w:rsidR="00193F0D" w:rsidRPr="00FE1DAB" w14:paraId="6DC33327"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DCD92DE" w14:textId="77777777" w:rsidR="00193F0D" w:rsidRPr="00FE1DAB" w:rsidRDefault="008D49B0" w:rsidP="005235DF">
            <w:pPr>
              <w:pStyle w:val="Textodelatabla"/>
            </w:pPr>
            <w:sdt>
              <w:sdtPr>
                <w:id w:val="-273936312"/>
                <w:placeholder>
                  <w:docPart w:val="D07914CDF8594553A96432454748778F"/>
                </w:placeholder>
                <w:temporary/>
                <w:showingPlcHdr/>
                <w15:appearance w15:val="hidden"/>
              </w:sdtPr>
              <w:sdtEndPr/>
              <w:sdtContent>
                <w:r w:rsidR="00E6596E" w:rsidRPr="00FE1DAB">
                  <w:rPr>
                    <w:lang w:bidi="es-ES"/>
                  </w:rPr>
                  <w:t>Suministros de enfermería (guantes, etc.)</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2883EE4"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2FE18E6A"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B214D53"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7A05AAB" w14:textId="77777777" w:rsidR="00193F0D" w:rsidRPr="00FE1DAB" w:rsidRDefault="00193F0D" w:rsidP="00425C02">
            <w:pPr>
              <w:pStyle w:val="Textodelatabla"/>
            </w:pPr>
          </w:p>
        </w:tc>
      </w:tr>
      <w:tr w:rsidR="00193F0D" w:rsidRPr="00FE1DAB" w14:paraId="0EC400C8"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48E419F" w14:textId="77777777" w:rsidR="00193F0D" w:rsidRPr="00FE1DAB" w:rsidRDefault="008D49B0" w:rsidP="005235DF">
            <w:pPr>
              <w:pStyle w:val="Textodelatabla"/>
            </w:pPr>
            <w:sdt>
              <w:sdtPr>
                <w:id w:val="84431455"/>
                <w:placeholder>
                  <w:docPart w:val="C27FBA7A1EFD4E5DBE3F961E4968BAC4"/>
                </w:placeholder>
                <w:temporary/>
                <w:showingPlcHdr/>
                <w15:appearance w15:val="hidden"/>
              </w:sdtPr>
              <w:sdtEndPr/>
              <w:sdtContent>
                <w:r w:rsidR="00E6596E" w:rsidRPr="00FE1DAB">
                  <w:rPr>
                    <w:lang w:bidi="es-ES"/>
                  </w:rPr>
                  <w:t>Varios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107864AE"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75BB1AAF"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25FBA39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1C07136" w14:textId="77777777" w:rsidR="00193F0D" w:rsidRPr="00FE1DAB" w:rsidRDefault="00193F0D" w:rsidP="00425C02">
            <w:pPr>
              <w:pStyle w:val="Textodelatabla"/>
            </w:pPr>
          </w:p>
        </w:tc>
      </w:tr>
      <w:tr w:rsidR="00193F0D" w:rsidRPr="00FE1DAB" w14:paraId="3202367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05EBC2B" w14:textId="77777777" w:rsidR="00193F0D" w:rsidRPr="00FE1DAB" w:rsidRDefault="008D49B0" w:rsidP="007237D4">
            <w:pPr>
              <w:pStyle w:val="Ttulo3"/>
            </w:pPr>
            <w:sdt>
              <w:sdtPr>
                <w:id w:val="-1295753711"/>
                <w:placeholder>
                  <w:docPart w:val="75BE3593675D4529807480066E7BEA25"/>
                </w:placeholder>
                <w:temporary/>
                <w:showingPlcHdr/>
                <w15:appearance w15:val="hidden"/>
              </w:sdtPr>
              <w:sdtEndPr/>
              <w:sdtContent>
                <w:r w:rsidR="00E6596E" w:rsidRPr="00FE1DAB">
                  <w:rPr>
                    <w:lang w:bidi="es-ES"/>
                  </w:rPr>
                  <w:t>MARKETING</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1D658A5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B79522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585233A8"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64948D6B" w14:textId="77777777" w:rsidR="00193F0D" w:rsidRPr="00FE1DAB" w:rsidRDefault="00193F0D" w:rsidP="00425C02">
            <w:pPr>
              <w:pStyle w:val="Textodelatabla"/>
            </w:pPr>
          </w:p>
        </w:tc>
      </w:tr>
      <w:tr w:rsidR="00193F0D" w:rsidRPr="00FE1DAB" w14:paraId="5609943C"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9F0189F" w14:textId="77777777" w:rsidR="00193F0D" w:rsidRPr="00FE1DAB" w:rsidRDefault="008D49B0" w:rsidP="005235DF">
            <w:pPr>
              <w:pStyle w:val="Textodelatabla"/>
            </w:pPr>
            <w:sdt>
              <w:sdtPr>
                <w:id w:val="-1614199886"/>
                <w:placeholder>
                  <w:docPart w:val="4C8FC133BA214FE9BB84CB737D57C761"/>
                </w:placeholder>
                <w:temporary/>
                <w:showingPlcHdr/>
                <w15:appearance w15:val="hidden"/>
              </w:sdtPr>
              <w:sdtEndPr/>
              <w:sdtContent>
                <w:r w:rsidR="00E6596E" w:rsidRPr="00FE1DAB">
                  <w:rPr>
                    <w:lang w:bidi="es-ES"/>
                  </w:rPr>
                  <w:t>Logotipo, personalización de marca, sitio web</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2AED57BE"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E4BCE8A"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6D3F7F03"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37F89219" w14:textId="77777777" w:rsidR="00193F0D" w:rsidRPr="00FE1DAB" w:rsidRDefault="00193F0D" w:rsidP="00425C02">
            <w:pPr>
              <w:pStyle w:val="Textodelatabla"/>
            </w:pPr>
          </w:p>
        </w:tc>
      </w:tr>
      <w:tr w:rsidR="00193F0D" w:rsidRPr="00FE1DAB" w14:paraId="5FDC9304"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888A2C1" w14:textId="77777777" w:rsidR="00193F0D" w:rsidRPr="00FE1DAB" w:rsidRDefault="008D49B0" w:rsidP="005235DF">
            <w:pPr>
              <w:pStyle w:val="Textodelatabla"/>
            </w:pPr>
            <w:sdt>
              <w:sdtPr>
                <w:id w:val="856163469"/>
                <w:placeholder>
                  <w:docPart w:val="022457FA35F843BC9383381053C7CDD7"/>
                </w:placeholder>
                <w:temporary/>
                <w:showingPlcHdr/>
                <w15:appearance w15:val="hidden"/>
              </w:sdtPr>
              <w:sdtEndPr/>
              <w:sdtContent>
                <w:r w:rsidR="00E6596E" w:rsidRPr="00FE1DAB">
                  <w:rPr>
                    <w:lang w:bidi="es-ES"/>
                  </w:rPr>
                  <w:t>Publicidad y anuncios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CD8A19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DBC6277"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1F1A610D"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5209DFD3" w14:textId="77777777" w:rsidR="00193F0D" w:rsidRPr="00FE1DAB" w:rsidRDefault="00193F0D" w:rsidP="00425C02">
            <w:pPr>
              <w:pStyle w:val="Textodelatabla"/>
            </w:pPr>
          </w:p>
        </w:tc>
      </w:tr>
      <w:tr w:rsidR="00193F0D" w:rsidRPr="00FE1DAB" w14:paraId="349B280D"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C00F9D7" w14:textId="77777777" w:rsidR="00193F0D" w:rsidRPr="00FE1DAB" w:rsidRDefault="008D49B0" w:rsidP="005235DF">
            <w:pPr>
              <w:pStyle w:val="Textodelatabla"/>
            </w:pPr>
            <w:sdt>
              <w:sdtPr>
                <w:id w:val="1438794758"/>
                <w:placeholder>
                  <w:docPart w:val="AEE30958B6844674A089FE8F1BB639E8"/>
                </w:placeholder>
                <w:temporary/>
                <w:showingPlcHdr/>
                <w15:appearance w15:val="hidden"/>
              </w:sdtPr>
              <w:sdtEndPr/>
              <w:sdtContent>
                <w:r w:rsidR="00E6596E" w:rsidRPr="00FE1DAB">
                  <w:rPr>
                    <w:lang w:bidi="es-ES"/>
                  </w:rPr>
                  <w:t>Material de marketing impreso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C7D6A79"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326A74B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390CFC6E"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23CE147" w14:textId="77777777" w:rsidR="00193F0D" w:rsidRPr="00FE1DAB" w:rsidRDefault="00193F0D" w:rsidP="00425C02">
            <w:pPr>
              <w:pStyle w:val="Textodelatabla"/>
            </w:pPr>
          </w:p>
        </w:tc>
      </w:tr>
      <w:tr w:rsidR="00193F0D" w:rsidRPr="00FE1DAB" w14:paraId="40AF3BE9"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3F5C4A99" w14:textId="77777777" w:rsidR="00193F0D" w:rsidRPr="00FE1DAB" w:rsidRDefault="008D49B0" w:rsidP="005235DF">
            <w:pPr>
              <w:pStyle w:val="Textodelatabla"/>
            </w:pPr>
            <w:sdt>
              <w:sdtPr>
                <w:id w:val="-1668473234"/>
                <w:placeholder>
                  <w:docPart w:val="5F997C5CC58E47F58735D0771771E833"/>
                </w:placeholder>
                <w:temporary/>
                <w:showingPlcHdr/>
                <w15:appearance w15:val="hidden"/>
              </w:sdtPr>
              <w:sdtEndPr/>
              <w:sdtContent>
                <w:r w:rsidR="00E6596E" w:rsidRPr="00FE1DAB">
                  <w:rPr>
                    <w:lang w:bidi="es-ES"/>
                  </w:rPr>
                  <w:t>Web marketing e Internet</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2A69B2F"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5C9C3E7A"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115B771"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692B642F" w14:textId="77777777" w:rsidR="00193F0D" w:rsidRPr="00FE1DAB" w:rsidRDefault="00193F0D" w:rsidP="00425C02">
            <w:pPr>
              <w:pStyle w:val="Textodelatabla"/>
            </w:pPr>
          </w:p>
        </w:tc>
      </w:tr>
      <w:tr w:rsidR="00193F0D" w:rsidRPr="00FE1DAB" w14:paraId="1FFDBD6D"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1D9A3582" w14:textId="77777777" w:rsidR="00193F0D" w:rsidRPr="00FE1DAB" w:rsidRDefault="008D49B0" w:rsidP="005235DF">
            <w:pPr>
              <w:pStyle w:val="Textodelatabla"/>
            </w:pPr>
            <w:sdt>
              <w:sdtPr>
                <w:id w:val="-915855147"/>
                <w:placeholder>
                  <w:docPart w:val="BCEC806B26094521AE3EDBCCCBA9C444"/>
                </w:placeholder>
                <w:temporary/>
                <w:showingPlcHdr/>
                <w15:appearance w15:val="hidden"/>
              </w:sdtPr>
              <w:sdtEndPr/>
              <w:sdtContent>
                <w:r w:rsidR="00E6596E" w:rsidRPr="00FE1DAB">
                  <w:rPr>
                    <w:lang w:bidi="es-ES"/>
                  </w:rPr>
                  <w:t>Ferias de muestras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0038A3A"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2DAB048"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AA9927E"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5665F1E5" w14:textId="77777777" w:rsidR="00193F0D" w:rsidRPr="00FE1DAB" w:rsidRDefault="00193F0D" w:rsidP="00425C02">
            <w:pPr>
              <w:pStyle w:val="Textodelatabla"/>
            </w:pPr>
          </w:p>
        </w:tc>
      </w:tr>
      <w:tr w:rsidR="00193F0D" w:rsidRPr="00FE1DAB" w14:paraId="0B1E8C4D"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6458D344" w14:textId="77777777" w:rsidR="00193F0D" w:rsidRPr="00FE1DAB" w:rsidRDefault="008D49B0" w:rsidP="005235DF">
            <w:pPr>
              <w:pStyle w:val="Textodelatabla"/>
            </w:pPr>
            <w:sdt>
              <w:sdtPr>
                <w:id w:val="-1697541782"/>
                <w:placeholder>
                  <w:docPart w:val="0F2F52EFB2CA40E5BCAD0B0D22AF9C04"/>
                </w:placeholder>
                <w:temporary/>
                <w:showingPlcHdr/>
                <w15:appearance w15:val="hidden"/>
              </w:sdtPr>
              <w:sdtEndPr/>
              <w:sdtContent>
                <w:r w:rsidR="00E6596E" w:rsidRPr="00FE1DAB">
                  <w:rPr>
                    <w:lang w:bidi="es-ES"/>
                  </w:rPr>
                  <w:t>Eventos de red</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3EADBB49"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29F6A25B"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5BF57CB"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89805AD" w14:textId="77777777" w:rsidR="00193F0D" w:rsidRPr="00FE1DAB" w:rsidRDefault="00193F0D" w:rsidP="00425C02">
            <w:pPr>
              <w:pStyle w:val="Textodelatabla"/>
            </w:pPr>
          </w:p>
        </w:tc>
      </w:tr>
      <w:tr w:rsidR="00193F0D" w:rsidRPr="00FE1DAB" w14:paraId="172CC0F5"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DF92045" w14:textId="77777777" w:rsidR="00193F0D" w:rsidRPr="00FE1DAB" w:rsidRDefault="008D49B0" w:rsidP="005235DF">
            <w:pPr>
              <w:pStyle w:val="Textodelatabla"/>
            </w:pPr>
            <w:sdt>
              <w:sdtPr>
                <w:id w:val="-1532329746"/>
                <w:placeholder>
                  <w:docPart w:val="06E7795D547E4793B257452EEF10131A"/>
                </w:placeholder>
                <w:temporary/>
                <w:showingPlcHdr/>
                <w15:appearance w15:val="hidden"/>
              </w:sdtPr>
              <w:sdtEndPr/>
              <w:sdtContent>
                <w:r w:rsidR="00E6596E" w:rsidRPr="00FE1DAB">
                  <w:rPr>
                    <w:lang w:bidi="es-ES"/>
                  </w:rPr>
                  <w:t>Varios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957B6AE"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45081338"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61D6154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6CFBE929" w14:textId="77777777" w:rsidR="00193F0D" w:rsidRPr="00FE1DAB" w:rsidRDefault="00193F0D" w:rsidP="00425C02">
            <w:pPr>
              <w:pStyle w:val="Textodelatabla"/>
            </w:pPr>
          </w:p>
        </w:tc>
      </w:tr>
      <w:tr w:rsidR="00193F0D" w:rsidRPr="00FE1DAB" w14:paraId="5EE6C4C0"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2AF3429C" w14:textId="77777777" w:rsidR="00193F0D" w:rsidRPr="00FE1DAB" w:rsidRDefault="008D49B0" w:rsidP="007237D4">
            <w:pPr>
              <w:pStyle w:val="Ttulo3"/>
            </w:pPr>
            <w:sdt>
              <w:sdtPr>
                <w:id w:val="-1939897184"/>
                <w:placeholder>
                  <w:docPart w:val="41498BB3EC2C45CBAD15643B06215744"/>
                </w:placeholder>
                <w:temporary/>
                <w:showingPlcHdr/>
                <w15:appearance w15:val="hidden"/>
              </w:sdtPr>
              <w:sdtEndPr/>
              <w:sdtContent>
                <w:r w:rsidR="00E6596E" w:rsidRPr="00FE1DAB">
                  <w:rPr>
                    <w:lang w:bidi="es-ES"/>
                  </w:rPr>
                  <w:t>GASTOS DE MANO DE OBRA</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14F18B6"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273E73D"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137B094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2205EEE" w14:textId="77777777" w:rsidR="00193F0D" w:rsidRPr="00FE1DAB" w:rsidRDefault="00193F0D" w:rsidP="00425C02">
            <w:pPr>
              <w:pStyle w:val="Textodelatabla"/>
            </w:pPr>
          </w:p>
        </w:tc>
      </w:tr>
      <w:tr w:rsidR="00193F0D" w:rsidRPr="00FE1DAB" w14:paraId="68563049"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5616CFFE" w14:textId="77777777" w:rsidR="00193F0D" w:rsidRPr="00FE1DAB" w:rsidRDefault="008D49B0" w:rsidP="005235DF">
            <w:pPr>
              <w:pStyle w:val="Textodelatabla"/>
            </w:pPr>
            <w:sdt>
              <w:sdtPr>
                <w:id w:val="-1891025452"/>
                <w:placeholder>
                  <w:docPart w:val="4B52A85B570340CE8A352C384A6B4CA2"/>
                </w:placeholder>
                <w:temporary/>
                <w:showingPlcHdr/>
                <w15:appearance w15:val="hidden"/>
              </w:sdtPr>
              <w:sdtEndPr/>
              <w:sdtContent>
                <w:r w:rsidR="00E6596E" w:rsidRPr="00FE1DAB">
                  <w:rPr>
                    <w:lang w:bidi="es-ES"/>
                  </w:rPr>
                  <w:t>Nóminas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44361FBC"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6B6C4EAE"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35134BD1"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40506C44" w14:textId="77777777" w:rsidR="00193F0D" w:rsidRPr="00FE1DAB" w:rsidRDefault="00193F0D" w:rsidP="00425C02">
            <w:pPr>
              <w:pStyle w:val="Textodelatabla"/>
            </w:pPr>
          </w:p>
        </w:tc>
      </w:tr>
      <w:tr w:rsidR="00193F0D" w:rsidRPr="00FE1DAB" w14:paraId="14B4EE0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4D875A94" w14:textId="77777777" w:rsidR="00193F0D" w:rsidRPr="00FE1DAB" w:rsidRDefault="008D49B0" w:rsidP="005235DF">
            <w:pPr>
              <w:pStyle w:val="Textodelatabla"/>
            </w:pPr>
            <w:sdt>
              <w:sdtPr>
                <w:id w:val="-2118431097"/>
                <w:placeholder>
                  <w:docPart w:val="AFEA64DCFB0645158D081B5A23CE8470"/>
                </w:placeholder>
                <w:temporary/>
                <w:showingPlcHdr/>
                <w15:appearance w15:val="hidden"/>
              </w:sdtPr>
              <w:sdtEndPr/>
              <w:sdtContent>
                <w:r w:rsidR="00E6596E" w:rsidRPr="00FE1DAB">
                  <w:rPr>
                    <w:lang w:bidi="es-ES"/>
                  </w:rPr>
                  <w:t>Aprendizaje</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CAAB57B"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1C012819"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36BF695"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0FDFB87B" w14:textId="77777777" w:rsidR="00193F0D" w:rsidRPr="00FE1DAB" w:rsidRDefault="00193F0D" w:rsidP="00425C02">
            <w:pPr>
              <w:pStyle w:val="Textodelatabla"/>
            </w:pPr>
          </w:p>
        </w:tc>
      </w:tr>
      <w:tr w:rsidR="00193F0D" w:rsidRPr="00FE1DAB" w14:paraId="00387D6F"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tcPr>
          <w:p w14:paraId="7C1C1D84" w14:textId="77777777" w:rsidR="00193F0D" w:rsidRPr="00FE1DAB" w:rsidRDefault="008D49B0" w:rsidP="005235DF">
            <w:pPr>
              <w:pStyle w:val="Textodelatabla"/>
            </w:pPr>
            <w:sdt>
              <w:sdtPr>
                <w:id w:val="12660038"/>
                <w:placeholder>
                  <w:docPart w:val="5093E6E4FE364561BA1C3AEE0D089F8F"/>
                </w:placeholder>
                <w:temporary/>
                <w:showingPlcHdr/>
                <w15:appearance w15:val="hidden"/>
              </w:sdtPr>
              <w:sdtEndPr/>
              <w:sdtContent>
                <w:r w:rsidR="00E6596E" w:rsidRPr="00FE1DAB">
                  <w:rPr>
                    <w:lang w:bidi="es-ES"/>
                  </w:rPr>
                  <w:t>Varios</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tcPr>
          <w:p w14:paraId="5DA539C7" w14:textId="77777777" w:rsidR="00193F0D" w:rsidRPr="00FE1DAB" w:rsidRDefault="00193F0D" w:rsidP="00425C02">
            <w:pPr>
              <w:pStyle w:val="Textodelatabla"/>
            </w:pP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26A665A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58959F43"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7F0BBC01" w14:textId="77777777" w:rsidR="00193F0D" w:rsidRPr="00FE1DAB" w:rsidRDefault="00193F0D" w:rsidP="00425C02">
            <w:pPr>
              <w:pStyle w:val="Textodelatabla"/>
            </w:pPr>
          </w:p>
        </w:tc>
      </w:tr>
      <w:tr w:rsidR="00193F0D" w:rsidRPr="00FE1DAB" w14:paraId="4A7C8C28"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hideMark/>
          </w:tcPr>
          <w:p w14:paraId="1230C399" w14:textId="77777777" w:rsidR="00193F0D" w:rsidRPr="00FE1DAB" w:rsidRDefault="008D49B0" w:rsidP="007237D4">
            <w:pPr>
              <w:pStyle w:val="Ttulo3"/>
            </w:pPr>
            <w:sdt>
              <w:sdtPr>
                <w:id w:val="570616399"/>
                <w:placeholder>
                  <w:docPart w:val="88B0EF93203C442E8C290FED1879C558"/>
                </w:placeholder>
                <w:temporary/>
                <w:showingPlcHdr/>
                <w15:appearance w15:val="hidden"/>
              </w:sdtPr>
              <w:sdtEndPr/>
              <w:sdtContent>
                <w:r w:rsidR="00E6596E" w:rsidRPr="00FE1DAB">
                  <w:rPr>
                    <w:lang w:bidi="es-ES"/>
                  </w:rPr>
                  <w:t>OTRO</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73CC87DE" w14:textId="77777777" w:rsidR="00193F0D" w:rsidRPr="00FE1DAB" w:rsidRDefault="00193F0D" w:rsidP="00425C02">
            <w:pPr>
              <w:pStyle w:val="Textodelatabla"/>
            </w:pPr>
            <w:r w:rsidRPr="00FE1DAB">
              <w:rPr>
                <w:lang w:bidi="es-ES"/>
              </w:rPr>
              <w:t> </w:t>
            </w: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08853C34"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tcPr>
          <w:p w14:paraId="7A6359CC"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tcPr>
          <w:p w14:paraId="5078EF2E" w14:textId="77777777" w:rsidR="00193F0D" w:rsidRPr="00FE1DAB" w:rsidRDefault="00193F0D" w:rsidP="00425C02">
            <w:pPr>
              <w:pStyle w:val="Textodelatabla"/>
            </w:pPr>
          </w:p>
        </w:tc>
      </w:tr>
      <w:tr w:rsidR="00193F0D" w:rsidRPr="00FE1DAB" w14:paraId="04AAC3E6" w14:textId="77777777" w:rsidTr="00FE1DAB">
        <w:trPr>
          <w:trHeight w:val="283"/>
        </w:trPr>
        <w:tc>
          <w:tcPr>
            <w:tcW w:w="3888" w:type="dxa"/>
            <w:tcBorders>
              <w:top w:val="nil"/>
              <w:left w:val="single" w:sz="4" w:space="0" w:color="404040"/>
              <w:bottom w:val="single" w:sz="4" w:space="0" w:color="404040"/>
              <w:right w:val="single" w:sz="4" w:space="0" w:color="404040"/>
            </w:tcBorders>
            <w:shd w:val="clear" w:color="auto" w:fill="F2F2F2" w:themeFill="background1" w:themeFillShade="F2"/>
            <w:vAlign w:val="center"/>
            <w:hideMark/>
          </w:tcPr>
          <w:p w14:paraId="2719A935" w14:textId="77777777" w:rsidR="00193F0D" w:rsidRPr="00FE1DAB" w:rsidRDefault="008D49B0" w:rsidP="00FE1DAB">
            <w:pPr>
              <w:pStyle w:val="Textodelatabla"/>
              <w:ind w:right="963"/>
            </w:pPr>
            <w:sdt>
              <w:sdtPr>
                <w:id w:val="-615053372"/>
                <w:placeholder>
                  <w:docPart w:val="8BFB62205FBC4B0A9C4A5576EA15E850"/>
                </w:placeholder>
                <w:temporary/>
                <w:showingPlcHdr/>
                <w15:appearance w15:val="hidden"/>
              </w:sdtPr>
              <w:sdtEndPr/>
              <w:sdtContent>
                <w:r w:rsidR="00E6596E" w:rsidRPr="00FE1DAB">
                  <w:rPr>
                    <w:lang w:bidi="es-ES"/>
                  </w:rPr>
                  <w:t>Varios (reserva de contingencia, fiesta de lanzamiento, etc.)</w:t>
                </w:r>
              </w:sdtContent>
            </w:sdt>
          </w:p>
        </w:tc>
        <w:tc>
          <w:tcPr>
            <w:tcW w:w="147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1E7D2575" w14:textId="77777777" w:rsidR="00193F0D" w:rsidRPr="00FE1DAB" w:rsidRDefault="00193F0D" w:rsidP="00425C02">
            <w:pPr>
              <w:pStyle w:val="Textodelatabla"/>
            </w:pPr>
            <w:r w:rsidRPr="00FE1DAB">
              <w:rPr>
                <w:lang w:bidi="es-ES"/>
              </w:rPr>
              <w:t> </w:t>
            </w:r>
          </w:p>
        </w:tc>
        <w:tc>
          <w:tcPr>
            <w:tcW w:w="1701" w:type="dxa"/>
            <w:tcBorders>
              <w:top w:val="nil"/>
              <w:left w:val="nil"/>
              <w:bottom w:val="single" w:sz="4" w:space="0" w:color="404040"/>
              <w:right w:val="single" w:sz="4" w:space="0" w:color="404040"/>
            </w:tcBorders>
            <w:shd w:val="clear" w:color="auto" w:fill="F2F2F2" w:themeFill="background1" w:themeFillShade="F2"/>
            <w:noWrap/>
            <w:vAlign w:val="center"/>
          </w:tcPr>
          <w:p w14:paraId="4212ACC1" w14:textId="77777777" w:rsidR="00193F0D" w:rsidRPr="00FE1DAB" w:rsidRDefault="00193F0D" w:rsidP="00425C02">
            <w:pPr>
              <w:pStyle w:val="Textodelatabla"/>
            </w:pPr>
          </w:p>
        </w:tc>
        <w:tc>
          <w:tcPr>
            <w:tcW w:w="992"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617A4B3E" w14:textId="77777777" w:rsidR="00193F0D" w:rsidRPr="00FE1DAB" w:rsidRDefault="00193F0D" w:rsidP="00425C02">
            <w:pPr>
              <w:pStyle w:val="Textodelatabla"/>
            </w:pPr>
          </w:p>
        </w:tc>
        <w:tc>
          <w:tcPr>
            <w:tcW w:w="2977" w:type="dxa"/>
            <w:tcBorders>
              <w:top w:val="nil"/>
              <w:left w:val="nil"/>
              <w:bottom w:val="single" w:sz="4" w:space="0" w:color="404040"/>
              <w:right w:val="single" w:sz="4" w:space="0" w:color="404040"/>
            </w:tcBorders>
            <w:shd w:val="clear" w:color="auto" w:fill="F2F2F2" w:themeFill="background1" w:themeFillShade="F2"/>
            <w:noWrap/>
            <w:vAlign w:val="center"/>
            <w:hideMark/>
          </w:tcPr>
          <w:p w14:paraId="2BA56F47" w14:textId="77777777" w:rsidR="00193F0D" w:rsidRPr="00FE1DAB" w:rsidRDefault="00193F0D" w:rsidP="00425C02">
            <w:pPr>
              <w:pStyle w:val="Textodelatabla"/>
            </w:pPr>
          </w:p>
        </w:tc>
      </w:tr>
      <w:tr w:rsidR="00193F0D" w:rsidRPr="00FE1DAB" w14:paraId="2A676DCF" w14:textId="77777777" w:rsidTr="00FE1DAB">
        <w:trPr>
          <w:trHeight w:val="20"/>
        </w:trPr>
        <w:tc>
          <w:tcPr>
            <w:tcW w:w="3888" w:type="dxa"/>
            <w:tcBorders>
              <w:top w:val="nil"/>
              <w:left w:val="single" w:sz="4" w:space="0" w:color="404040"/>
              <w:bottom w:val="single" w:sz="4" w:space="0" w:color="404040"/>
              <w:right w:val="single" w:sz="4" w:space="0" w:color="404040"/>
            </w:tcBorders>
            <w:shd w:val="clear" w:color="auto" w:fill="264D2B" w:themeFill="accent1"/>
            <w:vAlign w:val="center"/>
            <w:hideMark/>
          </w:tcPr>
          <w:p w14:paraId="2629FE83" w14:textId="77777777" w:rsidR="00193F0D" w:rsidRPr="00FE1DAB" w:rsidRDefault="008D49B0" w:rsidP="00425C02">
            <w:pPr>
              <w:pStyle w:val="Tablatotal"/>
            </w:pPr>
            <w:sdt>
              <w:sdtPr>
                <w:rPr>
                  <w:rStyle w:val="Textoennegrita"/>
                  <w:b/>
                  <w:bCs w:val="0"/>
                  <w:color w:val="FFFFFF" w:themeColor="background1"/>
                </w:rPr>
                <w:id w:val="94916908"/>
                <w:placeholder>
                  <w:docPart w:val="E8564346BA8D47A29157940C6EDFEDA3"/>
                </w:placeholder>
                <w:temporary/>
                <w:showingPlcHdr/>
                <w15:appearance w15:val="hidden"/>
              </w:sdtPr>
              <w:sdtEndPr>
                <w:rPr>
                  <w:rStyle w:val="Textoennegrita"/>
                </w:rPr>
              </w:sdtEndPr>
              <w:sdtContent>
                <w:r w:rsidR="005C6747" w:rsidRPr="00FE1DAB">
                  <w:rPr>
                    <w:lang w:bidi="es-ES"/>
                  </w:rPr>
                  <w:t>PRESUPUESTO INICIAL ESTIMADO</w:t>
                </w:r>
              </w:sdtContent>
            </w:sdt>
          </w:p>
        </w:tc>
        <w:tc>
          <w:tcPr>
            <w:tcW w:w="1472" w:type="dxa"/>
            <w:tcBorders>
              <w:top w:val="nil"/>
              <w:left w:val="nil"/>
              <w:bottom w:val="single" w:sz="4" w:space="0" w:color="404040"/>
              <w:right w:val="single" w:sz="4" w:space="0" w:color="404040"/>
            </w:tcBorders>
            <w:shd w:val="clear" w:color="auto" w:fill="264D2B" w:themeFill="accent1"/>
            <w:noWrap/>
            <w:vAlign w:val="center"/>
            <w:hideMark/>
          </w:tcPr>
          <w:p w14:paraId="3415A4A8" w14:textId="77777777" w:rsidR="00193F0D" w:rsidRPr="00FE1DAB" w:rsidRDefault="00193F0D" w:rsidP="00425C02">
            <w:pPr>
              <w:pStyle w:val="Tablatotal"/>
            </w:pPr>
            <w:r w:rsidRPr="00FE1DAB">
              <w:rPr>
                <w:lang w:bidi="es-ES"/>
              </w:rPr>
              <w:t> </w:t>
            </w:r>
          </w:p>
        </w:tc>
        <w:tc>
          <w:tcPr>
            <w:tcW w:w="1701" w:type="dxa"/>
            <w:tcBorders>
              <w:top w:val="nil"/>
              <w:left w:val="nil"/>
              <w:bottom w:val="single" w:sz="4" w:space="0" w:color="404040"/>
              <w:right w:val="single" w:sz="4" w:space="0" w:color="404040"/>
            </w:tcBorders>
            <w:shd w:val="clear" w:color="auto" w:fill="264D2B" w:themeFill="accent1"/>
            <w:noWrap/>
            <w:vAlign w:val="center"/>
            <w:hideMark/>
          </w:tcPr>
          <w:p w14:paraId="3D5A9C4B" w14:textId="77777777" w:rsidR="00193F0D" w:rsidRPr="00FE1DAB" w:rsidRDefault="00193F0D" w:rsidP="00425C02">
            <w:pPr>
              <w:pStyle w:val="Tablatotal"/>
            </w:pPr>
          </w:p>
        </w:tc>
        <w:tc>
          <w:tcPr>
            <w:tcW w:w="992" w:type="dxa"/>
            <w:tcBorders>
              <w:top w:val="nil"/>
              <w:left w:val="nil"/>
              <w:bottom w:val="single" w:sz="4" w:space="0" w:color="404040"/>
              <w:right w:val="single" w:sz="4" w:space="0" w:color="404040"/>
            </w:tcBorders>
            <w:shd w:val="clear" w:color="auto" w:fill="264D2B" w:themeFill="accent1"/>
            <w:noWrap/>
            <w:vAlign w:val="center"/>
            <w:hideMark/>
          </w:tcPr>
          <w:p w14:paraId="582ACC3A" w14:textId="77777777" w:rsidR="00193F0D" w:rsidRPr="00FE1DAB" w:rsidRDefault="00193F0D" w:rsidP="00425C02">
            <w:pPr>
              <w:pStyle w:val="Tablatotal"/>
            </w:pPr>
            <w:r w:rsidRPr="00FE1DAB">
              <w:rPr>
                <w:lang w:bidi="es-ES"/>
              </w:rPr>
              <w:t> </w:t>
            </w:r>
          </w:p>
        </w:tc>
        <w:tc>
          <w:tcPr>
            <w:tcW w:w="2977" w:type="dxa"/>
            <w:tcBorders>
              <w:top w:val="nil"/>
              <w:left w:val="nil"/>
              <w:bottom w:val="single" w:sz="4" w:space="0" w:color="404040"/>
              <w:right w:val="single" w:sz="4" w:space="0" w:color="404040"/>
            </w:tcBorders>
            <w:shd w:val="clear" w:color="auto" w:fill="264D2B" w:themeFill="accent1"/>
            <w:noWrap/>
            <w:vAlign w:val="center"/>
            <w:hideMark/>
          </w:tcPr>
          <w:p w14:paraId="7CE9A4E2" w14:textId="77777777" w:rsidR="00193F0D" w:rsidRPr="00FE1DAB" w:rsidRDefault="00193F0D" w:rsidP="00425C02">
            <w:pPr>
              <w:pStyle w:val="Tablatotal"/>
            </w:pPr>
          </w:p>
        </w:tc>
      </w:tr>
    </w:tbl>
    <w:p w14:paraId="5CEC73D7" w14:textId="77777777" w:rsidR="00B86DBD" w:rsidRPr="00FE1DAB" w:rsidRDefault="00B86DBD">
      <w:pPr>
        <w:spacing w:after="160" w:line="259" w:lineRule="auto"/>
      </w:pPr>
      <w:r w:rsidRPr="00FE1DAB">
        <w:rPr>
          <w:lang w:bidi="es-ES"/>
        </w:rPr>
        <w:br w:type="page"/>
      </w:r>
    </w:p>
    <w:p w14:paraId="7624F08B" w14:textId="77777777" w:rsidR="00193F0D" w:rsidRPr="00FE1DAB" w:rsidRDefault="008D49B0" w:rsidP="00193F0D">
      <w:pPr>
        <w:pStyle w:val="Ttulo1"/>
      </w:pPr>
      <w:sdt>
        <w:sdtPr>
          <w:id w:val="1611937469"/>
          <w:placeholder>
            <w:docPart w:val="353F60D3849B4E9A857B72C8B2A69E9F"/>
          </w:placeholder>
          <w:temporary/>
          <w:showingPlcHdr/>
          <w15:appearance w15:val="hidden"/>
          <w:text/>
        </w:sdtPr>
        <w:sdtEndPr/>
        <w:sdtContent>
          <w:r w:rsidR="0011677C" w:rsidRPr="00FE1DAB">
            <w:rPr>
              <w:lang w:bidi="es-ES"/>
            </w:rPr>
            <w:t>INSTRUCCIONES PARA EMPEZAR CON LOS COSTES INICIALES ESTIMADOS</w:t>
          </w:r>
        </w:sdtContent>
      </w:sdt>
    </w:p>
    <w:sdt>
      <w:sdtPr>
        <w:id w:val="505099515"/>
        <w:placeholder>
          <w:docPart w:val="8CB21D566BF6461694906A32781AF8CF"/>
        </w:placeholder>
        <w:temporary/>
        <w:showingPlcHdr/>
        <w15:appearance w15:val="hidden"/>
        <w:text/>
      </w:sdtPr>
      <w:sdtEndPr/>
      <w:sdtContent>
        <w:p w14:paraId="022D04DA" w14:textId="77777777" w:rsidR="00792405" w:rsidRPr="00FE1DAB" w:rsidRDefault="0011677C" w:rsidP="000A7CCA">
          <w:r w:rsidRPr="00FE1DAB">
            <w:rPr>
              <w:lang w:bidi="es-ES"/>
            </w:rPr>
            <w:t>Determinar el costo de inicio de un negocio es fundamental para asegurar que se dispone de suficiente dinero para iniciar las operaciones de negocio dentro del período de tiempo estimado, así como dentro del presupuesto de costo.  Los costos de inicio suelen estar comprendidos en dos categorías: costos mensuales y costos únicos.  Los costos mensuales abarcan los gastos que ocurren todos los meses durante el período de inicio y los costos únicos son gastos que se producirán solo una vez durante el período de inicio.</w:t>
          </w:r>
        </w:p>
      </w:sdtContent>
    </w:sdt>
    <w:sdt>
      <w:sdtPr>
        <w:rPr>
          <w:rStyle w:val="Textoennegrita"/>
        </w:rPr>
        <w:id w:val="1067225000"/>
        <w:placeholder>
          <w:docPart w:val="2FB379C31DC749529982244B19B1FF1D"/>
        </w:placeholder>
        <w:temporary/>
        <w:showingPlcHdr/>
        <w15:appearance w15:val="hidden"/>
        <w:text/>
      </w:sdtPr>
      <w:sdtEndPr>
        <w:rPr>
          <w:rStyle w:val="Textoennegrita"/>
        </w:rPr>
      </w:sdtEndPr>
      <w:sdtContent>
        <w:p w14:paraId="141FD885" w14:textId="77777777" w:rsidR="00B86DBD" w:rsidRPr="00FE1DAB" w:rsidRDefault="00B86DBD" w:rsidP="00B86DBD">
          <w:pPr>
            <w:rPr>
              <w:rStyle w:val="Textoennegrita"/>
            </w:rPr>
          </w:pPr>
          <w:r w:rsidRPr="00FE1DAB">
            <w:rPr>
              <w:rStyle w:val="Textoennegrita"/>
              <w:lang w:bidi="es-ES"/>
            </w:rPr>
            <w:t>Pasos para la preparación:</w:t>
          </w:r>
        </w:p>
      </w:sdtContent>
    </w:sdt>
    <w:p w14:paraId="24C21813" w14:textId="77777777" w:rsidR="006A4307" w:rsidRPr="00FE1DAB" w:rsidRDefault="008D49B0" w:rsidP="00B86DBD">
      <w:sdt>
        <w:sdtPr>
          <w:rPr>
            <w:rStyle w:val="Textoennegrita"/>
          </w:rPr>
          <w:id w:val="176096032"/>
          <w:placeholder>
            <w:docPart w:val="48C684F0ACB249AC98908405C19D24C2"/>
          </w:placeholder>
          <w:temporary/>
          <w:showingPlcHdr/>
          <w15:appearance w15:val="hidden"/>
        </w:sdtPr>
        <w:sdtEndPr>
          <w:rPr>
            <w:rStyle w:val="Textoennegrita"/>
          </w:rPr>
        </w:sdtEndPr>
        <w:sdtContent>
          <w:r w:rsidR="00B86DBD" w:rsidRPr="00FE1DAB">
            <w:rPr>
              <w:rStyle w:val="Textoennegrita"/>
              <w:lang w:bidi="es-ES"/>
            </w:rPr>
            <w:t>Paso 1:</w:t>
          </w:r>
        </w:sdtContent>
      </w:sdt>
      <w:r w:rsidR="006A4307" w:rsidRPr="00FE1DAB">
        <w:rPr>
          <w:b/>
          <w:color w:val="264D2B" w:themeColor="accent1"/>
          <w:lang w:bidi="es-ES"/>
        </w:rPr>
        <w:t xml:space="preserve"> </w:t>
      </w:r>
      <w:sdt>
        <w:sdtPr>
          <w:id w:val="506714170"/>
          <w:placeholder>
            <w:docPart w:val="A452E6CD2F124A638D50AA795F276E94"/>
          </w:placeholder>
          <w:temporary/>
          <w:showingPlcHdr/>
          <w15:appearance w15:val="hidden"/>
        </w:sdtPr>
        <w:sdtEndPr/>
        <w:sdtContent>
          <w:r w:rsidR="00B86DBD" w:rsidRPr="00FE1DAB">
            <w:rPr>
              <w:lang w:bidi="es-ES"/>
            </w:rPr>
            <w:t>Escriba el nombre de su empresa y la fecha en la que está preparando esta estimación.</w:t>
          </w:r>
        </w:sdtContent>
      </w:sdt>
    </w:p>
    <w:p w14:paraId="45224C65" w14:textId="77777777" w:rsidR="006A4307" w:rsidRPr="00FE1DAB" w:rsidRDefault="008D49B0" w:rsidP="00B86DBD">
      <w:sdt>
        <w:sdtPr>
          <w:rPr>
            <w:rStyle w:val="Textoennegrita"/>
          </w:rPr>
          <w:id w:val="-1543427770"/>
          <w:placeholder>
            <w:docPart w:val="6C050FC746D24FF889D73B5B11D53AA1"/>
          </w:placeholder>
          <w:temporary/>
          <w:showingPlcHdr/>
          <w15:appearance w15:val="hidden"/>
        </w:sdtPr>
        <w:sdtEndPr>
          <w:rPr>
            <w:rStyle w:val="Textoennegrita"/>
          </w:rPr>
        </w:sdtEndPr>
        <w:sdtContent>
          <w:r w:rsidR="00B86DBD" w:rsidRPr="00FE1DAB">
            <w:rPr>
              <w:rStyle w:val="Textoennegrita"/>
              <w:lang w:bidi="es-ES"/>
            </w:rPr>
            <w:t>Paso 2:</w:t>
          </w:r>
        </w:sdtContent>
      </w:sdt>
      <w:r w:rsidR="006A4307" w:rsidRPr="00FE1DAB">
        <w:rPr>
          <w:rStyle w:val="Textoennegrita"/>
          <w:lang w:bidi="es-ES"/>
        </w:rPr>
        <w:t xml:space="preserve"> </w:t>
      </w:r>
      <w:sdt>
        <w:sdtPr>
          <w:id w:val="-1232919359"/>
          <w:placeholder>
            <w:docPart w:val="77F37EB0146149349D216C18329D0C6F"/>
          </w:placeholder>
          <w:temporary/>
          <w:showingPlcHdr/>
          <w15:appearance w15:val="hidden"/>
        </w:sdtPr>
        <w:sdtEndPr/>
        <w:sdtContent>
          <w:r w:rsidR="00B86DBD" w:rsidRPr="00FE1DAB">
            <w:rPr>
              <w:lang w:bidi="es-ES"/>
            </w:rPr>
            <w:t>Escriba la cantidad de meses y el coste mensual para cada elemento de coste recurrente. Para los costos únicos, omita los costes mensuales.  Si hay elementos de coste que tienen valores tanto recurrentes como únicos, también puede especificarlos.  El coste total se calculará automáticamente en la columna del extremo derecho.</w:t>
          </w:r>
        </w:sdtContent>
      </w:sdt>
    </w:p>
    <w:p w14:paraId="4FD9A112" w14:textId="77777777" w:rsidR="006A4307" w:rsidRPr="00FE1DAB" w:rsidRDefault="008D49B0" w:rsidP="00B86DBD">
      <w:sdt>
        <w:sdtPr>
          <w:rPr>
            <w:rStyle w:val="Textoennegrita"/>
          </w:rPr>
          <w:id w:val="1452902186"/>
          <w:placeholder>
            <w:docPart w:val="56A39469EF2D45A18EA8DB21DBBF419C"/>
          </w:placeholder>
          <w:temporary/>
          <w:showingPlcHdr/>
          <w15:appearance w15:val="hidden"/>
        </w:sdtPr>
        <w:sdtEndPr>
          <w:rPr>
            <w:rStyle w:val="Textoennegrita"/>
          </w:rPr>
        </w:sdtEndPr>
        <w:sdtContent>
          <w:r w:rsidR="00B86DBD" w:rsidRPr="00FE1DAB">
            <w:rPr>
              <w:rStyle w:val="Textoennegrita"/>
              <w:lang w:bidi="es-ES"/>
            </w:rPr>
            <w:t>Paso 3:</w:t>
          </w:r>
        </w:sdtContent>
      </w:sdt>
      <w:r w:rsidR="006A4307" w:rsidRPr="00FE1DAB">
        <w:rPr>
          <w:b/>
          <w:color w:val="264D2B" w:themeColor="accent1"/>
          <w:lang w:bidi="es-ES"/>
        </w:rPr>
        <w:t xml:space="preserve"> </w:t>
      </w:r>
      <w:sdt>
        <w:sdtPr>
          <w:id w:val="-1111121618"/>
          <w:placeholder>
            <w:docPart w:val="8286E0EFFE574DB9A2775BECE73BC122"/>
          </w:placeholder>
          <w:temporary/>
          <w:showingPlcHdr/>
          <w15:appearance w15:val="hidden"/>
        </w:sdtPr>
        <w:sdtEndPr/>
        <w:sdtContent>
          <w:r w:rsidR="00B86DBD" w:rsidRPr="00FE1DAB">
            <w:rPr>
              <w:lang w:bidi="es-ES"/>
            </w:rPr>
            <w:t>Cuando haya escrito todos los costes, revise cada elemento y la cantidad total para ver dónde puede ajustarlos o moverlos hacia el futuro, para cuando tenga más ingresos disponibles.</w:t>
          </w:r>
        </w:sdtContent>
      </w:sdt>
    </w:p>
    <w:p w14:paraId="6B051C55" w14:textId="77777777" w:rsidR="00193F0D" w:rsidRPr="00FE1DAB" w:rsidRDefault="00193F0D" w:rsidP="000A7CCA"/>
    <w:p w14:paraId="3E1CDF31" w14:textId="77777777" w:rsidR="00193F0D" w:rsidRPr="00FE1DAB" w:rsidRDefault="00193F0D" w:rsidP="000A7CCA"/>
    <w:p w14:paraId="74AB2D72" w14:textId="77777777" w:rsidR="00193F0D" w:rsidRPr="00FE1DAB" w:rsidRDefault="00193F0D" w:rsidP="000A7CCA">
      <w:pPr>
        <w:sectPr w:rsidR="00193F0D" w:rsidRPr="00FE1DAB" w:rsidSect="005E14D5">
          <w:headerReference w:type="default" r:id="rId18"/>
          <w:footerReference w:type="default" r:id="rId19"/>
          <w:pgSz w:w="12240" w:h="15840" w:code="1"/>
          <w:pgMar w:top="1701" w:right="720" w:bottom="1673" w:left="720" w:header="432" w:footer="432" w:gutter="0"/>
          <w:cols w:space="720"/>
          <w:docGrid w:linePitch="360"/>
        </w:sectPr>
      </w:pPr>
    </w:p>
    <w:tbl>
      <w:tblPr>
        <w:tblW w:w="5000" w:type="pct"/>
        <w:tblLook w:val="04A0" w:firstRow="1" w:lastRow="0" w:firstColumn="1" w:lastColumn="0" w:noHBand="0" w:noVBand="1"/>
      </w:tblPr>
      <w:tblGrid>
        <w:gridCol w:w="5883"/>
        <w:gridCol w:w="626"/>
        <w:gridCol w:w="615"/>
        <w:gridCol w:w="666"/>
        <w:gridCol w:w="645"/>
        <w:gridCol w:w="656"/>
        <w:gridCol w:w="616"/>
        <w:gridCol w:w="597"/>
        <w:gridCol w:w="666"/>
        <w:gridCol w:w="616"/>
        <w:gridCol w:w="635"/>
        <w:gridCol w:w="646"/>
        <w:gridCol w:w="566"/>
        <w:gridCol w:w="1127"/>
      </w:tblGrid>
      <w:tr w:rsidR="00003B75" w:rsidRPr="00FE1DAB" w14:paraId="6EA04253" w14:textId="77777777" w:rsidTr="00003B75">
        <w:trPr>
          <w:trHeight w:val="398"/>
          <w:tblHeader/>
        </w:trPr>
        <w:tc>
          <w:tcPr>
            <w:tcW w:w="0" w:type="auto"/>
            <w:tcBorders>
              <w:top w:val="single" w:sz="4" w:space="0" w:color="auto"/>
              <w:left w:val="single" w:sz="4" w:space="0" w:color="auto"/>
              <w:bottom w:val="nil"/>
              <w:right w:val="nil"/>
            </w:tcBorders>
            <w:shd w:val="clear" w:color="auto" w:fill="264D2B" w:themeFill="accent1"/>
            <w:noWrap/>
            <w:vAlign w:val="center"/>
            <w:hideMark/>
          </w:tcPr>
          <w:bookmarkStart w:id="2" w:name="RANGE!B1:O24"/>
          <w:p w14:paraId="65FB55AA" w14:textId="77777777" w:rsidR="00193F0D" w:rsidRPr="00FE1DAB" w:rsidRDefault="008D49B0" w:rsidP="00425C02">
            <w:pPr>
              <w:pStyle w:val="Tablatotal"/>
            </w:pPr>
            <w:sdt>
              <w:sdtPr>
                <w:id w:val="-1492705523"/>
                <w:placeholder>
                  <w:docPart w:val="3AEA2E8F49534D4294504F587A67173A"/>
                </w:placeholder>
                <w:temporary/>
                <w:showingPlcHdr/>
                <w15:appearance w15:val="hidden"/>
              </w:sdtPr>
              <w:sdtEndPr/>
              <w:sdtContent>
                <w:r w:rsidR="00945B9D" w:rsidRPr="00FE1DAB">
                  <w:rPr>
                    <w:lang w:bidi="es-ES"/>
                  </w:rPr>
                  <w:t>PLANTILLA DE HOJA DE PÉRDIDAS Y GANANCIAS</w:t>
                </w:r>
              </w:sdtContent>
            </w:sdt>
            <w:bookmarkEnd w:id="2"/>
          </w:p>
        </w:tc>
        <w:tc>
          <w:tcPr>
            <w:tcW w:w="0" w:type="auto"/>
            <w:tcBorders>
              <w:top w:val="single" w:sz="4" w:space="0" w:color="auto"/>
              <w:left w:val="nil"/>
              <w:bottom w:val="nil"/>
              <w:right w:val="nil"/>
            </w:tcBorders>
            <w:shd w:val="clear" w:color="auto" w:fill="264D2B" w:themeFill="accent1"/>
            <w:noWrap/>
            <w:vAlign w:val="center"/>
            <w:hideMark/>
          </w:tcPr>
          <w:p w14:paraId="76124048"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35390F14"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69045518"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664169F6"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768ADFF3"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48BE6876"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4BBA4205"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43839AC6"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2AD5796B"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5A9FCF64"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3FE42125" w14:textId="77777777" w:rsidR="00193F0D" w:rsidRPr="00FE1DAB" w:rsidRDefault="00193F0D" w:rsidP="00425C02">
            <w:pPr>
              <w:pStyle w:val="Tablatotal"/>
            </w:pPr>
            <w:r w:rsidRPr="00FE1DAB">
              <w:rPr>
                <w:lang w:bidi="es-ES"/>
              </w:rPr>
              <w:t> </w:t>
            </w:r>
          </w:p>
        </w:tc>
        <w:tc>
          <w:tcPr>
            <w:tcW w:w="0" w:type="auto"/>
            <w:tcBorders>
              <w:top w:val="single" w:sz="4" w:space="0" w:color="auto"/>
              <w:left w:val="nil"/>
              <w:bottom w:val="nil"/>
              <w:right w:val="nil"/>
            </w:tcBorders>
            <w:shd w:val="clear" w:color="auto" w:fill="264D2B" w:themeFill="accent1"/>
            <w:noWrap/>
            <w:vAlign w:val="center"/>
            <w:hideMark/>
          </w:tcPr>
          <w:p w14:paraId="2DD85EE9" w14:textId="77777777" w:rsidR="00193F0D" w:rsidRPr="00FE1DAB" w:rsidRDefault="00193F0D" w:rsidP="00425C02">
            <w:pPr>
              <w:pStyle w:val="Tablatotal"/>
            </w:pPr>
            <w:r w:rsidRPr="00FE1DAB">
              <w:rPr>
                <w:lang w:bidi="es-ES"/>
              </w:rPr>
              <w:t> </w:t>
            </w:r>
          </w:p>
        </w:tc>
        <w:tc>
          <w:tcPr>
            <w:tcW w:w="1072" w:type="dxa"/>
            <w:tcBorders>
              <w:top w:val="single" w:sz="4" w:space="0" w:color="auto"/>
              <w:left w:val="nil"/>
              <w:bottom w:val="nil"/>
              <w:right w:val="single" w:sz="4" w:space="0" w:color="auto"/>
            </w:tcBorders>
            <w:shd w:val="clear" w:color="auto" w:fill="264D2B" w:themeFill="accent1"/>
            <w:noWrap/>
            <w:vAlign w:val="center"/>
            <w:hideMark/>
          </w:tcPr>
          <w:p w14:paraId="60BDDBA5" w14:textId="77777777" w:rsidR="00193F0D" w:rsidRPr="00FE1DAB" w:rsidRDefault="00193F0D" w:rsidP="00425C02">
            <w:pPr>
              <w:pStyle w:val="Tablatotal"/>
            </w:pPr>
            <w:r w:rsidRPr="00FE1DAB">
              <w:rPr>
                <w:lang w:bidi="es-ES"/>
              </w:rPr>
              <w:t> </w:t>
            </w:r>
          </w:p>
        </w:tc>
      </w:tr>
      <w:tr w:rsidR="00003B75" w:rsidRPr="00FE1DAB" w14:paraId="11D4EEBF" w14:textId="77777777" w:rsidTr="00003B75">
        <w:trPr>
          <w:trHeight w:val="398"/>
          <w:tblHeader/>
        </w:trPr>
        <w:tc>
          <w:tcPr>
            <w:tcW w:w="0" w:type="auto"/>
            <w:tcBorders>
              <w:top w:val="single" w:sz="4" w:space="0" w:color="404040"/>
              <w:left w:val="single" w:sz="4" w:space="0" w:color="auto"/>
              <w:bottom w:val="single" w:sz="4" w:space="0" w:color="404040"/>
              <w:right w:val="single" w:sz="4" w:space="0" w:color="404040"/>
            </w:tcBorders>
            <w:shd w:val="clear" w:color="000000" w:fill="000000"/>
            <w:noWrap/>
            <w:vAlign w:val="center"/>
            <w:hideMark/>
          </w:tcPr>
          <w:p w14:paraId="151D4DE3" w14:textId="77777777" w:rsidR="00193F0D" w:rsidRPr="00FE1DAB" w:rsidRDefault="008D49B0" w:rsidP="00945B9D">
            <w:pPr>
              <w:pStyle w:val="Tablatotal"/>
            </w:pPr>
            <w:sdt>
              <w:sdtPr>
                <w:id w:val="1738283022"/>
                <w:placeholder>
                  <w:docPart w:val="73E3D42345DE4BBF9B1229737F564E28"/>
                </w:placeholder>
                <w:temporary/>
                <w:showingPlcHdr/>
                <w15:appearance w15:val="hidden"/>
              </w:sdtPr>
              <w:sdtEndPr/>
              <w:sdtContent>
                <w:r w:rsidR="00945B9D" w:rsidRPr="00FE1DAB">
                  <w:rPr>
                    <w:lang w:bidi="es-ES"/>
                  </w:rPr>
                  <w:t>CONSULTORIO MÉDICO</w:t>
                </w:r>
              </w:sdtContent>
            </w:sdt>
          </w:p>
        </w:tc>
        <w:tc>
          <w:tcPr>
            <w:tcW w:w="7783" w:type="dxa"/>
            <w:gridSpan w:val="13"/>
            <w:tcBorders>
              <w:top w:val="nil"/>
              <w:left w:val="nil"/>
              <w:bottom w:val="nil"/>
              <w:right w:val="single" w:sz="4" w:space="0" w:color="000000"/>
            </w:tcBorders>
            <w:shd w:val="clear" w:color="auto" w:fill="F2F2F2" w:themeFill="background1" w:themeFillShade="F2"/>
            <w:noWrap/>
            <w:vAlign w:val="center"/>
            <w:hideMark/>
          </w:tcPr>
          <w:p w14:paraId="2041A7F4" w14:textId="77777777" w:rsidR="00193F0D" w:rsidRPr="00FE1DAB" w:rsidRDefault="008D49B0" w:rsidP="00945B9D">
            <w:pPr>
              <w:pStyle w:val="Ttulo3"/>
            </w:pPr>
            <w:sdt>
              <w:sdtPr>
                <w:id w:val="-1652364318"/>
                <w:placeholder>
                  <w:docPart w:val="5EF25F07E8E545BDA807E99FC9975F3C"/>
                </w:placeholder>
                <w:temporary/>
                <w:showingPlcHdr/>
                <w15:appearance w15:val="hidden"/>
              </w:sdtPr>
              <w:sdtEndPr/>
              <w:sdtContent>
                <w:r w:rsidR="00945B9D" w:rsidRPr="00FE1DAB">
                  <w:rPr>
                    <w:lang w:bidi="es-ES"/>
                  </w:rPr>
                  <w:t>6 de noviembre de 2018</w:t>
                </w:r>
              </w:sdtContent>
            </w:sdt>
          </w:p>
        </w:tc>
      </w:tr>
      <w:tr w:rsidR="00193F0D" w:rsidRPr="00FE1DAB" w14:paraId="608F5FF9" w14:textId="77777777" w:rsidTr="00003B75">
        <w:trPr>
          <w:trHeight w:val="180"/>
          <w:tblHeader/>
        </w:trPr>
        <w:tc>
          <w:tcPr>
            <w:tcW w:w="11965" w:type="dxa"/>
            <w:gridSpan w:val="14"/>
            <w:tcBorders>
              <w:top w:val="nil"/>
              <w:left w:val="single" w:sz="4" w:space="0" w:color="auto"/>
              <w:bottom w:val="single" w:sz="4" w:space="0" w:color="404040"/>
              <w:right w:val="single" w:sz="4" w:space="0" w:color="000000"/>
            </w:tcBorders>
            <w:shd w:val="clear" w:color="auto" w:fill="264D2B" w:themeFill="accent1"/>
            <w:vAlign w:val="center"/>
            <w:hideMark/>
          </w:tcPr>
          <w:p w14:paraId="30D7C438" w14:textId="77777777" w:rsidR="00193F0D" w:rsidRPr="00FE1DAB" w:rsidRDefault="00193F0D" w:rsidP="00193F0D">
            <w:pPr>
              <w:pStyle w:val="Textodelatabla"/>
              <w:rPr>
                <w:color w:val="F2F2F2"/>
                <w:sz w:val="10"/>
                <w:szCs w:val="10"/>
              </w:rPr>
            </w:pPr>
            <w:r w:rsidRPr="00FE1DAB">
              <w:rPr>
                <w:color w:val="F2F2F2"/>
                <w:sz w:val="10"/>
                <w:szCs w:val="10"/>
                <w:lang w:bidi="es-ES"/>
              </w:rPr>
              <w:t> </w:t>
            </w:r>
          </w:p>
        </w:tc>
      </w:tr>
      <w:tr w:rsidR="00003B75" w:rsidRPr="00FE1DAB" w14:paraId="1D3F8E82" w14:textId="77777777" w:rsidTr="00585480">
        <w:trPr>
          <w:trHeight w:val="398"/>
        </w:trPr>
        <w:tc>
          <w:tcPr>
            <w:tcW w:w="0" w:type="auto"/>
            <w:tcBorders>
              <w:top w:val="single" w:sz="4" w:space="0" w:color="404040"/>
              <w:left w:val="single" w:sz="4" w:space="0" w:color="000000"/>
              <w:bottom w:val="single" w:sz="4" w:space="0" w:color="auto"/>
              <w:right w:val="single" w:sz="4" w:space="0" w:color="404040"/>
            </w:tcBorders>
            <w:shd w:val="clear" w:color="000000" w:fill="E6E6E6"/>
            <w:vAlign w:val="center"/>
            <w:hideMark/>
          </w:tcPr>
          <w:p w14:paraId="7761C62B" w14:textId="77777777" w:rsidR="00193F0D" w:rsidRPr="00FE1DAB" w:rsidRDefault="008D49B0" w:rsidP="00425C02">
            <w:pPr>
              <w:pStyle w:val="Ttulo3"/>
            </w:pPr>
            <w:sdt>
              <w:sdtPr>
                <w:id w:val="2146234108"/>
                <w:placeholder>
                  <w:docPart w:val="BF288AD9808349798CB2CA49679E6CB4"/>
                </w:placeholder>
                <w:temporary/>
                <w:showingPlcHdr/>
                <w15:appearance w15:val="hidden"/>
              </w:sdtPr>
              <w:sdtEndPr/>
              <w:sdtContent>
                <w:r w:rsidR="00945B9D" w:rsidRPr="00FE1DAB">
                  <w:rPr>
                    <w:lang w:bidi="es-ES"/>
                  </w:rPr>
                  <w:t>INGRESOS</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7CFC6357" w14:textId="77777777" w:rsidR="00193F0D" w:rsidRPr="00FE1DAB" w:rsidRDefault="008D49B0" w:rsidP="00425C02">
            <w:pPr>
              <w:pStyle w:val="Ttulo3"/>
            </w:pPr>
            <w:sdt>
              <w:sdtPr>
                <w:id w:val="-1131171333"/>
                <w:placeholder>
                  <w:docPart w:val="45A5F766DEF44A89971747DB42E631AB"/>
                </w:placeholder>
                <w:temporary/>
                <w:showingPlcHdr/>
                <w15:appearance w15:val="hidden"/>
              </w:sdtPr>
              <w:sdtEndPr/>
              <w:sdtContent>
                <w:r w:rsidR="00945B9D" w:rsidRPr="00FE1DAB">
                  <w:rPr>
                    <w:lang w:bidi="es-ES"/>
                  </w:rPr>
                  <w:t>ENE</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797C0D64" w14:textId="77777777" w:rsidR="00193F0D" w:rsidRPr="00FE1DAB" w:rsidRDefault="008D49B0" w:rsidP="00425C02">
            <w:pPr>
              <w:pStyle w:val="Ttulo3"/>
            </w:pPr>
            <w:sdt>
              <w:sdtPr>
                <w:id w:val="-1373145849"/>
                <w:placeholder>
                  <w:docPart w:val="8642793177F443BA8C7B6C3CF8645478"/>
                </w:placeholder>
                <w:temporary/>
                <w:showingPlcHdr/>
                <w15:appearance w15:val="hidden"/>
              </w:sdtPr>
              <w:sdtEndPr/>
              <w:sdtContent>
                <w:r w:rsidR="00945B9D" w:rsidRPr="00FE1DAB">
                  <w:rPr>
                    <w:lang w:bidi="es-ES"/>
                  </w:rPr>
                  <w:t>FEB</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71AC139" w14:textId="77777777" w:rsidR="00193F0D" w:rsidRPr="00FE1DAB" w:rsidRDefault="008D49B0" w:rsidP="00425C02">
            <w:pPr>
              <w:pStyle w:val="Ttulo3"/>
            </w:pPr>
            <w:sdt>
              <w:sdtPr>
                <w:id w:val="-78293877"/>
                <w:placeholder>
                  <w:docPart w:val="2BF9DE48D4B84771AF33F94AA6B795CD"/>
                </w:placeholder>
                <w:temporary/>
                <w:showingPlcHdr/>
                <w15:appearance w15:val="hidden"/>
              </w:sdtPr>
              <w:sdtEndPr/>
              <w:sdtContent>
                <w:r w:rsidR="00945B9D" w:rsidRPr="00FE1DAB">
                  <w:rPr>
                    <w:lang w:bidi="es-ES"/>
                  </w:rPr>
                  <w:t>MAR</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48735FFA" w14:textId="77777777" w:rsidR="00193F0D" w:rsidRPr="00FE1DAB" w:rsidRDefault="008D49B0" w:rsidP="00425C02">
            <w:pPr>
              <w:pStyle w:val="Ttulo3"/>
            </w:pPr>
            <w:sdt>
              <w:sdtPr>
                <w:id w:val="1069533008"/>
                <w:placeholder>
                  <w:docPart w:val="7A6F64A92F3B41B29CE45E056AC2DF39"/>
                </w:placeholder>
                <w:temporary/>
                <w:showingPlcHdr/>
                <w15:appearance w15:val="hidden"/>
              </w:sdtPr>
              <w:sdtEndPr/>
              <w:sdtContent>
                <w:r w:rsidR="00945B9D" w:rsidRPr="00FE1DAB">
                  <w:rPr>
                    <w:lang w:bidi="es-ES"/>
                  </w:rPr>
                  <w:t>ABR</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D35E379" w14:textId="77777777" w:rsidR="00193F0D" w:rsidRPr="00FE1DAB" w:rsidRDefault="008D49B0" w:rsidP="00425C02">
            <w:pPr>
              <w:pStyle w:val="Ttulo3"/>
            </w:pPr>
            <w:sdt>
              <w:sdtPr>
                <w:id w:val="365490324"/>
                <w:placeholder>
                  <w:docPart w:val="40FBCBB413604F4BB96AF995EB06EFE2"/>
                </w:placeholder>
                <w:temporary/>
                <w:showingPlcHdr/>
                <w15:appearance w15:val="hidden"/>
              </w:sdtPr>
              <w:sdtEndPr/>
              <w:sdtContent>
                <w:r w:rsidR="00945B9D" w:rsidRPr="00FE1DAB">
                  <w:rPr>
                    <w:lang w:bidi="es-ES"/>
                  </w:rPr>
                  <w:t>MAY</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676450C7" w14:textId="77777777" w:rsidR="00193F0D" w:rsidRPr="00FE1DAB" w:rsidRDefault="008D49B0" w:rsidP="00425C02">
            <w:pPr>
              <w:pStyle w:val="Ttulo3"/>
            </w:pPr>
            <w:sdt>
              <w:sdtPr>
                <w:id w:val="-1279944688"/>
                <w:placeholder>
                  <w:docPart w:val="FF2CA405845D4AAFA1079F224D4A79DA"/>
                </w:placeholder>
                <w:temporary/>
                <w:showingPlcHdr/>
                <w15:appearance w15:val="hidden"/>
              </w:sdtPr>
              <w:sdtEndPr/>
              <w:sdtContent>
                <w:r w:rsidR="00945B9D" w:rsidRPr="00FE1DAB">
                  <w:rPr>
                    <w:lang w:bidi="es-ES"/>
                  </w:rPr>
                  <w:t>JUN</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E7BC880" w14:textId="77777777" w:rsidR="00193F0D" w:rsidRPr="00FE1DAB" w:rsidRDefault="008D49B0" w:rsidP="00425C02">
            <w:pPr>
              <w:pStyle w:val="Ttulo3"/>
            </w:pPr>
            <w:sdt>
              <w:sdtPr>
                <w:id w:val="368181132"/>
                <w:placeholder>
                  <w:docPart w:val="A5C33605439E431A9FB85AB7A1024D9E"/>
                </w:placeholder>
                <w:temporary/>
                <w:showingPlcHdr/>
                <w15:appearance w15:val="hidden"/>
              </w:sdtPr>
              <w:sdtEndPr/>
              <w:sdtContent>
                <w:r w:rsidR="00945B9D" w:rsidRPr="00FE1DAB">
                  <w:rPr>
                    <w:lang w:bidi="es-ES"/>
                  </w:rPr>
                  <w:t>JUL</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3DC780AF" w14:textId="77777777" w:rsidR="00193F0D" w:rsidRPr="00FE1DAB" w:rsidRDefault="008D49B0" w:rsidP="00425C02">
            <w:pPr>
              <w:pStyle w:val="Ttulo3"/>
            </w:pPr>
            <w:sdt>
              <w:sdtPr>
                <w:id w:val="-1092542450"/>
                <w:placeholder>
                  <w:docPart w:val="873A3D5C1BC74915A8E4F2F047F5837E"/>
                </w:placeholder>
                <w:temporary/>
                <w:showingPlcHdr/>
                <w15:appearance w15:val="hidden"/>
              </w:sdtPr>
              <w:sdtEndPr/>
              <w:sdtContent>
                <w:r w:rsidR="00945B9D" w:rsidRPr="00FE1DAB">
                  <w:rPr>
                    <w:lang w:bidi="es-ES"/>
                  </w:rPr>
                  <w:t>AGO</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9A09D88" w14:textId="77777777" w:rsidR="00193F0D" w:rsidRPr="00FE1DAB" w:rsidRDefault="008D49B0" w:rsidP="00425C02">
            <w:pPr>
              <w:pStyle w:val="Ttulo3"/>
            </w:pPr>
            <w:sdt>
              <w:sdtPr>
                <w:id w:val="1250470485"/>
                <w:placeholder>
                  <w:docPart w:val="99F94EA00A1C4234A3C53FC68A63EA26"/>
                </w:placeholder>
                <w:temporary/>
                <w:showingPlcHdr/>
                <w15:appearance w15:val="hidden"/>
              </w:sdtPr>
              <w:sdtEndPr/>
              <w:sdtContent>
                <w:r w:rsidR="00945B9D" w:rsidRPr="00FE1DAB">
                  <w:rPr>
                    <w:lang w:bidi="es-ES"/>
                  </w:rPr>
                  <w:t>SEP</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1C829B9" w14:textId="77777777" w:rsidR="00193F0D" w:rsidRPr="00FE1DAB" w:rsidRDefault="008D49B0" w:rsidP="00425C02">
            <w:pPr>
              <w:pStyle w:val="Ttulo3"/>
            </w:pPr>
            <w:sdt>
              <w:sdtPr>
                <w:id w:val="1103686335"/>
                <w:placeholder>
                  <w:docPart w:val="9CCF55C3FAA34C3DB6F26BC5390C8549"/>
                </w:placeholder>
                <w:temporary/>
                <w:showingPlcHdr/>
                <w15:appearance w15:val="hidden"/>
              </w:sdtPr>
              <w:sdtEndPr/>
              <w:sdtContent>
                <w:r w:rsidR="00945B9D" w:rsidRPr="00FE1DAB">
                  <w:rPr>
                    <w:lang w:bidi="es-ES"/>
                  </w:rPr>
                  <w:t>OCT</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46F56457" w14:textId="77777777" w:rsidR="00193F0D" w:rsidRPr="00FE1DAB" w:rsidRDefault="008D49B0" w:rsidP="00425C02">
            <w:pPr>
              <w:pStyle w:val="Ttulo3"/>
            </w:pPr>
            <w:sdt>
              <w:sdtPr>
                <w:id w:val="-551310032"/>
                <w:placeholder>
                  <w:docPart w:val="58BC7DC19B98422DB7FA7939E44940A3"/>
                </w:placeholder>
                <w:temporary/>
                <w:showingPlcHdr/>
                <w15:appearance w15:val="hidden"/>
              </w:sdtPr>
              <w:sdtEndPr/>
              <w:sdtContent>
                <w:r w:rsidR="00945B9D" w:rsidRPr="00FE1DAB">
                  <w:rPr>
                    <w:lang w:bidi="es-ES"/>
                  </w:rPr>
                  <w:t>NOV</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4F17380B" w14:textId="77777777" w:rsidR="00193F0D" w:rsidRPr="00FE1DAB" w:rsidRDefault="008D49B0" w:rsidP="00425C02">
            <w:pPr>
              <w:pStyle w:val="Ttulo3"/>
            </w:pPr>
            <w:sdt>
              <w:sdtPr>
                <w:id w:val="1249855801"/>
                <w:placeholder>
                  <w:docPart w:val="5D70F7D98918443FA6A28D291F08EF5B"/>
                </w:placeholder>
                <w:temporary/>
                <w:showingPlcHdr/>
                <w15:appearance w15:val="hidden"/>
              </w:sdtPr>
              <w:sdtEndPr/>
              <w:sdtContent>
                <w:r w:rsidR="00945B9D" w:rsidRPr="00FE1DAB">
                  <w:rPr>
                    <w:lang w:bidi="es-ES"/>
                  </w:rPr>
                  <w:t>DIC</w:t>
                </w:r>
              </w:sdtContent>
            </w:sdt>
          </w:p>
        </w:tc>
        <w:tc>
          <w:tcPr>
            <w:tcW w:w="1072" w:type="dxa"/>
            <w:tcBorders>
              <w:top w:val="single" w:sz="4" w:space="0" w:color="404040"/>
              <w:left w:val="single" w:sz="4" w:space="0" w:color="404040"/>
              <w:bottom w:val="single" w:sz="4" w:space="0" w:color="auto"/>
              <w:right w:val="single" w:sz="4" w:space="0" w:color="000000"/>
            </w:tcBorders>
            <w:shd w:val="clear" w:color="000000" w:fill="E6E6E6"/>
            <w:vAlign w:val="center"/>
            <w:hideMark/>
          </w:tcPr>
          <w:p w14:paraId="48CDE10D" w14:textId="77777777" w:rsidR="00193F0D" w:rsidRPr="00FE1DAB" w:rsidRDefault="008D49B0" w:rsidP="00425C02">
            <w:pPr>
              <w:pStyle w:val="Ttulo3"/>
            </w:pPr>
            <w:sdt>
              <w:sdtPr>
                <w:id w:val="768049017"/>
                <w:placeholder>
                  <w:docPart w:val="77FAA8F1650C49898F608C2326A5D31A"/>
                </w:placeholder>
                <w:temporary/>
                <w:showingPlcHdr/>
                <w15:appearance w15:val="hidden"/>
              </w:sdtPr>
              <w:sdtEndPr/>
              <w:sdtContent>
                <w:r w:rsidR="00945B9D" w:rsidRPr="00FE1DAB">
                  <w:rPr>
                    <w:lang w:bidi="es-ES"/>
                  </w:rPr>
                  <w:t>AÑO HASTA LA FECHA</w:t>
                </w:r>
              </w:sdtContent>
            </w:sdt>
          </w:p>
        </w:tc>
      </w:tr>
      <w:tr w:rsidR="00003B75" w:rsidRPr="00FE1DAB" w14:paraId="1C116925" w14:textId="77777777" w:rsidTr="00585480">
        <w:trPr>
          <w:trHeight w:val="327"/>
        </w:trPr>
        <w:tc>
          <w:tcPr>
            <w:tcW w:w="0" w:type="auto"/>
            <w:tcBorders>
              <w:top w:val="single" w:sz="4" w:space="0" w:color="auto"/>
              <w:left w:val="single" w:sz="4" w:space="0" w:color="000000"/>
              <w:bottom w:val="single" w:sz="4" w:space="0" w:color="404040"/>
              <w:right w:val="single" w:sz="4" w:space="0" w:color="404040"/>
            </w:tcBorders>
            <w:shd w:val="clear" w:color="auto" w:fill="F2F2F2" w:themeFill="background1" w:themeFillShade="F2"/>
            <w:vAlign w:val="center"/>
            <w:hideMark/>
          </w:tcPr>
          <w:p w14:paraId="2A4AE273" w14:textId="77777777" w:rsidR="00193F0D" w:rsidRPr="00FE1DAB" w:rsidRDefault="008D49B0" w:rsidP="00425C02">
            <w:pPr>
              <w:pStyle w:val="Textodelatabla"/>
            </w:pPr>
            <w:sdt>
              <w:sdtPr>
                <w:id w:val="-623852399"/>
                <w:placeholder>
                  <w:docPart w:val="F483790C29064DD099C52F6AE5B0B84E"/>
                </w:placeholder>
                <w:temporary/>
                <w:showingPlcHdr/>
                <w15:appearance w15:val="hidden"/>
              </w:sdtPr>
              <w:sdtEndPr/>
              <w:sdtContent>
                <w:r w:rsidR="00945B9D" w:rsidRPr="00FE1DAB">
                  <w:rPr>
                    <w:lang w:bidi="es-ES"/>
                  </w:rPr>
                  <w:t>Ventas estimadas</w:t>
                </w:r>
              </w:sdtContent>
            </w:sdt>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5DE2BB9"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074018CD"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104139D"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4714F24"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9F60181"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0DA47B26"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A1506A4"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3ACB75E"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6403594D"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6F85DC1A"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D59B852"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6010AC3" w14:textId="77777777" w:rsidR="00193F0D" w:rsidRPr="00FE1DAB" w:rsidRDefault="00193F0D" w:rsidP="00425C02">
            <w:pPr>
              <w:pStyle w:val="Textodelatabla"/>
            </w:pPr>
            <w:r w:rsidRPr="00FE1DAB">
              <w:rPr>
                <w:lang w:bidi="es-ES"/>
              </w:rPr>
              <w:t> </w:t>
            </w:r>
          </w:p>
        </w:tc>
        <w:tc>
          <w:tcPr>
            <w:tcW w:w="1072" w:type="dxa"/>
            <w:tcBorders>
              <w:top w:val="single" w:sz="4" w:space="0" w:color="auto"/>
              <w:left w:val="single" w:sz="4" w:space="0" w:color="404040"/>
              <w:bottom w:val="single" w:sz="4" w:space="0" w:color="404040"/>
              <w:right w:val="single" w:sz="4" w:space="0" w:color="000000"/>
            </w:tcBorders>
            <w:shd w:val="clear" w:color="auto" w:fill="F2F2F2" w:themeFill="background1" w:themeFillShade="F2"/>
            <w:noWrap/>
            <w:vAlign w:val="center"/>
            <w:hideMark/>
          </w:tcPr>
          <w:p w14:paraId="2106C71D" w14:textId="77777777" w:rsidR="00193F0D" w:rsidRPr="00FE1DAB" w:rsidRDefault="008D49B0" w:rsidP="00425C02">
            <w:pPr>
              <w:pStyle w:val="Textodelatabla"/>
            </w:pPr>
            <w:sdt>
              <w:sdtPr>
                <w:id w:val="-12922381"/>
                <w:placeholder>
                  <w:docPart w:val="0ED57A49D931435083EEC643674BD810"/>
                </w:placeholder>
                <w:temporary/>
                <w:showingPlcHdr/>
                <w15:appearance w15:val="hidden"/>
              </w:sdtPr>
              <w:sdtEndPr/>
              <w:sdtContent>
                <w:r w:rsidR="00003B75" w:rsidRPr="00FE1DAB">
                  <w:rPr>
                    <w:lang w:bidi="es-ES"/>
                  </w:rPr>
                  <w:t>0 €</w:t>
                </w:r>
              </w:sdtContent>
            </w:sdt>
          </w:p>
        </w:tc>
      </w:tr>
      <w:tr w:rsidR="00003B75" w:rsidRPr="00FE1DAB" w14:paraId="4DC7CE4C"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62FB8077" w14:textId="77777777" w:rsidR="00193F0D" w:rsidRPr="00FE1DAB" w:rsidRDefault="008D49B0" w:rsidP="00425C02">
            <w:pPr>
              <w:pStyle w:val="Textodelatabla"/>
            </w:pPr>
            <w:sdt>
              <w:sdtPr>
                <w:id w:val="-273945304"/>
                <w:placeholder>
                  <w:docPart w:val="DACD2A057C224EA0BD24062C91E35E4B"/>
                </w:placeholder>
                <w:temporary/>
                <w:showingPlcHdr/>
                <w15:appearance w15:val="hidden"/>
              </w:sdtPr>
              <w:sdtEndPr/>
              <w:sdtContent>
                <w:r w:rsidR="00003B75" w:rsidRPr="00FE1DAB">
                  <w:rPr>
                    <w:lang w:bidi="es-ES"/>
                  </w:rPr>
                  <w:t>Menos (descuentos, errores de facturación, seguros rechazados, etc.)</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57C2EC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81B17B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26A247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D04F623"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2639CE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287B51D"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B3C205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CB12E0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43F918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5BE600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376B5A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C246C1D"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7C546C33" w14:textId="77777777" w:rsidR="00193F0D" w:rsidRPr="00FE1DAB" w:rsidRDefault="008D49B0" w:rsidP="00425C02">
            <w:pPr>
              <w:pStyle w:val="Textodelatabla"/>
            </w:pPr>
            <w:sdt>
              <w:sdtPr>
                <w:id w:val="1932620434"/>
                <w:placeholder>
                  <w:docPart w:val="93023ECD07D44EF49982D42F278BFF1E"/>
                </w:placeholder>
                <w:temporary/>
                <w:showingPlcHdr/>
                <w15:appearance w15:val="hidden"/>
              </w:sdtPr>
              <w:sdtEndPr/>
              <w:sdtContent>
                <w:r w:rsidR="00003B75" w:rsidRPr="00FE1DAB">
                  <w:rPr>
                    <w:lang w:bidi="es-ES"/>
                  </w:rPr>
                  <w:t>0 €</w:t>
                </w:r>
              </w:sdtContent>
            </w:sdt>
          </w:p>
        </w:tc>
      </w:tr>
      <w:tr w:rsidR="00003B75" w:rsidRPr="00FE1DAB" w14:paraId="1350148E"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05421780" w14:textId="77777777" w:rsidR="00193F0D" w:rsidRPr="00FE1DAB" w:rsidRDefault="008D49B0" w:rsidP="00425C02">
            <w:pPr>
              <w:pStyle w:val="Textodelatabla"/>
            </w:pPr>
            <w:sdt>
              <w:sdtPr>
                <w:id w:val="-1258440071"/>
                <w:placeholder>
                  <w:docPart w:val="2E3F399A5EDF47308728D18A18492ACF"/>
                </w:placeholder>
                <w:temporary/>
                <w:showingPlcHdr/>
                <w15:appearance w15:val="hidden"/>
              </w:sdtPr>
              <w:sdtEndPr/>
              <w:sdtContent>
                <w:r w:rsidR="00003B75" w:rsidRPr="00FE1DAB">
                  <w:rPr>
                    <w:lang w:bidi="es-ES"/>
                  </w:rPr>
                  <w:t>Ingresos por servicios</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38C2D7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3B90F43"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D8B5FC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6E6E28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28C876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433E6D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62ABCC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09860B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00C2A76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69C848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D957A79"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A885F2D"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0CB83EDB" w14:textId="77777777" w:rsidR="00193F0D" w:rsidRPr="00FE1DAB" w:rsidRDefault="008D49B0" w:rsidP="00425C02">
            <w:pPr>
              <w:pStyle w:val="Textodelatabla"/>
            </w:pPr>
            <w:sdt>
              <w:sdtPr>
                <w:id w:val="2475587"/>
                <w:placeholder>
                  <w:docPart w:val="5C172CD3161B4079A459B31FE180435E"/>
                </w:placeholder>
                <w:temporary/>
                <w:showingPlcHdr/>
                <w15:appearance w15:val="hidden"/>
              </w:sdtPr>
              <w:sdtEndPr/>
              <w:sdtContent>
                <w:r w:rsidR="00003B75" w:rsidRPr="00FE1DAB">
                  <w:rPr>
                    <w:lang w:bidi="es-ES"/>
                  </w:rPr>
                  <w:t>0 €</w:t>
                </w:r>
              </w:sdtContent>
            </w:sdt>
          </w:p>
        </w:tc>
      </w:tr>
      <w:tr w:rsidR="00003B75" w:rsidRPr="00FE1DAB" w14:paraId="25D23430"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02313985" w14:textId="77777777" w:rsidR="00193F0D" w:rsidRPr="00FE1DAB" w:rsidRDefault="008D49B0" w:rsidP="00425C02">
            <w:pPr>
              <w:pStyle w:val="Textodelatabla"/>
            </w:pPr>
            <w:sdt>
              <w:sdtPr>
                <w:id w:val="-1091690217"/>
                <w:placeholder>
                  <w:docPart w:val="2C68B83214694EBF97C132A73719B21B"/>
                </w:placeholder>
                <w:temporary/>
                <w:showingPlcHdr/>
                <w15:appearance w15:val="hidden"/>
              </w:sdtPr>
              <w:sdtEndPr/>
              <w:sdtContent>
                <w:r w:rsidR="00003B75" w:rsidRPr="00FE1DAB">
                  <w:rPr>
                    <w:lang w:bidi="es-ES"/>
                  </w:rPr>
                  <w:t>Otros ingresos</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578640E"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6A3448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088DEE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DDC71C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D04BC2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9B3D3A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2CA93B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0090BCBB"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BA4F3B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226FD5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CD1BE9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5893B04"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4CA9B6AF" w14:textId="77777777" w:rsidR="00193F0D" w:rsidRPr="00FE1DAB" w:rsidRDefault="008D49B0" w:rsidP="00425C02">
            <w:pPr>
              <w:pStyle w:val="Textodelatabla"/>
            </w:pPr>
            <w:sdt>
              <w:sdtPr>
                <w:id w:val="-1396051424"/>
                <w:placeholder>
                  <w:docPart w:val="6A98404951214947B37ACE9B3068463A"/>
                </w:placeholder>
                <w:temporary/>
                <w:showingPlcHdr/>
                <w15:appearance w15:val="hidden"/>
              </w:sdtPr>
              <w:sdtEndPr/>
              <w:sdtContent>
                <w:r w:rsidR="00003B75" w:rsidRPr="00FE1DAB">
                  <w:rPr>
                    <w:lang w:bidi="es-ES"/>
                  </w:rPr>
                  <w:t>0 €</w:t>
                </w:r>
              </w:sdtContent>
            </w:sdt>
          </w:p>
        </w:tc>
      </w:tr>
      <w:tr w:rsidR="00003B75" w:rsidRPr="00FE1DAB" w14:paraId="4460CBA0"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0C28DC66" w14:textId="77777777" w:rsidR="00193F0D" w:rsidRPr="00FE1DAB" w:rsidRDefault="008D49B0" w:rsidP="00425C02">
            <w:pPr>
              <w:pStyle w:val="Textodelatabla"/>
            </w:pPr>
            <w:sdt>
              <w:sdtPr>
                <w:id w:val="-141509235"/>
                <w:placeholder>
                  <w:docPart w:val="92EEDF6FFB964D54AE938EBEE1071C4F"/>
                </w:placeholder>
                <w:temporary/>
                <w:showingPlcHdr/>
                <w15:appearance w15:val="hidden"/>
              </w:sdtPr>
              <w:sdtEndPr/>
              <w:sdtContent>
                <w:r w:rsidR="00003B75" w:rsidRPr="00FE1DAB">
                  <w:rPr>
                    <w:lang w:bidi="es-ES"/>
                  </w:rPr>
                  <w:t>Ventas netas</w:t>
                </w:r>
              </w:sdtContent>
            </w:sdt>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69BE90F"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76489A2B"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A4F6CE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341137AD"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391C151"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9B1EF41"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A347E9C"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AE9F306"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C1D0A8B"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712A368F"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7B7BF166"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5CE8D428"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6B1FF758" w14:textId="77777777" w:rsidR="00193F0D" w:rsidRPr="00FE1DAB" w:rsidRDefault="008D49B0" w:rsidP="00425C02">
            <w:pPr>
              <w:pStyle w:val="Textodelatabla"/>
            </w:pPr>
            <w:sdt>
              <w:sdtPr>
                <w:id w:val="-1622523892"/>
                <w:placeholder>
                  <w:docPart w:val="7EE8697F9E9440009B9841544A5BE929"/>
                </w:placeholder>
                <w:temporary/>
                <w:showingPlcHdr/>
                <w15:appearance w15:val="hidden"/>
              </w:sdtPr>
              <w:sdtEndPr/>
              <w:sdtContent>
                <w:r w:rsidR="00003B75" w:rsidRPr="00FE1DAB">
                  <w:rPr>
                    <w:lang w:bidi="es-ES"/>
                  </w:rPr>
                  <w:t>0 €</w:t>
                </w:r>
              </w:sdtContent>
            </w:sdt>
          </w:p>
        </w:tc>
      </w:tr>
      <w:tr w:rsidR="00003B75" w:rsidRPr="00FE1DAB" w14:paraId="40E90EC4" w14:textId="77777777" w:rsidTr="00585480">
        <w:trPr>
          <w:trHeight w:val="323"/>
        </w:trPr>
        <w:tc>
          <w:tcPr>
            <w:tcW w:w="0" w:type="auto"/>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50709F40" w14:textId="77777777" w:rsidR="00193F0D" w:rsidRPr="00FE1DAB" w:rsidRDefault="008D49B0" w:rsidP="00425C02">
            <w:pPr>
              <w:pStyle w:val="Textodelatabla"/>
            </w:pPr>
            <w:sdt>
              <w:sdtPr>
                <w:id w:val="-987244040"/>
                <w:placeholder>
                  <w:docPart w:val="C653D30C183C457EA4B9B4794DD5499E"/>
                </w:placeholder>
                <w:temporary/>
                <w:showingPlcHdr/>
                <w15:appearance w15:val="hidden"/>
              </w:sdtPr>
              <w:sdtEndPr/>
              <w:sdtContent>
                <w:r w:rsidR="00003B75" w:rsidRPr="00FE1DAB">
                  <w:rPr>
                    <w:lang w:bidi="es-ES"/>
                  </w:rPr>
                  <w:t>Coste de los bienes vendidos</w:t>
                </w:r>
              </w:sdtContent>
            </w:sdt>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B9A4A32"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91D21E0"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DA973AE"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8C7A3DD"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7DE6445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5D82BB4"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1113C21"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1D3CB07B"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C4B2724"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A295C5B"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FC8E574"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917572D"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nil"/>
              <w:bottom w:val="single" w:sz="4" w:space="0" w:color="404040"/>
              <w:right w:val="single" w:sz="4" w:space="0" w:color="auto"/>
            </w:tcBorders>
            <w:shd w:val="clear" w:color="auto" w:fill="F2F2F2" w:themeFill="background1" w:themeFillShade="F2"/>
            <w:noWrap/>
            <w:vAlign w:val="center"/>
            <w:hideMark/>
          </w:tcPr>
          <w:p w14:paraId="7F78307C" w14:textId="77777777" w:rsidR="00193F0D" w:rsidRPr="00FE1DAB" w:rsidRDefault="008D49B0" w:rsidP="00425C02">
            <w:pPr>
              <w:pStyle w:val="Textodelatabla"/>
            </w:pPr>
            <w:sdt>
              <w:sdtPr>
                <w:id w:val="-755055648"/>
                <w:placeholder>
                  <w:docPart w:val="51360CB6E5684B089629F33F96004037"/>
                </w:placeholder>
                <w:temporary/>
                <w:showingPlcHdr/>
                <w15:appearance w15:val="hidden"/>
              </w:sdtPr>
              <w:sdtEndPr/>
              <w:sdtContent>
                <w:r w:rsidR="00003B75" w:rsidRPr="00FE1DAB">
                  <w:rPr>
                    <w:lang w:bidi="es-ES"/>
                  </w:rPr>
                  <w:t>0 €</w:t>
                </w:r>
              </w:sdtContent>
            </w:sdt>
          </w:p>
        </w:tc>
      </w:tr>
      <w:tr w:rsidR="00003B75" w:rsidRPr="00FE1DAB" w14:paraId="7F9AC918" w14:textId="77777777" w:rsidTr="00585480">
        <w:trPr>
          <w:trHeight w:val="323"/>
        </w:trPr>
        <w:tc>
          <w:tcPr>
            <w:tcW w:w="0" w:type="auto"/>
            <w:tcBorders>
              <w:top w:val="nil"/>
              <w:left w:val="single" w:sz="4" w:space="0" w:color="auto"/>
              <w:bottom w:val="single" w:sz="4" w:space="0" w:color="404040"/>
              <w:right w:val="single" w:sz="4" w:space="0" w:color="404040"/>
            </w:tcBorders>
            <w:shd w:val="clear" w:color="000000" w:fill="E6E6E6"/>
            <w:vAlign w:val="center"/>
            <w:hideMark/>
          </w:tcPr>
          <w:p w14:paraId="47E849A6" w14:textId="77777777" w:rsidR="00193F0D" w:rsidRPr="00FE1DAB" w:rsidRDefault="008D49B0" w:rsidP="00425C02">
            <w:pPr>
              <w:pStyle w:val="Textodelatabla"/>
            </w:pPr>
            <w:sdt>
              <w:sdtPr>
                <w:id w:val="-1630938430"/>
                <w:placeholder>
                  <w:docPart w:val="828307862D534CA1926F44E04ACDA49A"/>
                </w:placeholder>
                <w:temporary/>
                <w:showingPlcHdr/>
                <w15:appearance w15:val="hidden"/>
              </w:sdtPr>
              <w:sdtEndPr/>
              <w:sdtContent>
                <w:r w:rsidR="00003B75" w:rsidRPr="00FE1DAB">
                  <w:rPr>
                    <w:lang w:bidi="es-ES"/>
                  </w:rPr>
                  <w:t>Beneficio bruto</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355E33FB" w14:textId="77777777" w:rsidR="00193F0D" w:rsidRPr="00FE1DAB" w:rsidRDefault="008D49B0" w:rsidP="00425C02">
            <w:pPr>
              <w:pStyle w:val="Textodelatabla"/>
            </w:pPr>
            <w:sdt>
              <w:sdtPr>
                <w:id w:val="-998658751"/>
                <w:placeholder>
                  <w:docPart w:val="F6EEAACEECEA440EB7B22343DCA710F6"/>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79FCF361" w14:textId="77777777" w:rsidR="00193F0D" w:rsidRPr="00FE1DAB" w:rsidRDefault="008D49B0" w:rsidP="00425C02">
            <w:pPr>
              <w:pStyle w:val="Textodelatabla"/>
            </w:pPr>
            <w:sdt>
              <w:sdtPr>
                <w:id w:val="1742609044"/>
                <w:placeholder>
                  <w:docPart w:val="37F4C1E9BA4D44E5BF9316A90585708A"/>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7811D036" w14:textId="77777777" w:rsidR="00193F0D" w:rsidRPr="00FE1DAB" w:rsidRDefault="008D49B0" w:rsidP="00425C02">
            <w:pPr>
              <w:pStyle w:val="Textodelatabla"/>
            </w:pPr>
            <w:sdt>
              <w:sdtPr>
                <w:id w:val="-1862655518"/>
                <w:placeholder>
                  <w:docPart w:val="B8477930093945B586D4E08F4DFA2008"/>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5E6DB11C" w14:textId="77777777" w:rsidR="00193F0D" w:rsidRPr="00FE1DAB" w:rsidRDefault="008D49B0" w:rsidP="00425C02">
            <w:pPr>
              <w:pStyle w:val="Textodelatabla"/>
            </w:pPr>
            <w:sdt>
              <w:sdtPr>
                <w:id w:val="42341281"/>
                <w:placeholder>
                  <w:docPart w:val="673B1EA098DB4654B684FF4292601BBA"/>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31306500" w14:textId="77777777" w:rsidR="00193F0D" w:rsidRPr="00FE1DAB" w:rsidRDefault="008D49B0" w:rsidP="00425C02">
            <w:pPr>
              <w:pStyle w:val="Textodelatabla"/>
            </w:pPr>
            <w:sdt>
              <w:sdtPr>
                <w:id w:val="-563182787"/>
                <w:placeholder>
                  <w:docPart w:val="9D6BFA03A6854B09AE7A0F0E0D83B319"/>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289F8512" w14:textId="77777777" w:rsidR="00193F0D" w:rsidRPr="00FE1DAB" w:rsidRDefault="008D49B0" w:rsidP="00425C02">
            <w:pPr>
              <w:pStyle w:val="Textodelatabla"/>
            </w:pPr>
            <w:sdt>
              <w:sdtPr>
                <w:id w:val="-420185991"/>
                <w:placeholder>
                  <w:docPart w:val="35C581E980B4403CB5FA9AFAD792EA08"/>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0AC0D5BD" w14:textId="77777777" w:rsidR="00193F0D" w:rsidRPr="00FE1DAB" w:rsidRDefault="008D49B0" w:rsidP="00425C02">
            <w:pPr>
              <w:pStyle w:val="Textodelatabla"/>
            </w:pPr>
            <w:sdt>
              <w:sdtPr>
                <w:id w:val="1151711677"/>
                <w:placeholder>
                  <w:docPart w:val="A66651006BCD4347B91DACF53BAC5EF0"/>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22D4711A" w14:textId="77777777" w:rsidR="00193F0D" w:rsidRPr="00FE1DAB" w:rsidRDefault="008D49B0" w:rsidP="00425C02">
            <w:pPr>
              <w:pStyle w:val="Textodelatabla"/>
            </w:pPr>
            <w:sdt>
              <w:sdtPr>
                <w:id w:val="1080493473"/>
                <w:placeholder>
                  <w:docPart w:val="D70CCB9935E0456CA27AF1E313DB3FD8"/>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4B03CA30" w14:textId="77777777" w:rsidR="00193F0D" w:rsidRPr="00FE1DAB" w:rsidRDefault="008D49B0" w:rsidP="00425C02">
            <w:pPr>
              <w:pStyle w:val="Textodelatabla"/>
            </w:pPr>
            <w:sdt>
              <w:sdtPr>
                <w:id w:val="818386795"/>
                <w:placeholder>
                  <w:docPart w:val="384C3F35AB1C404485DFA97AB47A4DA1"/>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6B7061CF" w14:textId="77777777" w:rsidR="00193F0D" w:rsidRPr="00FE1DAB" w:rsidRDefault="008D49B0" w:rsidP="00425C02">
            <w:pPr>
              <w:pStyle w:val="Textodelatabla"/>
            </w:pPr>
            <w:sdt>
              <w:sdtPr>
                <w:id w:val="927776073"/>
                <w:placeholder>
                  <w:docPart w:val="D74336771AB941C7A421A4DE237E2379"/>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51654240" w14:textId="77777777" w:rsidR="00193F0D" w:rsidRPr="00FE1DAB" w:rsidRDefault="008D49B0" w:rsidP="00425C02">
            <w:pPr>
              <w:pStyle w:val="Textodelatabla"/>
            </w:pPr>
            <w:sdt>
              <w:sdtPr>
                <w:id w:val="-55553486"/>
                <w:placeholder>
                  <w:docPart w:val="E398F10B953B4B92A2F2D84BDC66FAD9"/>
                </w:placeholder>
                <w:temporary/>
                <w:showingPlcHdr/>
                <w15:appearance w15:val="hidden"/>
              </w:sdtPr>
              <w:sdtEndPr/>
              <w:sdtContent>
                <w:r w:rsidR="00003B75" w:rsidRPr="00FE1DAB">
                  <w:rPr>
                    <w:lang w:bidi="es-ES"/>
                  </w:rPr>
                  <w:t>0 €</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34AB7B6D" w14:textId="77777777" w:rsidR="00193F0D" w:rsidRPr="00FE1DAB" w:rsidRDefault="008D49B0" w:rsidP="00425C02">
            <w:pPr>
              <w:pStyle w:val="Textodelatabla"/>
            </w:pPr>
            <w:sdt>
              <w:sdtPr>
                <w:id w:val="1238516767"/>
                <w:placeholder>
                  <w:docPart w:val="F9E5468C19D049A988113DA9765E939C"/>
                </w:placeholder>
                <w:temporary/>
                <w:showingPlcHdr/>
                <w15:appearance w15:val="hidden"/>
              </w:sdtPr>
              <w:sdtEndPr/>
              <w:sdtContent>
                <w:r w:rsidR="00003B75" w:rsidRPr="00FE1DAB">
                  <w:rPr>
                    <w:lang w:bidi="es-ES"/>
                  </w:rPr>
                  <w:t>0 €</w:t>
                </w:r>
              </w:sdtContent>
            </w:sdt>
          </w:p>
        </w:tc>
        <w:tc>
          <w:tcPr>
            <w:tcW w:w="1072" w:type="dxa"/>
            <w:tcBorders>
              <w:top w:val="nil"/>
              <w:left w:val="nil"/>
              <w:bottom w:val="single" w:sz="4" w:space="0" w:color="404040"/>
              <w:right w:val="single" w:sz="4" w:space="0" w:color="auto"/>
            </w:tcBorders>
            <w:shd w:val="clear" w:color="000000" w:fill="E6E6E6"/>
            <w:noWrap/>
            <w:vAlign w:val="center"/>
            <w:hideMark/>
          </w:tcPr>
          <w:p w14:paraId="31AAC6D6" w14:textId="77777777" w:rsidR="00193F0D" w:rsidRPr="00FE1DAB" w:rsidRDefault="008D49B0" w:rsidP="00425C02">
            <w:pPr>
              <w:pStyle w:val="Textodelatabla"/>
            </w:pPr>
            <w:sdt>
              <w:sdtPr>
                <w:id w:val="-598638292"/>
                <w:placeholder>
                  <w:docPart w:val="07FCC3CA62924C31B3EAAB0CF73C6318"/>
                </w:placeholder>
                <w:temporary/>
                <w:showingPlcHdr/>
                <w15:appearance w15:val="hidden"/>
              </w:sdtPr>
              <w:sdtEndPr/>
              <w:sdtContent>
                <w:r w:rsidR="00003B75" w:rsidRPr="00FE1DAB">
                  <w:rPr>
                    <w:lang w:bidi="es-ES"/>
                  </w:rPr>
                  <w:t>0 €</w:t>
                </w:r>
              </w:sdtContent>
            </w:sdt>
          </w:p>
        </w:tc>
      </w:tr>
      <w:tr w:rsidR="00193F0D" w:rsidRPr="00FE1DAB" w14:paraId="53B46411" w14:textId="77777777" w:rsidTr="00585480">
        <w:trPr>
          <w:trHeight w:val="180"/>
        </w:trPr>
        <w:tc>
          <w:tcPr>
            <w:tcW w:w="11965" w:type="dxa"/>
            <w:gridSpan w:val="14"/>
            <w:tcBorders>
              <w:top w:val="single" w:sz="4" w:space="0" w:color="404040"/>
              <w:left w:val="single" w:sz="4" w:space="0" w:color="auto"/>
              <w:bottom w:val="single" w:sz="4" w:space="0" w:color="404040"/>
              <w:right w:val="single" w:sz="4" w:space="0" w:color="000000"/>
            </w:tcBorders>
            <w:shd w:val="clear" w:color="auto" w:fill="264D2B" w:themeFill="accent1"/>
            <w:vAlign w:val="center"/>
            <w:hideMark/>
          </w:tcPr>
          <w:p w14:paraId="70219740" w14:textId="77777777" w:rsidR="00193F0D" w:rsidRPr="00FE1DAB" w:rsidRDefault="00193F0D" w:rsidP="00425C02">
            <w:pPr>
              <w:pStyle w:val="Textodelatabla"/>
            </w:pPr>
            <w:r w:rsidRPr="00FE1DAB">
              <w:rPr>
                <w:lang w:bidi="es-ES"/>
              </w:rPr>
              <w:t> </w:t>
            </w:r>
          </w:p>
        </w:tc>
      </w:tr>
      <w:tr w:rsidR="00003B75" w:rsidRPr="00FE1DAB" w14:paraId="2561E4C4" w14:textId="77777777" w:rsidTr="00585480">
        <w:trPr>
          <w:trHeight w:val="402"/>
        </w:trPr>
        <w:tc>
          <w:tcPr>
            <w:tcW w:w="0" w:type="auto"/>
            <w:tcBorders>
              <w:top w:val="single" w:sz="4" w:space="0" w:color="404040"/>
              <w:left w:val="single" w:sz="4" w:space="0" w:color="000000"/>
              <w:bottom w:val="single" w:sz="4" w:space="0" w:color="auto"/>
              <w:right w:val="single" w:sz="4" w:space="0" w:color="404040"/>
            </w:tcBorders>
            <w:shd w:val="clear" w:color="000000" w:fill="E6E6E6"/>
            <w:vAlign w:val="center"/>
            <w:hideMark/>
          </w:tcPr>
          <w:p w14:paraId="4A6FB6B8" w14:textId="77777777" w:rsidR="00193F0D" w:rsidRPr="00FE1DAB" w:rsidRDefault="008D49B0" w:rsidP="00D073F1">
            <w:pPr>
              <w:pStyle w:val="Ttulo3"/>
            </w:pPr>
            <w:sdt>
              <w:sdtPr>
                <w:id w:val="-1148581827"/>
                <w:placeholder>
                  <w:docPart w:val="9DC5F1A47E1B437B969FE601F5BD332E"/>
                </w:placeholder>
                <w:temporary/>
                <w:showingPlcHdr/>
                <w15:appearance w15:val="hidden"/>
              </w:sdtPr>
              <w:sdtEndPr/>
              <w:sdtContent>
                <w:r w:rsidR="00003B75" w:rsidRPr="00FE1DAB">
                  <w:rPr>
                    <w:lang w:bidi="es-ES"/>
                  </w:rPr>
                  <w:t>GASTOS</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3AC182D1" w14:textId="77777777" w:rsidR="00193F0D" w:rsidRPr="00FE1DAB" w:rsidRDefault="008D49B0" w:rsidP="00D073F1">
            <w:pPr>
              <w:pStyle w:val="Ttulo3"/>
            </w:pPr>
            <w:sdt>
              <w:sdtPr>
                <w:id w:val="1524591103"/>
                <w:placeholder>
                  <w:docPart w:val="95B703EB2D3C4584A21F489FD4286FCE"/>
                </w:placeholder>
                <w:temporary/>
                <w:showingPlcHdr/>
                <w15:appearance w15:val="hidden"/>
              </w:sdtPr>
              <w:sdtEndPr/>
              <w:sdtContent>
                <w:r w:rsidR="00945B9D" w:rsidRPr="00FE1DAB">
                  <w:rPr>
                    <w:lang w:bidi="es-ES"/>
                  </w:rPr>
                  <w:t>ENE</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CC45AD4" w14:textId="77777777" w:rsidR="00193F0D" w:rsidRPr="00FE1DAB" w:rsidRDefault="008D49B0" w:rsidP="00D073F1">
            <w:pPr>
              <w:pStyle w:val="Ttulo3"/>
            </w:pPr>
            <w:sdt>
              <w:sdtPr>
                <w:id w:val="836193650"/>
                <w:placeholder>
                  <w:docPart w:val="D979B2A694AA47E2BCAAA54D006B41EC"/>
                </w:placeholder>
                <w:temporary/>
                <w:showingPlcHdr/>
                <w15:appearance w15:val="hidden"/>
              </w:sdtPr>
              <w:sdtEndPr/>
              <w:sdtContent>
                <w:r w:rsidR="00945B9D" w:rsidRPr="00FE1DAB">
                  <w:rPr>
                    <w:lang w:bidi="es-ES"/>
                  </w:rPr>
                  <w:t>FEB</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3DD34C3" w14:textId="77777777" w:rsidR="00193F0D" w:rsidRPr="00FE1DAB" w:rsidRDefault="008D49B0" w:rsidP="00D073F1">
            <w:pPr>
              <w:pStyle w:val="Ttulo3"/>
            </w:pPr>
            <w:sdt>
              <w:sdtPr>
                <w:id w:val="930472121"/>
                <w:placeholder>
                  <w:docPart w:val="7FBE7197B0F349589FA75509A57062F2"/>
                </w:placeholder>
                <w:temporary/>
                <w:showingPlcHdr/>
                <w15:appearance w15:val="hidden"/>
              </w:sdtPr>
              <w:sdtEndPr/>
              <w:sdtContent>
                <w:r w:rsidR="00945B9D" w:rsidRPr="00FE1DAB">
                  <w:rPr>
                    <w:lang w:bidi="es-ES"/>
                  </w:rPr>
                  <w:t>MAR</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583DC3BA" w14:textId="77777777" w:rsidR="00193F0D" w:rsidRPr="00FE1DAB" w:rsidRDefault="008D49B0" w:rsidP="00D073F1">
            <w:pPr>
              <w:pStyle w:val="Ttulo3"/>
            </w:pPr>
            <w:sdt>
              <w:sdtPr>
                <w:id w:val="219028950"/>
                <w:placeholder>
                  <w:docPart w:val="BC954ADBB319437998EF422D42B15684"/>
                </w:placeholder>
                <w:temporary/>
                <w:showingPlcHdr/>
                <w15:appearance w15:val="hidden"/>
              </w:sdtPr>
              <w:sdtEndPr/>
              <w:sdtContent>
                <w:r w:rsidR="00945B9D" w:rsidRPr="00FE1DAB">
                  <w:rPr>
                    <w:lang w:bidi="es-ES"/>
                  </w:rPr>
                  <w:t>ABR</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548A9AD3" w14:textId="77777777" w:rsidR="00193F0D" w:rsidRPr="00FE1DAB" w:rsidRDefault="008D49B0" w:rsidP="00D073F1">
            <w:pPr>
              <w:pStyle w:val="Ttulo3"/>
            </w:pPr>
            <w:sdt>
              <w:sdtPr>
                <w:id w:val="-1492794766"/>
                <w:placeholder>
                  <w:docPart w:val="FE34C22467A74B13AD4045E7BD0FED39"/>
                </w:placeholder>
                <w:temporary/>
                <w:showingPlcHdr/>
                <w15:appearance w15:val="hidden"/>
              </w:sdtPr>
              <w:sdtEndPr/>
              <w:sdtContent>
                <w:r w:rsidR="00945B9D" w:rsidRPr="00FE1DAB">
                  <w:rPr>
                    <w:lang w:bidi="es-ES"/>
                  </w:rPr>
                  <w:t>MAY</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64626BD7" w14:textId="77777777" w:rsidR="00193F0D" w:rsidRPr="00FE1DAB" w:rsidRDefault="008D49B0" w:rsidP="00D073F1">
            <w:pPr>
              <w:pStyle w:val="Ttulo3"/>
            </w:pPr>
            <w:sdt>
              <w:sdtPr>
                <w:id w:val="583114326"/>
                <w:placeholder>
                  <w:docPart w:val="FD018C3DC58A4A9AAB21D6B799CE2660"/>
                </w:placeholder>
                <w:temporary/>
                <w:showingPlcHdr/>
                <w15:appearance w15:val="hidden"/>
              </w:sdtPr>
              <w:sdtEndPr/>
              <w:sdtContent>
                <w:r w:rsidR="00945B9D" w:rsidRPr="00FE1DAB">
                  <w:rPr>
                    <w:lang w:bidi="es-ES"/>
                  </w:rPr>
                  <w:t>JUN</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ECFF31E" w14:textId="77777777" w:rsidR="00193F0D" w:rsidRPr="00FE1DAB" w:rsidRDefault="008D49B0" w:rsidP="00D073F1">
            <w:pPr>
              <w:pStyle w:val="Ttulo3"/>
            </w:pPr>
            <w:sdt>
              <w:sdtPr>
                <w:id w:val="1127359569"/>
                <w:placeholder>
                  <w:docPart w:val="70FACD6741C6410297C9C68D0CE362A3"/>
                </w:placeholder>
                <w:temporary/>
                <w:showingPlcHdr/>
                <w15:appearance w15:val="hidden"/>
              </w:sdtPr>
              <w:sdtEndPr/>
              <w:sdtContent>
                <w:r w:rsidR="00945B9D" w:rsidRPr="00FE1DAB">
                  <w:rPr>
                    <w:lang w:bidi="es-ES"/>
                  </w:rPr>
                  <w:t>JUL</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7AAEA1D5" w14:textId="77777777" w:rsidR="00193F0D" w:rsidRPr="00FE1DAB" w:rsidRDefault="008D49B0" w:rsidP="00D073F1">
            <w:pPr>
              <w:pStyle w:val="Ttulo3"/>
            </w:pPr>
            <w:sdt>
              <w:sdtPr>
                <w:id w:val="-1222430497"/>
                <w:placeholder>
                  <w:docPart w:val="060AE8C78120493BB1777D704B8177C1"/>
                </w:placeholder>
                <w:temporary/>
                <w:showingPlcHdr/>
                <w15:appearance w15:val="hidden"/>
              </w:sdtPr>
              <w:sdtEndPr/>
              <w:sdtContent>
                <w:r w:rsidR="00945B9D" w:rsidRPr="00FE1DAB">
                  <w:rPr>
                    <w:lang w:bidi="es-ES"/>
                  </w:rPr>
                  <w:t>AGO</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188363B7" w14:textId="77777777" w:rsidR="00193F0D" w:rsidRPr="00FE1DAB" w:rsidRDefault="008D49B0" w:rsidP="00D073F1">
            <w:pPr>
              <w:pStyle w:val="Ttulo3"/>
            </w:pPr>
            <w:sdt>
              <w:sdtPr>
                <w:id w:val="2138289635"/>
                <w:placeholder>
                  <w:docPart w:val="974DA80EBAA7459984E1F8C2AD063CAB"/>
                </w:placeholder>
                <w:temporary/>
                <w:showingPlcHdr/>
                <w15:appearance w15:val="hidden"/>
              </w:sdtPr>
              <w:sdtEndPr/>
              <w:sdtContent>
                <w:r w:rsidR="00945B9D" w:rsidRPr="00FE1DAB">
                  <w:rPr>
                    <w:lang w:bidi="es-ES"/>
                  </w:rPr>
                  <w:t>SEP</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395165C" w14:textId="77777777" w:rsidR="00193F0D" w:rsidRPr="00FE1DAB" w:rsidRDefault="008D49B0" w:rsidP="00D073F1">
            <w:pPr>
              <w:pStyle w:val="Ttulo3"/>
            </w:pPr>
            <w:sdt>
              <w:sdtPr>
                <w:id w:val="1550415732"/>
                <w:placeholder>
                  <w:docPart w:val="003DF155C8DE44B694A58D28A6E5CAE0"/>
                </w:placeholder>
                <w:temporary/>
                <w:showingPlcHdr/>
                <w15:appearance w15:val="hidden"/>
              </w:sdtPr>
              <w:sdtEndPr/>
              <w:sdtContent>
                <w:r w:rsidR="00945B9D" w:rsidRPr="00FE1DAB">
                  <w:rPr>
                    <w:lang w:bidi="es-ES"/>
                  </w:rPr>
                  <w:t>OCT</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098787B7" w14:textId="77777777" w:rsidR="00193F0D" w:rsidRPr="00FE1DAB" w:rsidRDefault="008D49B0" w:rsidP="00D073F1">
            <w:pPr>
              <w:pStyle w:val="Ttulo3"/>
            </w:pPr>
            <w:sdt>
              <w:sdtPr>
                <w:id w:val="1080952710"/>
                <w:placeholder>
                  <w:docPart w:val="82BB07100CAE4E72873084F8E672008E"/>
                </w:placeholder>
                <w:temporary/>
                <w:showingPlcHdr/>
                <w15:appearance w15:val="hidden"/>
              </w:sdtPr>
              <w:sdtEndPr/>
              <w:sdtContent>
                <w:r w:rsidR="00945B9D" w:rsidRPr="00FE1DAB">
                  <w:rPr>
                    <w:lang w:bidi="es-ES"/>
                  </w:rPr>
                  <w:t>NOV</w:t>
                </w:r>
              </w:sdtContent>
            </w:sdt>
          </w:p>
        </w:tc>
        <w:tc>
          <w:tcPr>
            <w:tcW w:w="0" w:type="auto"/>
            <w:tcBorders>
              <w:top w:val="single" w:sz="4" w:space="0" w:color="404040"/>
              <w:left w:val="single" w:sz="4" w:space="0" w:color="404040"/>
              <w:bottom w:val="single" w:sz="4" w:space="0" w:color="auto"/>
              <w:right w:val="single" w:sz="4" w:space="0" w:color="404040"/>
            </w:tcBorders>
            <w:shd w:val="clear" w:color="000000" w:fill="E6E6E6"/>
            <w:vAlign w:val="center"/>
            <w:hideMark/>
          </w:tcPr>
          <w:p w14:paraId="2F6E251D" w14:textId="77777777" w:rsidR="00193F0D" w:rsidRPr="00FE1DAB" w:rsidRDefault="008D49B0" w:rsidP="00D073F1">
            <w:pPr>
              <w:pStyle w:val="Ttulo3"/>
            </w:pPr>
            <w:sdt>
              <w:sdtPr>
                <w:id w:val="675313683"/>
                <w:placeholder>
                  <w:docPart w:val="553719B6941543F88973A8555FDC7E97"/>
                </w:placeholder>
                <w:temporary/>
                <w:showingPlcHdr/>
                <w15:appearance w15:val="hidden"/>
              </w:sdtPr>
              <w:sdtEndPr/>
              <w:sdtContent>
                <w:r w:rsidR="00945B9D" w:rsidRPr="00FE1DAB">
                  <w:rPr>
                    <w:lang w:bidi="es-ES"/>
                  </w:rPr>
                  <w:t>DIC</w:t>
                </w:r>
              </w:sdtContent>
            </w:sdt>
          </w:p>
        </w:tc>
        <w:tc>
          <w:tcPr>
            <w:tcW w:w="1072" w:type="dxa"/>
            <w:tcBorders>
              <w:top w:val="single" w:sz="4" w:space="0" w:color="404040"/>
              <w:left w:val="single" w:sz="4" w:space="0" w:color="404040"/>
              <w:bottom w:val="single" w:sz="4" w:space="0" w:color="auto"/>
              <w:right w:val="single" w:sz="4" w:space="0" w:color="000000"/>
            </w:tcBorders>
            <w:shd w:val="clear" w:color="000000" w:fill="E6E6E6"/>
            <w:vAlign w:val="center"/>
            <w:hideMark/>
          </w:tcPr>
          <w:p w14:paraId="2F9294C4" w14:textId="77777777" w:rsidR="00193F0D" w:rsidRPr="00FE1DAB" w:rsidRDefault="008D49B0" w:rsidP="00D073F1">
            <w:pPr>
              <w:pStyle w:val="Ttulo3"/>
            </w:pPr>
            <w:sdt>
              <w:sdtPr>
                <w:id w:val="1327324722"/>
                <w:placeholder>
                  <w:docPart w:val="D1190C704E954E23B03243150746F1E2"/>
                </w:placeholder>
                <w:temporary/>
                <w:showingPlcHdr/>
                <w15:appearance w15:val="hidden"/>
              </w:sdtPr>
              <w:sdtEndPr/>
              <w:sdtContent>
                <w:r w:rsidR="00945B9D" w:rsidRPr="00FE1DAB">
                  <w:rPr>
                    <w:lang w:bidi="es-ES"/>
                  </w:rPr>
                  <w:t>AÑO HASTA LA FECHA</w:t>
                </w:r>
              </w:sdtContent>
            </w:sdt>
          </w:p>
        </w:tc>
      </w:tr>
      <w:tr w:rsidR="00003B75" w:rsidRPr="00FE1DAB" w14:paraId="79C92DBC" w14:textId="77777777" w:rsidTr="00585480">
        <w:trPr>
          <w:trHeight w:val="327"/>
        </w:trPr>
        <w:tc>
          <w:tcPr>
            <w:tcW w:w="0" w:type="auto"/>
            <w:tcBorders>
              <w:top w:val="single" w:sz="4" w:space="0" w:color="auto"/>
              <w:left w:val="single" w:sz="4" w:space="0" w:color="000000"/>
              <w:bottom w:val="single" w:sz="4" w:space="0" w:color="404040"/>
              <w:right w:val="single" w:sz="4" w:space="0" w:color="404040"/>
            </w:tcBorders>
            <w:shd w:val="clear" w:color="auto" w:fill="F2F2F2" w:themeFill="background1" w:themeFillShade="F2"/>
            <w:vAlign w:val="center"/>
            <w:hideMark/>
          </w:tcPr>
          <w:p w14:paraId="37920A92" w14:textId="77777777" w:rsidR="00193F0D" w:rsidRPr="00FE1DAB" w:rsidRDefault="008D49B0" w:rsidP="00425C02">
            <w:pPr>
              <w:pStyle w:val="Textodelatabla"/>
            </w:pPr>
            <w:sdt>
              <w:sdtPr>
                <w:id w:val="1167751407"/>
                <w:placeholder>
                  <w:docPart w:val="F517BFD17FB04E04AE5E5FA3F46ED75A"/>
                </w:placeholder>
                <w:temporary/>
                <w:showingPlcHdr/>
                <w15:appearance w15:val="hidden"/>
              </w:sdtPr>
              <w:sdtEndPr/>
              <w:sdtContent>
                <w:r w:rsidR="00003B75" w:rsidRPr="00FE1DAB">
                  <w:rPr>
                    <w:lang w:bidi="es-ES"/>
                  </w:rPr>
                  <w:t>Administrativos generales</w:t>
                </w:r>
              </w:sdtContent>
            </w:sdt>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8AC54EF"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0643431F"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D72BE1F"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5F49E81"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64717C46"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70B97938"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166C59D9"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55BFA116"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393BF3B"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61C0609"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3C206BAD" w14:textId="77777777" w:rsidR="00193F0D" w:rsidRPr="00FE1DAB" w:rsidRDefault="00193F0D" w:rsidP="00425C02">
            <w:pPr>
              <w:pStyle w:val="Textodelatabla"/>
            </w:pPr>
            <w:r w:rsidRPr="00FE1DAB">
              <w:rPr>
                <w:lang w:bidi="es-ES"/>
              </w:rPr>
              <w:t> </w:t>
            </w:r>
          </w:p>
        </w:tc>
        <w:tc>
          <w:tcPr>
            <w:tcW w:w="0" w:type="auto"/>
            <w:tcBorders>
              <w:top w:val="single" w:sz="4" w:space="0" w:color="auto"/>
              <w:left w:val="nil"/>
              <w:bottom w:val="single" w:sz="4" w:space="0" w:color="404040"/>
              <w:right w:val="single" w:sz="4" w:space="0" w:color="404040"/>
            </w:tcBorders>
            <w:shd w:val="clear" w:color="auto" w:fill="F2F2F2" w:themeFill="background1" w:themeFillShade="F2"/>
            <w:noWrap/>
            <w:vAlign w:val="center"/>
            <w:hideMark/>
          </w:tcPr>
          <w:p w14:paraId="42CF8E9C" w14:textId="77777777" w:rsidR="00193F0D" w:rsidRPr="00FE1DAB" w:rsidRDefault="00193F0D" w:rsidP="00425C02">
            <w:pPr>
              <w:pStyle w:val="Textodelatabla"/>
            </w:pPr>
            <w:r w:rsidRPr="00FE1DAB">
              <w:rPr>
                <w:lang w:bidi="es-ES"/>
              </w:rPr>
              <w:t> </w:t>
            </w:r>
          </w:p>
        </w:tc>
        <w:tc>
          <w:tcPr>
            <w:tcW w:w="1072" w:type="dxa"/>
            <w:tcBorders>
              <w:top w:val="single" w:sz="4" w:space="0" w:color="auto"/>
              <w:left w:val="single" w:sz="4" w:space="0" w:color="404040"/>
              <w:bottom w:val="single" w:sz="4" w:space="0" w:color="404040"/>
              <w:right w:val="single" w:sz="4" w:space="0" w:color="000000"/>
            </w:tcBorders>
            <w:shd w:val="clear" w:color="auto" w:fill="F2F2F2" w:themeFill="background1" w:themeFillShade="F2"/>
            <w:noWrap/>
            <w:vAlign w:val="center"/>
            <w:hideMark/>
          </w:tcPr>
          <w:p w14:paraId="2F9ECA71" w14:textId="77777777" w:rsidR="00193F0D" w:rsidRPr="00FE1DAB" w:rsidRDefault="008D49B0" w:rsidP="00425C02">
            <w:pPr>
              <w:pStyle w:val="Textodelatabla"/>
            </w:pPr>
            <w:sdt>
              <w:sdtPr>
                <w:id w:val="-165404909"/>
                <w:placeholder>
                  <w:docPart w:val="BBF276596AA647689734386315846072"/>
                </w:placeholder>
                <w:temporary/>
                <w:showingPlcHdr/>
                <w15:appearance w15:val="hidden"/>
              </w:sdtPr>
              <w:sdtEndPr/>
              <w:sdtContent>
                <w:r w:rsidR="00003B75" w:rsidRPr="00FE1DAB">
                  <w:rPr>
                    <w:lang w:bidi="es-ES"/>
                  </w:rPr>
                  <w:t>0 €</w:t>
                </w:r>
              </w:sdtContent>
            </w:sdt>
          </w:p>
        </w:tc>
      </w:tr>
      <w:tr w:rsidR="00003B75" w:rsidRPr="00FE1DAB" w14:paraId="6D16F89C" w14:textId="77777777" w:rsidTr="00585480">
        <w:trPr>
          <w:trHeight w:val="327"/>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35EC7996" w14:textId="77777777" w:rsidR="00193F0D" w:rsidRPr="00FE1DAB" w:rsidRDefault="008D49B0" w:rsidP="00425C02">
            <w:pPr>
              <w:pStyle w:val="Textodelatabla"/>
            </w:pPr>
            <w:sdt>
              <w:sdtPr>
                <w:id w:val="2004077413"/>
                <w:placeholder>
                  <w:docPart w:val="6D94E96A5E484CF0A3A6BCCD3FCE8081"/>
                </w:placeholder>
                <w:temporary/>
                <w:showingPlcHdr/>
                <w15:appearance w15:val="hidden"/>
              </w:sdtPr>
              <w:sdtEndPr/>
              <w:sdtContent>
                <w:r w:rsidR="00003B75" w:rsidRPr="00FE1DAB">
                  <w:rPr>
                    <w:lang w:bidi="es-ES"/>
                  </w:rPr>
                  <w:t>Ubicación y oficina</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C0145B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7DD19C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83206DD"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23E0888"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0D9FE6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0600B93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4CD3A2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03C001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08DB849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87A445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59D5D68"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1152C67"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54557283" w14:textId="77777777" w:rsidR="00193F0D" w:rsidRPr="00FE1DAB" w:rsidRDefault="008D49B0" w:rsidP="00425C02">
            <w:pPr>
              <w:pStyle w:val="Textodelatabla"/>
            </w:pPr>
            <w:sdt>
              <w:sdtPr>
                <w:id w:val="1872491813"/>
                <w:placeholder>
                  <w:docPart w:val="31E9AF71F30D490EA8BBF5F403C3E0FD"/>
                </w:placeholder>
                <w:temporary/>
                <w:showingPlcHdr/>
                <w15:appearance w15:val="hidden"/>
              </w:sdtPr>
              <w:sdtEndPr/>
              <w:sdtContent>
                <w:r w:rsidR="00003B75" w:rsidRPr="00FE1DAB">
                  <w:rPr>
                    <w:lang w:bidi="es-ES"/>
                  </w:rPr>
                  <w:t>0 €</w:t>
                </w:r>
              </w:sdtContent>
            </w:sdt>
          </w:p>
        </w:tc>
      </w:tr>
      <w:tr w:rsidR="00003B75" w:rsidRPr="00FE1DAB" w14:paraId="4F349880"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254C5D87" w14:textId="77777777" w:rsidR="00193F0D" w:rsidRPr="00FE1DAB" w:rsidRDefault="008D49B0" w:rsidP="00425C02">
            <w:pPr>
              <w:pStyle w:val="Textodelatabla"/>
            </w:pPr>
            <w:sdt>
              <w:sdtPr>
                <w:id w:val="-614829237"/>
                <w:placeholder>
                  <w:docPart w:val="703A9B1DF1124928B793EF0229EE965F"/>
                </w:placeholder>
                <w:temporary/>
                <w:showingPlcHdr/>
                <w15:appearance w15:val="hidden"/>
              </w:sdtPr>
              <w:sdtEndPr/>
              <w:sdtContent>
                <w:r w:rsidR="00003B75" w:rsidRPr="00FE1DAB">
                  <w:rPr>
                    <w:lang w:bidi="es-ES"/>
                  </w:rPr>
                  <w:t>Marketing</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DACCA66"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8DD9A6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87911E6"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7B06C09"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62D7A0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9B00409"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097B9C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7BE6EA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0FA76CA3"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4FF61A3"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4517B6F"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4F94DA1"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1B240084" w14:textId="77777777" w:rsidR="00193F0D" w:rsidRPr="00FE1DAB" w:rsidRDefault="008D49B0" w:rsidP="00425C02">
            <w:pPr>
              <w:pStyle w:val="Textodelatabla"/>
            </w:pPr>
            <w:sdt>
              <w:sdtPr>
                <w:id w:val="-639657078"/>
                <w:placeholder>
                  <w:docPart w:val="5C52935DB0A84D8FB06B8FA33BD95EBC"/>
                </w:placeholder>
                <w:temporary/>
                <w:showingPlcHdr/>
                <w15:appearance w15:val="hidden"/>
              </w:sdtPr>
              <w:sdtEndPr/>
              <w:sdtContent>
                <w:r w:rsidR="00003B75" w:rsidRPr="00FE1DAB">
                  <w:rPr>
                    <w:lang w:bidi="es-ES"/>
                  </w:rPr>
                  <w:t>0 €</w:t>
                </w:r>
              </w:sdtContent>
            </w:sdt>
          </w:p>
        </w:tc>
      </w:tr>
      <w:tr w:rsidR="00003B75" w:rsidRPr="00FE1DAB" w14:paraId="1F8BC387"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2FCB4A75" w14:textId="77777777" w:rsidR="00193F0D" w:rsidRPr="00FE1DAB" w:rsidRDefault="008D49B0" w:rsidP="00425C02">
            <w:pPr>
              <w:pStyle w:val="Textodelatabla"/>
            </w:pPr>
            <w:sdt>
              <w:sdtPr>
                <w:id w:val="-746572970"/>
                <w:placeholder>
                  <w:docPart w:val="D5E27C15F3DE4FF98AF6101E9BE5CB8E"/>
                </w:placeholder>
                <w:temporary/>
                <w:showingPlcHdr/>
                <w15:appearance w15:val="hidden"/>
              </w:sdtPr>
              <w:sdtEndPr/>
              <w:sdtContent>
                <w:r w:rsidR="00003B75" w:rsidRPr="00FE1DAB">
                  <w:rPr>
                    <w:lang w:bidi="es-ES"/>
                  </w:rPr>
                  <w:t>Mano de obra</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4F429D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5F5236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85CC0A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958698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FD5B1E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4175598"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E3B7E2A"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B63D1D9"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F763B5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5CF3359"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28F1C6C2"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E62C9D4"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0EE5C38D" w14:textId="77777777" w:rsidR="00193F0D" w:rsidRPr="00FE1DAB" w:rsidRDefault="008D49B0" w:rsidP="00425C02">
            <w:pPr>
              <w:pStyle w:val="Textodelatabla"/>
            </w:pPr>
            <w:sdt>
              <w:sdtPr>
                <w:id w:val="1883280825"/>
                <w:placeholder>
                  <w:docPart w:val="C070E181DD8C4089B2404E22741B1D56"/>
                </w:placeholder>
                <w:temporary/>
                <w:showingPlcHdr/>
                <w15:appearance w15:val="hidden"/>
              </w:sdtPr>
              <w:sdtEndPr/>
              <w:sdtContent>
                <w:r w:rsidR="00003B75" w:rsidRPr="00FE1DAB">
                  <w:rPr>
                    <w:lang w:bidi="es-ES"/>
                  </w:rPr>
                  <w:t>0 €</w:t>
                </w:r>
              </w:sdtContent>
            </w:sdt>
          </w:p>
        </w:tc>
      </w:tr>
      <w:tr w:rsidR="00003B75" w:rsidRPr="00FE1DAB" w14:paraId="6940ECDC"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4FD8DA93" w14:textId="77777777" w:rsidR="00193F0D" w:rsidRPr="00FE1DAB" w:rsidRDefault="008D49B0" w:rsidP="00425C02">
            <w:pPr>
              <w:pStyle w:val="Textodelatabla"/>
            </w:pPr>
            <w:sdt>
              <w:sdtPr>
                <w:id w:val="-2019691439"/>
                <w:placeholder>
                  <w:docPart w:val="88855439835C43B4B568F4327667BD81"/>
                </w:placeholder>
                <w:temporary/>
                <w:showingPlcHdr/>
                <w15:appearance w15:val="hidden"/>
              </w:sdtPr>
              <w:sdtEndPr/>
              <w:sdtContent>
                <w:r w:rsidR="00003B75" w:rsidRPr="00FE1DAB">
                  <w:rPr>
                    <w:lang w:bidi="es-ES"/>
                  </w:rPr>
                  <w:t>Otros</w:t>
                </w:r>
              </w:sdtContent>
            </w:sdt>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D460CA6"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3600E94"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71C082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97279F8"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77BDEDD7"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C5A4DA3"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F613BDC"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10423201"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568503FD"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47F6E085"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65101F76" w14:textId="77777777" w:rsidR="00193F0D" w:rsidRPr="00FE1DAB" w:rsidRDefault="00193F0D" w:rsidP="00425C02">
            <w:pPr>
              <w:pStyle w:val="Textodelatabla"/>
            </w:pPr>
            <w:r w:rsidRPr="00FE1DAB">
              <w:rPr>
                <w:lang w:bidi="es-ES"/>
              </w:rPr>
              <w:t> </w:t>
            </w:r>
          </w:p>
        </w:tc>
        <w:tc>
          <w:tcPr>
            <w:tcW w:w="0" w:type="auto"/>
            <w:tcBorders>
              <w:top w:val="nil"/>
              <w:left w:val="nil"/>
              <w:bottom w:val="single" w:sz="4" w:space="0" w:color="404040"/>
              <w:right w:val="single" w:sz="4" w:space="0" w:color="404040"/>
            </w:tcBorders>
            <w:shd w:val="clear" w:color="auto" w:fill="F2F2F2" w:themeFill="background1" w:themeFillShade="F2"/>
            <w:noWrap/>
            <w:vAlign w:val="center"/>
            <w:hideMark/>
          </w:tcPr>
          <w:p w14:paraId="3693E735"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6319A0F6" w14:textId="77777777" w:rsidR="00193F0D" w:rsidRPr="00FE1DAB" w:rsidRDefault="008D49B0" w:rsidP="00425C02">
            <w:pPr>
              <w:pStyle w:val="Textodelatabla"/>
            </w:pPr>
            <w:sdt>
              <w:sdtPr>
                <w:id w:val="2110001526"/>
                <w:placeholder>
                  <w:docPart w:val="25C9A45B267643658B001F226FF181A8"/>
                </w:placeholder>
                <w:temporary/>
                <w:showingPlcHdr/>
                <w15:appearance w15:val="hidden"/>
              </w:sdtPr>
              <w:sdtEndPr/>
              <w:sdtContent>
                <w:r w:rsidR="00003B75" w:rsidRPr="00FE1DAB">
                  <w:rPr>
                    <w:lang w:bidi="es-ES"/>
                  </w:rPr>
                  <w:t>0 €</w:t>
                </w:r>
              </w:sdtContent>
            </w:sdt>
          </w:p>
        </w:tc>
      </w:tr>
      <w:tr w:rsidR="00003B75" w:rsidRPr="00FE1DAB" w14:paraId="257398D5" w14:textId="77777777" w:rsidTr="00585480">
        <w:trPr>
          <w:trHeight w:val="323"/>
        </w:trPr>
        <w:tc>
          <w:tcPr>
            <w:tcW w:w="0" w:type="auto"/>
            <w:tcBorders>
              <w:top w:val="single" w:sz="4" w:space="0" w:color="404040"/>
              <w:left w:val="single" w:sz="4" w:space="0" w:color="000000"/>
              <w:bottom w:val="single" w:sz="4" w:space="0" w:color="404040"/>
              <w:right w:val="single" w:sz="4" w:space="0" w:color="404040"/>
            </w:tcBorders>
            <w:shd w:val="clear" w:color="auto" w:fill="F2F2F2" w:themeFill="background1" w:themeFillShade="F2"/>
            <w:vAlign w:val="center"/>
            <w:hideMark/>
          </w:tcPr>
          <w:p w14:paraId="7ACB988C" w14:textId="77777777" w:rsidR="00193F0D" w:rsidRPr="00FE1DAB" w:rsidRDefault="008D49B0" w:rsidP="00425C02">
            <w:pPr>
              <w:pStyle w:val="Textodelatabla"/>
            </w:pPr>
            <w:sdt>
              <w:sdtPr>
                <w:id w:val="1821465542"/>
                <w:placeholder>
                  <w:docPart w:val="6FD51F265D254427A344A7C4153497D5"/>
                </w:placeholder>
                <w:temporary/>
                <w:showingPlcHdr/>
                <w15:appearance w15:val="hidden"/>
              </w:sdtPr>
              <w:sdtEndPr/>
              <w:sdtContent>
                <w:r w:rsidR="00003B75" w:rsidRPr="00FE1DAB">
                  <w:rPr>
                    <w:lang w:bidi="es-ES"/>
                  </w:rPr>
                  <w:t>Gastos totales</w:t>
                </w:r>
              </w:sdtContent>
            </w:sdt>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FA830E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268626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993356D"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3F7558AF"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3D8135C"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36B6578"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2A209D8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40477A2A"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1126735B"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B241239"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01DBD5F9" w14:textId="77777777" w:rsidR="00193F0D" w:rsidRPr="00FE1DAB" w:rsidRDefault="00193F0D" w:rsidP="00425C02">
            <w:pPr>
              <w:pStyle w:val="Textodelatabla"/>
            </w:pPr>
            <w:r w:rsidRPr="00FE1DAB">
              <w:rPr>
                <w:lang w:bidi="es-ES"/>
              </w:rPr>
              <w:t> </w:t>
            </w:r>
          </w:p>
        </w:tc>
        <w:tc>
          <w:tcPr>
            <w:tcW w:w="0" w:type="auto"/>
            <w:tcBorders>
              <w:top w:val="single" w:sz="4" w:space="0" w:color="404040"/>
              <w:left w:val="single" w:sz="4" w:space="0" w:color="404040"/>
              <w:bottom w:val="single" w:sz="4" w:space="0" w:color="404040"/>
              <w:right w:val="single" w:sz="4" w:space="0" w:color="404040"/>
            </w:tcBorders>
            <w:shd w:val="clear" w:color="auto" w:fill="F2F2F2" w:themeFill="background1" w:themeFillShade="F2"/>
            <w:noWrap/>
            <w:vAlign w:val="center"/>
            <w:hideMark/>
          </w:tcPr>
          <w:p w14:paraId="69AC6CF3"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single" w:sz="4" w:space="0" w:color="404040"/>
              <w:bottom w:val="single" w:sz="4" w:space="0" w:color="404040"/>
              <w:right w:val="single" w:sz="4" w:space="0" w:color="000000"/>
            </w:tcBorders>
            <w:shd w:val="clear" w:color="auto" w:fill="F2F2F2" w:themeFill="background1" w:themeFillShade="F2"/>
            <w:noWrap/>
            <w:vAlign w:val="center"/>
            <w:hideMark/>
          </w:tcPr>
          <w:p w14:paraId="16DC88AA" w14:textId="77777777" w:rsidR="00193F0D" w:rsidRPr="00FE1DAB" w:rsidRDefault="008D49B0" w:rsidP="00425C02">
            <w:pPr>
              <w:pStyle w:val="Textodelatabla"/>
            </w:pPr>
            <w:sdt>
              <w:sdtPr>
                <w:id w:val="-1039747198"/>
                <w:placeholder>
                  <w:docPart w:val="11C0781F53B24EABA7BA3A7BDCF1B57B"/>
                </w:placeholder>
                <w:temporary/>
                <w:showingPlcHdr/>
                <w15:appearance w15:val="hidden"/>
              </w:sdtPr>
              <w:sdtEndPr/>
              <w:sdtContent>
                <w:r w:rsidR="00003B75" w:rsidRPr="00FE1DAB">
                  <w:rPr>
                    <w:lang w:bidi="es-ES"/>
                  </w:rPr>
                  <w:t>0 €</w:t>
                </w:r>
              </w:sdtContent>
            </w:sdt>
          </w:p>
        </w:tc>
      </w:tr>
      <w:tr w:rsidR="00003B75" w:rsidRPr="00FE1DAB" w14:paraId="2F7EE6EA" w14:textId="77777777" w:rsidTr="00585480">
        <w:trPr>
          <w:trHeight w:val="323"/>
        </w:trPr>
        <w:tc>
          <w:tcPr>
            <w:tcW w:w="0" w:type="auto"/>
            <w:tcBorders>
              <w:top w:val="single" w:sz="4" w:space="0" w:color="404040"/>
              <w:left w:val="single" w:sz="4" w:space="0" w:color="auto"/>
              <w:bottom w:val="single" w:sz="4" w:space="0" w:color="404040"/>
              <w:right w:val="single" w:sz="4" w:space="0" w:color="404040"/>
            </w:tcBorders>
            <w:shd w:val="clear" w:color="auto" w:fill="F2F2F2" w:themeFill="background1" w:themeFillShade="F2"/>
            <w:vAlign w:val="center"/>
            <w:hideMark/>
          </w:tcPr>
          <w:p w14:paraId="5EBAEA42" w14:textId="77777777" w:rsidR="00193F0D" w:rsidRPr="00FE1DAB" w:rsidRDefault="008D49B0" w:rsidP="00425C02">
            <w:pPr>
              <w:pStyle w:val="Textodelatabla"/>
            </w:pPr>
            <w:sdt>
              <w:sdtPr>
                <w:id w:val="-167406938"/>
                <w:placeholder>
                  <w:docPart w:val="8C3394928E1F44A9A9BC8E8FB4AB1AC9"/>
                </w:placeholder>
                <w:temporary/>
                <w:showingPlcHdr/>
                <w15:appearance w15:val="hidden"/>
              </w:sdtPr>
              <w:sdtEndPr/>
              <w:sdtContent>
                <w:r w:rsidR="00003B75" w:rsidRPr="00FE1DAB">
                  <w:rPr>
                    <w:lang w:bidi="es-ES"/>
                  </w:rPr>
                  <w:t>Ingresos antes de impuestos</w:t>
                </w:r>
              </w:sdtContent>
            </w:sdt>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3B9DFBC"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CC90F81"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864AA65"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8E9B910"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96D6285"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64695BA3"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38ED5575"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03F429CC"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48F424BE"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59325840"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7B70772C" w14:textId="77777777" w:rsidR="00193F0D" w:rsidRPr="00FE1DAB" w:rsidRDefault="00193F0D" w:rsidP="00425C02">
            <w:pPr>
              <w:pStyle w:val="Textodelatabla"/>
            </w:pPr>
            <w:r w:rsidRPr="00FE1DAB">
              <w:rPr>
                <w:lang w:bidi="es-ES"/>
              </w:rPr>
              <w:t> </w:t>
            </w:r>
          </w:p>
        </w:tc>
        <w:tc>
          <w:tcPr>
            <w:tcW w:w="0" w:type="auto"/>
            <w:tcBorders>
              <w:top w:val="single" w:sz="4" w:space="0" w:color="404040"/>
              <w:left w:val="nil"/>
              <w:bottom w:val="single" w:sz="4" w:space="0" w:color="404040"/>
              <w:right w:val="single" w:sz="4" w:space="0" w:color="404040"/>
            </w:tcBorders>
            <w:shd w:val="clear" w:color="auto" w:fill="F2F2F2" w:themeFill="background1" w:themeFillShade="F2"/>
            <w:noWrap/>
            <w:vAlign w:val="center"/>
            <w:hideMark/>
          </w:tcPr>
          <w:p w14:paraId="2498D0B7" w14:textId="77777777" w:rsidR="00193F0D" w:rsidRPr="00FE1DAB" w:rsidRDefault="00193F0D" w:rsidP="00425C02">
            <w:pPr>
              <w:pStyle w:val="Textodelatabla"/>
            </w:pPr>
            <w:r w:rsidRPr="00FE1DAB">
              <w:rPr>
                <w:lang w:bidi="es-ES"/>
              </w:rPr>
              <w:t> </w:t>
            </w:r>
          </w:p>
        </w:tc>
        <w:tc>
          <w:tcPr>
            <w:tcW w:w="1072" w:type="dxa"/>
            <w:tcBorders>
              <w:top w:val="single" w:sz="4" w:space="0" w:color="404040"/>
              <w:left w:val="nil"/>
              <w:bottom w:val="single" w:sz="4" w:space="0" w:color="404040"/>
              <w:right w:val="single" w:sz="4" w:space="0" w:color="auto"/>
            </w:tcBorders>
            <w:shd w:val="clear" w:color="auto" w:fill="F2F2F2" w:themeFill="background1" w:themeFillShade="F2"/>
            <w:noWrap/>
            <w:vAlign w:val="center"/>
            <w:hideMark/>
          </w:tcPr>
          <w:p w14:paraId="158BCE88" w14:textId="77777777" w:rsidR="00193F0D" w:rsidRPr="00FE1DAB" w:rsidRDefault="008D49B0" w:rsidP="00425C02">
            <w:pPr>
              <w:pStyle w:val="Textodelatabla"/>
            </w:pPr>
            <w:sdt>
              <w:sdtPr>
                <w:id w:val="318314936"/>
                <w:placeholder>
                  <w:docPart w:val="9721E5EA0C80415A8448639EAA45F82C"/>
                </w:placeholder>
                <w:temporary/>
                <w:showingPlcHdr/>
                <w15:appearance w15:val="hidden"/>
              </w:sdtPr>
              <w:sdtEndPr/>
              <w:sdtContent>
                <w:r w:rsidR="00003B75" w:rsidRPr="00FE1DAB">
                  <w:rPr>
                    <w:lang w:bidi="es-ES"/>
                  </w:rPr>
                  <w:t>0 €</w:t>
                </w:r>
              </w:sdtContent>
            </w:sdt>
          </w:p>
        </w:tc>
      </w:tr>
      <w:tr w:rsidR="00003B75" w:rsidRPr="00FE1DAB" w14:paraId="5FD4C606" w14:textId="77777777" w:rsidTr="00585480">
        <w:trPr>
          <w:trHeight w:val="323"/>
        </w:trPr>
        <w:tc>
          <w:tcPr>
            <w:tcW w:w="0" w:type="auto"/>
            <w:tcBorders>
              <w:top w:val="nil"/>
              <w:left w:val="single" w:sz="4" w:space="0" w:color="auto"/>
              <w:bottom w:val="single" w:sz="4" w:space="0" w:color="404040"/>
              <w:right w:val="single" w:sz="4" w:space="0" w:color="404040"/>
            </w:tcBorders>
            <w:shd w:val="clear" w:color="000000" w:fill="E6E6E6"/>
            <w:vAlign w:val="center"/>
            <w:hideMark/>
          </w:tcPr>
          <w:p w14:paraId="326D58A1" w14:textId="77777777" w:rsidR="00193F0D" w:rsidRPr="00FE1DAB" w:rsidRDefault="008D49B0" w:rsidP="00425C02">
            <w:pPr>
              <w:pStyle w:val="Textodelatabla"/>
            </w:pPr>
            <w:sdt>
              <w:sdtPr>
                <w:id w:val="-1512367034"/>
                <w:placeholder>
                  <w:docPart w:val="457A294ED44D4B9EACC07E858A29A076"/>
                </w:placeholder>
                <w:temporary/>
                <w:showingPlcHdr/>
                <w15:appearance w15:val="hidden"/>
              </w:sdtPr>
              <w:sdtEndPr/>
              <w:sdtContent>
                <w:r w:rsidR="00003B75" w:rsidRPr="00FE1DAB">
                  <w:rPr>
                    <w:lang w:bidi="es-ES"/>
                  </w:rPr>
                  <w:t>Gastos de impuestos</w:t>
                </w:r>
              </w:sdtContent>
            </w:sdt>
          </w:p>
        </w:tc>
        <w:tc>
          <w:tcPr>
            <w:tcW w:w="0" w:type="auto"/>
            <w:tcBorders>
              <w:top w:val="nil"/>
              <w:left w:val="nil"/>
              <w:bottom w:val="single" w:sz="4" w:space="0" w:color="404040"/>
              <w:right w:val="single" w:sz="4" w:space="0" w:color="404040"/>
            </w:tcBorders>
            <w:shd w:val="clear" w:color="000000" w:fill="E6E6E6"/>
            <w:noWrap/>
            <w:vAlign w:val="center"/>
            <w:hideMark/>
          </w:tcPr>
          <w:p w14:paraId="27EDE61E"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6CA1C744"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156668A7"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14C98658"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12338FE0"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5F2336CD"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64FA39AD"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6E838E91"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48014005"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7301D6A8"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2894D8E1" w14:textId="77777777" w:rsidR="00193F0D" w:rsidRPr="00FE1DAB" w:rsidRDefault="00193F0D" w:rsidP="00425C02">
            <w:pPr>
              <w:pStyle w:val="Textodelatabla"/>
            </w:pPr>
            <w:r w:rsidRPr="00FE1DAB">
              <w:rPr>
                <w:lang w:bidi="es-ES"/>
              </w:rPr>
              <w:t xml:space="preserve"> </w:t>
            </w:r>
          </w:p>
        </w:tc>
        <w:tc>
          <w:tcPr>
            <w:tcW w:w="0" w:type="auto"/>
            <w:tcBorders>
              <w:top w:val="nil"/>
              <w:left w:val="nil"/>
              <w:bottom w:val="single" w:sz="4" w:space="0" w:color="404040"/>
              <w:right w:val="single" w:sz="4" w:space="0" w:color="404040"/>
            </w:tcBorders>
            <w:shd w:val="clear" w:color="000000" w:fill="E6E6E6"/>
            <w:noWrap/>
            <w:vAlign w:val="center"/>
            <w:hideMark/>
          </w:tcPr>
          <w:p w14:paraId="7150EE4D" w14:textId="77777777" w:rsidR="00193F0D" w:rsidRPr="00FE1DAB" w:rsidRDefault="00193F0D" w:rsidP="00425C02">
            <w:pPr>
              <w:pStyle w:val="Textodelatabla"/>
            </w:pPr>
            <w:r w:rsidRPr="00FE1DAB">
              <w:rPr>
                <w:lang w:bidi="es-ES"/>
              </w:rPr>
              <w:t xml:space="preserve"> </w:t>
            </w:r>
          </w:p>
        </w:tc>
        <w:tc>
          <w:tcPr>
            <w:tcW w:w="1072" w:type="dxa"/>
            <w:tcBorders>
              <w:top w:val="nil"/>
              <w:left w:val="nil"/>
              <w:bottom w:val="single" w:sz="4" w:space="0" w:color="404040"/>
              <w:right w:val="single" w:sz="4" w:space="0" w:color="auto"/>
            </w:tcBorders>
            <w:shd w:val="clear" w:color="000000" w:fill="E6E6E6"/>
            <w:noWrap/>
            <w:vAlign w:val="center"/>
            <w:hideMark/>
          </w:tcPr>
          <w:p w14:paraId="48D2F383" w14:textId="77777777" w:rsidR="00193F0D" w:rsidRPr="00FE1DAB" w:rsidRDefault="008D49B0" w:rsidP="00425C02">
            <w:pPr>
              <w:pStyle w:val="Textodelatabla"/>
            </w:pPr>
            <w:sdt>
              <w:sdtPr>
                <w:id w:val="1832869840"/>
                <w:placeholder>
                  <w:docPart w:val="E5BC38756E8B4347A95FC2944F963538"/>
                </w:placeholder>
                <w:temporary/>
                <w:showingPlcHdr/>
                <w15:appearance w15:val="hidden"/>
              </w:sdtPr>
              <w:sdtEndPr/>
              <w:sdtContent>
                <w:r w:rsidR="00003B75" w:rsidRPr="00FE1DAB">
                  <w:rPr>
                    <w:lang w:bidi="es-ES"/>
                  </w:rPr>
                  <w:t>0 €</w:t>
                </w:r>
              </w:sdtContent>
            </w:sdt>
          </w:p>
        </w:tc>
      </w:tr>
      <w:tr w:rsidR="00193F0D" w:rsidRPr="00FE1DAB" w14:paraId="0AB245FF" w14:textId="77777777" w:rsidTr="00585480">
        <w:trPr>
          <w:trHeight w:val="180"/>
        </w:trPr>
        <w:tc>
          <w:tcPr>
            <w:tcW w:w="11965" w:type="dxa"/>
            <w:gridSpan w:val="14"/>
            <w:tcBorders>
              <w:top w:val="single" w:sz="4" w:space="0" w:color="404040"/>
              <w:left w:val="single" w:sz="4" w:space="0" w:color="auto"/>
              <w:bottom w:val="single" w:sz="4" w:space="0" w:color="404040"/>
              <w:right w:val="single" w:sz="4" w:space="0" w:color="000000"/>
            </w:tcBorders>
            <w:shd w:val="clear" w:color="auto" w:fill="264D2B" w:themeFill="accent1"/>
            <w:vAlign w:val="center"/>
            <w:hideMark/>
          </w:tcPr>
          <w:p w14:paraId="00BDC16E" w14:textId="77777777" w:rsidR="00193F0D" w:rsidRPr="00FE1DAB" w:rsidRDefault="00193F0D" w:rsidP="00425C02">
            <w:pPr>
              <w:pStyle w:val="Textodelatabla"/>
            </w:pPr>
            <w:r w:rsidRPr="00FE1DAB">
              <w:rPr>
                <w:lang w:bidi="es-ES"/>
              </w:rPr>
              <w:t> </w:t>
            </w:r>
          </w:p>
        </w:tc>
      </w:tr>
      <w:tr w:rsidR="00003B75" w:rsidRPr="00FE1DAB" w14:paraId="71D6B259" w14:textId="77777777" w:rsidTr="00585480">
        <w:trPr>
          <w:trHeight w:val="402"/>
        </w:trPr>
        <w:tc>
          <w:tcPr>
            <w:tcW w:w="0" w:type="auto"/>
            <w:tcBorders>
              <w:top w:val="nil"/>
              <w:left w:val="single" w:sz="4" w:space="0" w:color="auto"/>
              <w:bottom w:val="single" w:sz="4" w:space="0" w:color="404040"/>
              <w:right w:val="single" w:sz="4" w:space="0" w:color="404040"/>
            </w:tcBorders>
            <w:shd w:val="clear" w:color="000000" w:fill="E6E6E6"/>
            <w:vAlign w:val="center"/>
            <w:hideMark/>
          </w:tcPr>
          <w:p w14:paraId="7434017B" w14:textId="77777777" w:rsidR="00193F0D" w:rsidRPr="00FE1DAB" w:rsidRDefault="008D49B0" w:rsidP="00D073F1">
            <w:pPr>
              <w:pStyle w:val="Ttulo3"/>
            </w:pPr>
            <w:sdt>
              <w:sdtPr>
                <w:id w:val="1959521979"/>
                <w:placeholder>
                  <w:docPart w:val="E655957B052D4682A0CC869BFE60F945"/>
                </w:placeholder>
                <w:temporary/>
                <w:showingPlcHdr/>
                <w15:appearance w15:val="hidden"/>
              </w:sdtPr>
              <w:sdtEndPr/>
              <w:sdtContent>
                <w:r w:rsidR="00003B75" w:rsidRPr="00FE1DAB">
                  <w:rPr>
                    <w:lang w:bidi="es-ES"/>
                  </w:rPr>
                  <w:t>INGRESOS NETOS</w:t>
                </w:r>
              </w:sdtContent>
            </w:sdt>
          </w:p>
        </w:tc>
        <w:tc>
          <w:tcPr>
            <w:tcW w:w="0" w:type="auto"/>
            <w:tcBorders>
              <w:top w:val="nil"/>
              <w:left w:val="nil"/>
              <w:bottom w:val="single" w:sz="4" w:space="0" w:color="404040"/>
              <w:right w:val="single" w:sz="4" w:space="0" w:color="404040"/>
            </w:tcBorders>
            <w:shd w:val="clear" w:color="000000" w:fill="E6E6E6"/>
            <w:vAlign w:val="center"/>
            <w:hideMark/>
          </w:tcPr>
          <w:p w14:paraId="0A29B9B8"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7DC6849B"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43DA3A6D"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260034DA"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70F84D15"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00B2202F"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4C8960CC"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4D535504"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10F156C5"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159A6EA7"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6093C127" w14:textId="77777777" w:rsidR="00193F0D" w:rsidRPr="00FE1DAB" w:rsidRDefault="00193F0D" w:rsidP="00D073F1">
            <w:pPr>
              <w:pStyle w:val="Ttulo3"/>
            </w:pPr>
            <w:r w:rsidRPr="00FE1DAB">
              <w:rPr>
                <w:lang w:bidi="es-ES"/>
              </w:rPr>
              <w:t> </w:t>
            </w:r>
          </w:p>
        </w:tc>
        <w:tc>
          <w:tcPr>
            <w:tcW w:w="0" w:type="auto"/>
            <w:tcBorders>
              <w:top w:val="nil"/>
              <w:left w:val="nil"/>
              <w:bottom w:val="single" w:sz="4" w:space="0" w:color="404040"/>
              <w:right w:val="single" w:sz="4" w:space="0" w:color="404040"/>
            </w:tcBorders>
            <w:shd w:val="clear" w:color="000000" w:fill="E6E6E6"/>
            <w:vAlign w:val="center"/>
            <w:hideMark/>
          </w:tcPr>
          <w:p w14:paraId="1F65CFC2" w14:textId="77777777" w:rsidR="00193F0D" w:rsidRPr="00FE1DAB" w:rsidRDefault="00193F0D" w:rsidP="00D073F1">
            <w:pPr>
              <w:pStyle w:val="Ttulo3"/>
            </w:pPr>
            <w:r w:rsidRPr="00FE1DAB">
              <w:rPr>
                <w:lang w:bidi="es-ES"/>
              </w:rPr>
              <w:t> </w:t>
            </w:r>
          </w:p>
        </w:tc>
        <w:tc>
          <w:tcPr>
            <w:tcW w:w="1072" w:type="dxa"/>
            <w:tcBorders>
              <w:top w:val="nil"/>
              <w:left w:val="nil"/>
              <w:bottom w:val="single" w:sz="4" w:space="0" w:color="404040"/>
              <w:right w:val="single" w:sz="4" w:space="0" w:color="auto"/>
            </w:tcBorders>
            <w:shd w:val="clear" w:color="000000" w:fill="E6E6E6"/>
            <w:vAlign w:val="center"/>
            <w:hideMark/>
          </w:tcPr>
          <w:p w14:paraId="1FE0101C" w14:textId="77777777" w:rsidR="00193F0D" w:rsidRPr="00FE1DAB" w:rsidRDefault="008D49B0" w:rsidP="00D073F1">
            <w:pPr>
              <w:pStyle w:val="Ttulo3"/>
            </w:pPr>
            <w:sdt>
              <w:sdtPr>
                <w:id w:val="-1650508049"/>
                <w:placeholder>
                  <w:docPart w:val="9B37DEC4E3EB4D53AAF64BE53B15ACD7"/>
                </w:placeholder>
                <w:temporary/>
                <w:showingPlcHdr/>
                <w15:appearance w15:val="hidden"/>
              </w:sdtPr>
              <w:sdtEndPr/>
              <w:sdtContent>
                <w:r w:rsidR="00003B75" w:rsidRPr="00FE1DAB">
                  <w:rPr>
                    <w:lang w:bidi="es-ES"/>
                  </w:rPr>
                  <w:t>0 €</w:t>
                </w:r>
              </w:sdtContent>
            </w:sdt>
          </w:p>
        </w:tc>
      </w:tr>
      <w:tr w:rsidR="00193F0D" w:rsidRPr="00FE1DAB" w14:paraId="0C44872D" w14:textId="77777777" w:rsidTr="00585480">
        <w:trPr>
          <w:trHeight w:val="180"/>
        </w:trPr>
        <w:tc>
          <w:tcPr>
            <w:tcW w:w="11965" w:type="dxa"/>
            <w:gridSpan w:val="14"/>
            <w:tcBorders>
              <w:top w:val="single" w:sz="4" w:space="0" w:color="404040"/>
              <w:left w:val="single" w:sz="4" w:space="0" w:color="auto"/>
              <w:bottom w:val="single" w:sz="4" w:space="0" w:color="auto"/>
              <w:right w:val="single" w:sz="4" w:space="0" w:color="000000"/>
            </w:tcBorders>
            <w:shd w:val="clear" w:color="auto" w:fill="264D2B" w:themeFill="accent1"/>
            <w:vAlign w:val="center"/>
            <w:hideMark/>
          </w:tcPr>
          <w:p w14:paraId="5484F8AA" w14:textId="77777777" w:rsidR="00193F0D" w:rsidRPr="00FE1DAB" w:rsidRDefault="00193F0D" w:rsidP="00425C02">
            <w:pPr>
              <w:pStyle w:val="Textodelatabla"/>
            </w:pPr>
            <w:r w:rsidRPr="00FE1DAB">
              <w:rPr>
                <w:lang w:bidi="es-ES"/>
              </w:rPr>
              <w:t> </w:t>
            </w:r>
          </w:p>
        </w:tc>
      </w:tr>
    </w:tbl>
    <w:p w14:paraId="3C026EAA" w14:textId="77777777" w:rsidR="00123565" w:rsidRPr="00FE1DAB" w:rsidRDefault="00123565" w:rsidP="000A7CCA"/>
    <w:p w14:paraId="445C34C4" w14:textId="77777777" w:rsidR="00123565" w:rsidRPr="00FE1DAB" w:rsidRDefault="00123565" w:rsidP="000A7CCA">
      <w:pPr>
        <w:sectPr w:rsidR="00123565" w:rsidRPr="00FE1DAB" w:rsidSect="009A2D2F">
          <w:headerReference w:type="default" r:id="rId20"/>
          <w:footerReference w:type="default" r:id="rId21"/>
          <w:pgSz w:w="16838" w:h="11906" w:orient="landscape" w:code="9"/>
          <w:pgMar w:top="1701" w:right="1134" w:bottom="1673" w:left="1134" w:header="432" w:footer="432" w:gutter="0"/>
          <w:cols w:space="720"/>
          <w:docGrid w:linePitch="360"/>
        </w:sectPr>
      </w:pPr>
    </w:p>
    <w:p w14:paraId="20612835" w14:textId="77777777" w:rsidR="00123565" w:rsidRPr="00FE1DAB" w:rsidRDefault="008D49B0" w:rsidP="00123565">
      <w:pPr>
        <w:pStyle w:val="Ttulo1"/>
      </w:pPr>
      <w:sdt>
        <w:sdtPr>
          <w:id w:val="714624727"/>
          <w:placeholder>
            <w:docPart w:val="B6683361121445009D45EA2C013D3FE3"/>
          </w:placeholder>
          <w:temporary/>
          <w:showingPlcHdr/>
          <w15:appearance w15:val="hidden"/>
          <w:text/>
        </w:sdtPr>
        <w:sdtEndPr/>
        <w:sdtContent>
          <w:r w:rsidR="0011677C" w:rsidRPr="00FE1DAB">
            <w:rPr>
              <w:lang w:bidi="es-ES"/>
            </w:rPr>
            <w:t>INSTRUCCIONES PARA EMPEZAR LAS PROYECCIONES DE GANANCIAS Y PÉRDIDAS</w:t>
          </w:r>
        </w:sdtContent>
      </w:sdt>
    </w:p>
    <w:sdt>
      <w:sdtPr>
        <w:id w:val="-1392414934"/>
        <w:placeholder>
          <w:docPart w:val="24EE0748298C469CBE60F85ABC0370CE"/>
        </w:placeholder>
        <w:temporary/>
        <w:showingPlcHdr/>
        <w15:appearance w15:val="hidden"/>
        <w:text/>
      </w:sdtPr>
      <w:sdtEndPr/>
      <w:sdtContent>
        <w:p w14:paraId="4A504D66" w14:textId="77777777" w:rsidR="0011677C" w:rsidRPr="00FE1DAB" w:rsidRDefault="0011677C" w:rsidP="00B86DBD">
          <w:pPr>
            <w:rPr>
              <w:b/>
              <w:bCs/>
              <w:color w:val="264D2B" w:themeColor="accent1"/>
            </w:rPr>
          </w:pPr>
          <w:r w:rsidRPr="00FE1DAB">
            <w:rPr>
              <w:lang w:bidi="es-ES"/>
            </w:rPr>
            <w:t>Completar las proyecciones de las pérdidas y ganancias de una nueva empresa es un buen ejercicio para comprender y comunicar cuándo la empresa entrará en el umbral de la rentabilidad y para ver el crecimiento de las ventas y las ganancias.  La parte superior del modelo de la izquierda, llamada Ingresos, es una buena forma de pronosticar las ventas mes a mes durante el primer año. En la parte inferior se aplicarán los gastos estimados para el mismo período de tiempo para obtener la rentabilidad del negocio.</w:t>
          </w:r>
        </w:p>
      </w:sdtContent>
    </w:sdt>
    <w:sdt>
      <w:sdtPr>
        <w:rPr>
          <w:rStyle w:val="Textoennegrita"/>
        </w:rPr>
        <w:id w:val="-145517288"/>
        <w:placeholder>
          <w:docPart w:val="BF9CB2C49AAB46D7AB63C795F6C68B5F"/>
        </w:placeholder>
        <w:temporary/>
        <w:showingPlcHdr/>
        <w15:appearance w15:val="hidden"/>
        <w:text/>
      </w:sdtPr>
      <w:sdtEndPr>
        <w:rPr>
          <w:rStyle w:val="Textoennegrita"/>
        </w:rPr>
      </w:sdtEndPr>
      <w:sdtContent>
        <w:p w14:paraId="05B61B39" w14:textId="77777777" w:rsidR="00B86DBD" w:rsidRPr="00FE1DAB" w:rsidRDefault="00B86DBD" w:rsidP="00B86DBD">
          <w:pPr>
            <w:rPr>
              <w:rStyle w:val="Textoennegrita"/>
            </w:rPr>
          </w:pPr>
          <w:r w:rsidRPr="00FE1DAB">
            <w:rPr>
              <w:rStyle w:val="Textoennegrita"/>
              <w:lang w:bidi="es-ES"/>
            </w:rPr>
            <w:t>Pasos para la preparación:</w:t>
          </w:r>
        </w:p>
      </w:sdtContent>
    </w:sdt>
    <w:p w14:paraId="363F1307" w14:textId="77777777" w:rsidR="006A4307" w:rsidRPr="00FE1DAB" w:rsidRDefault="008D49B0" w:rsidP="00B86DBD">
      <w:sdt>
        <w:sdtPr>
          <w:rPr>
            <w:rStyle w:val="Textoennegrita"/>
          </w:rPr>
          <w:id w:val="713538813"/>
          <w:placeholder>
            <w:docPart w:val="08FC1DC0FC0647B7B266D57B1AF58C66"/>
          </w:placeholder>
          <w:temporary/>
          <w:showingPlcHdr/>
          <w15:appearance w15:val="hidden"/>
        </w:sdtPr>
        <w:sdtEndPr>
          <w:rPr>
            <w:rStyle w:val="Textoennegrita"/>
          </w:rPr>
        </w:sdtEndPr>
        <w:sdtContent>
          <w:r w:rsidR="00B86DBD" w:rsidRPr="00FE1DAB">
            <w:rPr>
              <w:rStyle w:val="Textoennegrita"/>
              <w:lang w:bidi="es-ES"/>
            </w:rPr>
            <w:t>Paso 1:</w:t>
          </w:r>
        </w:sdtContent>
      </w:sdt>
      <w:r w:rsidR="006A4307" w:rsidRPr="00FE1DAB">
        <w:rPr>
          <w:rStyle w:val="Textoennegrita"/>
          <w:lang w:bidi="es-ES"/>
        </w:rPr>
        <w:t xml:space="preserve"> </w:t>
      </w:r>
      <w:sdt>
        <w:sdtPr>
          <w:id w:val="-1566871245"/>
          <w:placeholder>
            <w:docPart w:val="0C5BBBFAD68F4F3F9FAA0A781FC6E7AB"/>
          </w:placeholder>
          <w:temporary/>
          <w:showingPlcHdr/>
          <w15:appearance w15:val="hidden"/>
        </w:sdtPr>
        <w:sdtEndPr/>
        <w:sdtContent>
          <w:r w:rsidR="00B86DBD" w:rsidRPr="00FE1DAB">
            <w:rPr>
              <w:lang w:bidi="es-ES"/>
            </w:rPr>
            <w:t>Escriba el nombre de su empresa y la fecha en la que está preparando esta proyección.</w:t>
          </w:r>
        </w:sdtContent>
      </w:sdt>
    </w:p>
    <w:p w14:paraId="2CC9CBA9" w14:textId="77777777" w:rsidR="006A4307" w:rsidRPr="00FE1DAB" w:rsidRDefault="008D49B0" w:rsidP="00B86DBD">
      <w:sdt>
        <w:sdtPr>
          <w:rPr>
            <w:rStyle w:val="Textoennegrita"/>
          </w:rPr>
          <w:id w:val="215399801"/>
          <w:placeholder>
            <w:docPart w:val="C82E3F3D3C794167AE06D5E23D4C1D06"/>
          </w:placeholder>
          <w:temporary/>
          <w:showingPlcHdr/>
          <w15:appearance w15:val="hidden"/>
        </w:sdtPr>
        <w:sdtEndPr>
          <w:rPr>
            <w:rStyle w:val="Textoennegrita"/>
          </w:rPr>
        </w:sdtEndPr>
        <w:sdtContent>
          <w:r w:rsidR="00B86DBD" w:rsidRPr="00FE1DAB">
            <w:rPr>
              <w:rStyle w:val="Textoennegrita"/>
              <w:lang w:bidi="es-ES"/>
            </w:rPr>
            <w:t>Paso 2:</w:t>
          </w:r>
        </w:sdtContent>
      </w:sdt>
      <w:r w:rsidR="006A4307" w:rsidRPr="00FE1DAB">
        <w:rPr>
          <w:lang w:bidi="es-ES"/>
        </w:rPr>
        <w:t xml:space="preserve"> </w:t>
      </w:r>
      <w:sdt>
        <w:sdtPr>
          <w:id w:val="962001901"/>
          <w:placeholder>
            <w:docPart w:val="52D4300D02074E6A9CF0D01C0EF386E7"/>
          </w:placeholder>
          <w:temporary/>
          <w:showingPlcHdr/>
          <w15:appearance w15:val="hidden"/>
        </w:sdtPr>
        <w:sdtEndPr/>
        <w:sdtContent>
          <w:r w:rsidR="00B86DBD" w:rsidRPr="00FE1DAB">
            <w:rPr>
              <w:lang w:bidi="es-ES"/>
            </w:rPr>
            <w:t>Escriba para cada mes, comenzando en enero o dónde comience su estimación, cuáles son sus ventas previstas.  Esto puede usarse para productos o servicios o para varios productos.  Puede agregar líneas a este modelo para ofertas adicionales. A esto debe restarle cualquier devolución de producto o descuento a los que desee realizarle seguimiento (estos se deben mostrar como números negativos, por ejemplo, -10). Debajo de Ventas netas, debería especificar el coste de bienes vendidos.  Estos son los costes directos al vender un producto específico, por ejemplo los costes de los materiales, la mano de obra del ensamblaje o, si compra el producto y lo revende, sería el costo mayorista.</w:t>
          </w:r>
        </w:sdtContent>
      </w:sdt>
    </w:p>
    <w:p w14:paraId="5496DD3F" w14:textId="77777777" w:rsidR="006A4307" w:rsidRPr="00FE1DAB" w:rsidRDefault="008D49B0" w:rsidP="00B86DBD">
      <w:sdt>
        <w:sdtPr>
          <w:rPr>
            <w:rStyle w:val="Textoennegrita"/>
          </w:rPr>
          <w:id w:val="750324207"/>
          <w:placeholder>
            <w:docPart w:val="DC5D2440538B47E3A72A28D69611927C"/>
          </w:placeholder>
          <w:temporary/>
          <w:showingPlcHdr/>
          <w15:appearance w15:val="hidden"/>
        </w:sdtPr>
        <w:sdtEndPr>
          <w:rPr>
            <w:rStyle w:val="Textoennegrita"/>
          </w:rPr>
        </w:sdtEndPr>
        <w:sdtContent>
          <w:r w:rsidR="00B86DBD" w:rsidRPr="00FE1DAB">
            <w:rPr>
              <w:rStyle w:val="Textoennegrita"/>
              <w:lang w:bidi="es-ES"/>
            </w:rPr>
            <w:t>Paso 3:</w:t>
          </w:r>
        </w:sdtContent>
      </w:sdt>
      <w:r w:rsidR="006A4307" w:rsidRPr="00FE1DAB">
        <w:rPr>
          <w:rStyle w:val="Textoennegrita"/>
          <w:lang w:bidi="es-ES"/>
        </w:rPr>
        <w:t xml:space="preserve"> </w:t>
      </w:r>
      <w:sdt>
        <w:sdtPr>
          <w:id w:val="1784452798"/>
          <w:placeholder>
            <w:docPart w:val="B1546C0724CD4DE98C73D50BD7F5D77D"/>
          </w:placeholder>
          <w:temporary/>
          <w:showingPlcHdr/>
          <w15:appearance w15:val="hidden"/>
        </w:sdtPr>
        <w:sdtEndPr/>
        <w:sdtContent>
          <w:r w:rsidR="00B86DBD" w:rsidRPr="00FE1DAB">
            <w:rPr>
              <w:lang w:bidi="es-ES"/>
            </w:rPr>
            <w:t>Escriba para cada mes, el salario estimado, el marketing, las utilidades y otros artículos que quiera proyectar.</w:t>
          </w:r>
        </w:sdtContent>
      </w:sdt>
    </w:p>
    <w:p w14:paraId="3AB2A556" w14:textId="77777777" w:rsidR="006A4307" w:rsidRPr="00FE1DAB" w:rsidRDefault="008D49B0" w:rsidP="0011677C">
      <w:sdt>
        <w:sdtPr>
          <w:rPr>
            <w:rStyle w:val="Textoennegrita"/>
          </w:rPr>
          <w:id w:val="1266432568"/>
          <w:placeholder>
            <w:docPart w:val="78B97F3F105346A994032E1A9FF6E1F7"/>
          </w:placeholder>
          <w:temporary/>
          <w:showingPlcHdr/>
          <w15:appearance w15:val="hidden"/>
        </w:sdtPr>
        <w:sdtEndPr>
          <w:rPr>
            <w:rStyle w:val="Textoennegrita"/>
          </w:rPr>
        </w:sdtEndPr>
        <w:sdtContent>
          <w:r w:rsidR="00B86DBD" w:rsidRPr="00FE1DAB">
            <w:rPr>
              <w:rStyle w:val="Textoennegrita"/>
              <w:lang w:bidi="es-ES"/>
            </w:rPr>
            <w:t>Paso 4:</w:t>
          </w:r>
        </w:sdtContent>
      </w:sdt>
      <w:r w:rsidR="006A4307" w:rsidRPr="00FE1DAB">
        <w:rPr>
          <w:rStyle w:val="Textoennegrita"/>
          <w:lang w:bidi="es-ES"/>
        </w:rPr>
        <w:t xml:space="preserve"> </w:t>
      </w:r>
      <w:sdt>
        <w:sdtPr>
          <w:id w:val="-837159454"/>
          <w:placeholder>
            <w:docPart w:val="0241E9C064214D22808121BF132FF126"/>
          </w:placeholder>
          <w:temporary/>
          <w:showingPlcHdr/>
          <w15:appearance w15:val="hidden"/>
        </w:sdtPr>
        <w:sdtEndPr/>
        <w:sdtContent>
          <w:r w:rsidR="00B86DBD" w:rsidRPr="00FE1DAB">
            <w:rPr>
              <w:lang w:bidi="es-ES"/>
            </w:rPr>
            <w:t>Cuando haya escrito todos los costes, revise cada elemento y la cantidad total para ver dónde puede ajustarlos o moverlos hacia el futuro, para cuando tenga más ingresos disponibles. El objetivo es conseguir rentabilidad y flujo de efectivo positivo lo más rápido posible.</w:t>
          </w:r>
        </w:sdtContent>
      </w:sdt>
    </w:p>
    <w:sectPr w:rsidR="006A4307" w:rsidRPr="00FE1DAB" w:rsidSect="009A2D2F">
      <w:headerReference w:type="default" r:id="rId22"/>
      <w:footerReference w:type="default" r:id="rId23"/>
      <w:pgSz w:w="11906" w:h="16838" w:code="9"/>
      <w:pgMar w:top="1701" w:right="720" w:bottom="1673"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BE01" w14:textId="77777777" w:rsidR="008D49B0" w:rsidRDefault="008D49B0" w:rsidP="008F1194">
      <w:pPr>
        <w:spacing w:after="0" w:line="240" w:lineRule="auto"/>
      </w:pPr>
      <w:r>
        <w:separator/>
      </w:r>
    </w:p>
  </w:endnote>
  <w:endnote w:type="continuationSeparator" w:id="0">
    <w:p w14:paraId="318F8C60" w14:textId="77777777" w:rsidR="008D49B0" w:rsidRDefault="008D49B0"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077175"/>
      <w:docPartObj>
        <w:docPartGallery w:val="Page Numbers (Bottom of Page)"/>
        <w:docPartUnique/>
      </w:docPartObj>
    </w:sdtPr>
    <w:sdtEndPr>
      <w:rPr>
        <w:noProof/>
      </w:rPr>
    </w:sdtEndPr>
    <w:sdtContent>
      <w:p w14:paraId="34B1DAD5" w14:textId="77777777" w:rsidR="005235DF" w:rsidRDefault="005235DF" w:rsidP="009544F4">
        <w:pPr>
          <w:pStyle w:val="Piedepgina"/>
          <w:jc w:val="center"/>
        </w:pPr>
        <w:r>
          <w:rPr>
            <w:noProof/>
            <w:lang w:bidi="es-ES"/>
          </w:rPr>
          <mc:AlternateContent>
            <mc:Choice Requires="wps">
              <w:drawing>
                <wp:anchor distT="0" distB="0" distL="114300" distR="114300" simplePos="0" relativeHeight="251633661" behindDoc="1" locked="0" layoutInCell="1" allowOverlap="1" wp14:anchorId="6AE3598F" wp14:editId="2EEFAE9F">
                  <wp:simplePos x="0" y="0"/>
                  <wp:positionH relativeFrom="margin">
                    <wp:align>center</wp:align>
                  </wp:positionH>
                  <wp:positionV relativeFrom="page">
                    <wp:align>bottom</wp:align>
                  </wp:positionV>
                  <wp:extent cx="6858000" cy="859536"/>
                  <wp:effectExtent l="0" t="0" r="2540" b="0"/>
                  <wp:wrapNone/>
                  <wp:docPr id="36" name="Rectángul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58000" cy="859536"/>
                          </a:xfrm>
                          <a:prstGeom prst="rect">
                            <a:avLst/>
                          </a:prstGeom>
                          <a:solidFill>
                            <a:schemeClr val="accent1"/>
                          </a:solidFill>
                          <a:ln w="12700">
                            <a:miter lim="400000"/>
                          </a:ln>
                        </wps:spPr>
                        <wps:bodyPr lIns="38100" tIns="38100" rIns="38100" bIns="38100" anchor="ctr"/>
                      </wps:wsp>
                    </a:graphicData>
                  </a:graphic>
                  <wp14:sizeRelH relativeFrom="margin">
                    <wp14:pctWidth>100000</wp14:pctWidth>
                  </wp14:sizeRelH>
                  <wp14:sizeRelV relativeFrom="margin">
                    <wp14:pctHeight>0</wp14:pctHeight>
                  </wp14:sizeRelV>
                </wp:anchor>
              </w:drawing>
            </mc:Choice>
            <mc:Fallback>
              <w:pict>
                <v:rect w14:anchorId="13D7579D" id="Rectángulo" o:spid="_x0000_s1026" alt="&quot;&quot;" style="position:absolute;margin-left:0;margin-top:0;width:540pt;height:67.7pt;z-index:-251682819;visibility:visible;mso-wrap-style:square;mso-width-percent:1000;mso-height-percent:0;mso-wrap-distance-left:9pt;mso-wrap-distance-top:0;mso-wrap-distance-right:9pt;mso-wrap-distance-bottom:0;mso-position-horizontal:center;mso-position-horizontal-relative:margin;mso-position-vertical:bottom;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" fillcolor="#264d2b [3204]" stroked="f" strokeweight="1pt">
                  <v:stroke miterlimit="4"/>
                  <v:textbox inset="3pt,3pt,3pt,3pt"/>
                  <w10:wrap anchorx="margin" anchory="page"/>
                </v:rect>
              </w:pict>
            </mc:Fallback>
          </mc:AlternateContent>
        </w:r>
        <w:r>
          <w:rPr>
            <w:noProof/>
            <w:lang w:bidi="es-ES"/>
          </w:rPr>
          <mc:AlternateContent>
            <mc:Choice Requires="wps">
              <w:drawing>
                <wp:anchor distT="0" distB="0" distL="114300" distR="114300" simplePos="0" relativeHeight="251634685" behindDoc="1" locked="0" layoutInCell="1" allowOverlap="1" wp14:anchorId="3C0AE45A" wp14:editId="08E71B54">
                  <wp:simplePos x="0" y="0"/>
                  <wp:positionH relativeFrom="margin">
                    <wp:align>center</wp:align>
                  </wp:positionH>
                  <wp:positionV relativeFrom="page">
                    <wp:align>bottom</wp:align>
                  </wp:positionV>
                  <wp:extent cx="6858000" cy="914664"/>
                  <wp:effectExtent l="0" t="0" r="2540" b="0"/>
                  <wp:wrapNone/>
                  <wp:docPr id="37"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58000" cy="914664"/>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a:graphicData>
                  </a:graphic>
                  <wp14:sizeRelH relativeFrom="margin">
                    <wp14:pctWidth>100000</wp14:pctWidth>
                  </wp14:sizeRelH>
                </wp:anchor>
              </w:drawing>
            </mc:Choice>
            <mc:Fallback>
              <w:pict>
                <v:shape w14:anchorId="2F77732F" id="Forma" o:spid="_x0000_s1026" alt="&quot;&quot;" style="position:absolute;margin-left:0;margin-top:0;width:540pt;height:1in;z-index:-251681795;visibility:visible;mso-wrap-style:square;mso-width-percent:1000;mso-wrap-distance-left:9pt;mso-wrap-distance-top:0;mso-wrap-distance-right:9pt;mso-wrap-distance-bottom:0;mso-position-horizontal:center;mso-position-horizontal-relative:margin;mso-position-vertical:bottom;mso-position-vertical-relative:page;mso-width-percent:1000;mso-width-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" path="m18904,14889r-68,l18836,14380v,-60,-8,-120,-16,-120l18700,14260v-8,,-16,60,-16,120l18684,14889r-68,c18608,14889,18600,14949,18600,15009r,899c18600,15968,18608,16028,18616,16028r68,l18684,16537v,60,8,120,16,120l18820,16657v8,,16,-60,16,-120l18836,16028r68,c18912,16028,18920,15968,18920,15908r,-899c18916,14919,18912,14889,18904,14889xm18484,6022r-64,l18420,5542v,-60,-4,-90,-12,-90l18300,5452v-8,,-12,30,-12,90l18288,6022r-64,c18216,6022,18212,6052,18212,6111r,809c18212,6980,18216,7010,18224,7010r64,l18288,7490v,59,4,89,12,89l18408,7579v8,,12,-30,12,-89l18420,7010r64,c18492,7010,18496,6980,18496,6920r,-809c18500,6052,18492,6022,18484,6022xm18904,20761r-68,l18836,20252v,-60,-8,-120,-16,-120l18700,20132v-8,,-16,60,-16,120l18684,20761r-68,c18608,20761,18600,20821,18600,20881r,719l18916,21600r,-719c18916,20821,18912,20761,18904,20761xm18904,9017r-68,l18836,8508v,-60,-8,-120,-16,-120l18700,8388v-8,,-16,60,-16,120l18684,9017r-68,c18608,9017,18600,9077,18600,9137r,899c18600,10096,18608,10156,18616,10156r68,l18684,10665v,60,8,120,16,120l18820,10785v8,,16,-60,16,-120l18836,10156r68,c18912,10156,18920,10096,18920,10036r,-899c18916,9047,18912,9017,18904,9017xm18904,3116r-68,l18836,2606v,-60,-8,-119,-16,-119l18700,2487v-8,,-16,59,-16,119l18684,3116r-68,c18608,3116,18600,3176,18600,3236r,898c18600,4194,18608,4254,18616,4254r68,l18684,4763v,60,8,120,16,120l18820,4883v8,,16,-60,16,-120l18836,4254r68,c18912,4254,18920,4194,18920,4134r,-898c18916,3176,18912,3116,18904,3116xm18484,17825r-64,l18420,17346v,-60,-4,-90,-12,-90l18300,17256v-8,,-12,30,-12,90l18288,17825r-64,c18216,17825,18212,17855,18212,17915r,809c18212,18784,18216,18814,18224,18814r64,l18288,19293v,60,4,90,12,90l18408,19383v8,,12,-30,12,-90l18420,18814r64,c18492,18814,18496,18784,18496,18724r,-809c18500,17855,18492,17825,18484,17825xm18484,11893r-64,l18420,11414v,-60,-4,-90,-12,-90l18300,11324v-8,,-12,30,-12,90l18288,11893r-64,c18216,11893,18212,11923,18212,11983r,809c18212,12852,18216,12882,18224,12882r64,l18288,13361v,60,4,90,12,90l18408,13451v8,,12,-30,12,-90l18420,12882r64,c18492,12882,18496,12852,18496,12792r,-809c18500,11923,18492,11893,18484,11893xm18072,14979r-56,l18016,14560v,-60,-4,-90,-12,-90l17908,14470v-8,,-12,30,-12,90l17896,14979r-56,c17832,14979,17828,15009,17828,15069r,719c17828,15848,17832,15878,17840,15878r56,l17896,16297v,60,4,90,12,90l18004,16387v8,,12,-30,12,-90l18016,15878r56,c18080,15878,18084,15848,18084,15788r,-719c18080,15039,18076,14979,18072,14979xm18072,20881r-56,l18016,20462v,-60,-4,-90,-12,-90l17908,20372v-8,,-12,30,-12,90l17896,20881r-56,c17832,20881,17828,20911,17828,20971r,629l18084,21600r,-629c18080,20911,18076,20881,18072,20881xm18072,9107r-56,l18016,8688v,-60,-4,-90,-12,-90l17908,8598v-8,,-12,30,-12,90l17896,9107r-56,c17832,9107,17828,9137,17828,9197r,719c17828,9976,17832,10006,17840,10006r56,l17896,10426v,59,4,89,12,89l18004,10515v8,,12,-30,12,-89l18016,10006r56,c18080,10006,18084,9976,18084,9916r,-719c18080,9137,18076,9107,18072,9107xm19320,11774r-76,l19244,11204v,-59,-8,-119,-16,-119l19096,11085v-8,,-16,60,-16,119l19080,11774r-76,c18996,11774,18988,11834,18988,11893r,1019c18988,12972,18996,13032,19004,13032r76,l19080,13601v,60,8,120,16,120l19232,13721v8,,16,-60,16,-120l19248,13032r76,c19332,13032,19340,12972,19340,12912r,-1019c19336,11834,19328,11774,19320,11774xm18072,3236r-56,l18016,2816v,-60,-4,-90,-12,-90l17908,2726v-8,,-12,30,-12,90l17896,3236r-56,c17832,3236,17828,3265,17828,3325r,719c17828,4104,17832,4134,17840,4134r56,l17896,4554v,60,4,90,12,90l18004,4644v8,,12,-30,12,-90l18016,4134r56,c18080,4134,18084,4104,18084,4044r,-719c18080,3265,18076,3236,18072,3236xm19320,17705r-76,l19244,17136v,-60,-8,-120,-16,-120l19096,17016v-8,,-16,60,-16,120l19080,17705r-76,c18996,17705,18988,17765,18988,17825r,1019c18988,18904,18996,18964,19004,18964r76,l19080,19533v,60,8,120,16,120l19232,19653v8,,16,-60,16,-120l19248,18964r76,c19332,18964,19340,18904,19340,18844r,-1019c19336,17765,19328,17705,19320,17705xm19884,14110r164,c20060,14110,20068,14050,20068,13961r,-719l20164,13242v12,,20,-60,20,-150l20184,11864v,-90,-8,-150,-20,-150l20068,11714r,-719c20068,10905,20060,10845,20048,10845r-164,c19872,10845,19864,10905,19864,10995r,719l19768,11714v-12,,-20,60,-20,150l19748,12433r,l19748,13122v,90,8,150,20,150l19864,13272r,719c19864,14050,19872,14110,19884,14110xm20184,19054r,-1229c20184,17735,20176,17675,20164,17675r-96,l20068,16956v,-89,-8,-149,-20,-149l19884,16807v-12,,-20,60,-20,149l19864,17675r-96,c19756,17675,19748,17735,19748,17825r,569l19748,18394r,689c19748,19173,19756,19233,19768,19233r96,l19864,19952v,90,8,150,20,150l20048,20102v12,,20,-60,20,-150l20068,19233r96,c20172,19203,20184,19143,20184,19054xm19368,10126v,60,8,120,16,120l19468,10246r,629c19468,10935,19476,10995,19484,10995r148,c19640,10995,19648,10935,19648,10875r,-629l19732,10246v8,,16,-60,16,-120l19748,9017v,-59,-8,-119,-16,-119l19656,8898r,-629c19656,8209,19648,8149,19640,8149r-148,c19484,8149,19476,8209,19476,8269r,629l19392,8898v-8,,-16,60,-16,119l19376,10126r-8,xm19368,15998v,60,8,120,16,120l19468,16118r,629c19468,16807,19476,16867,19484,16867r148,c19640,16867,19648,16807,19648,16747r,-629l19732,16118v8,,16,-60,16,-120l19748,14889v,-60,-8,-120,-16,-120l19656,14769r,-629c19656,14080,19648,14021,19640,14021r-148,c19484,14021,19476,14080,19476,14140r,629l19392,14769v-8,,-16,60,-16,120l19376,15998r-8,xm,l,2127r19864,l19864,2277v,90,8,150,20,150l20048,2427v12,,20,-60,20,-150l20068,2127r188,l20256,2846r-104,c20140,2846,20132,2906,20132,2996r,629l20132,3625r,749c20132,4464,20140,4524,20152,4524r104,l20256,5303v,89,8,149,20,149l20460,5452v12,,20,-60,20,-149l20480,4524r104,c20596,4524,20604,4464,20604,4374r,-1378c20604,2906,20596,2846,20584,2846r-104,l20480,2127r164,l20644,2636v,90,12,180,24,180l20872,2816v,,4,,4,c20876,2816,20876,2846,20876,2846r,1708c20876,4673,20888,4763,20904,4763r132,l21036,5752v,120,12,210,28,210l21248,5962r,1438l21064,7400v-8,,-16,30,-20,90l21044,6022v,-90,-12,-180,-24,-180l20896,5842r,-869c20896,4883,20884,4793,20872,4793r-204,c20656,4793,20644,4883,20644,4973r,869l20528,5842v-12,,-24,90,-24,180l20504,7549v,90,12,180,24,180l20644,7729r,869c20644,8688,20656,8778,20668,8778r204,c20872,8778,20876,8778,20876,8778r,1677c20876,10575,20888,10665,20904,10665r132,l21036,11654v,120,12,209,28,209l21248,11863r,1438l21064,13301v-8,,-16,30,-20,90l21044,11923v,-89,-12,-179,-24,-179l20896,11744r,-959c20896,10695,20884,10605,20872,10605r-204,c20656,10605,20644,10695,20644,10785r,869l20528,11654v-12,,-24,90,-24,180l20504,13361v,90,12,180,24,180l20644,13541r,869c20644,14500,20656,14590,20668,14590r204,c20872,14590,20876,14590,20876,14590r,1677c20876,16387,20888,16477,20904,16477r132,l21036,17466v,120,12,209,28,209l21248,17675r,1438l21064,19113v-8,,-16,30,-20,90l21044,17675v,-89,-12,-179,-24,-179l20896,17496r,-869c20896,16537,20884,16447,20872,16447r-204,c20656,16447,20644,16537,20644,16627r,869l20528,17496v-12,,-24,90,-24,179l20504,19203v,90,12,180,24,180l20644,19383r,869c20644,20342,20656,20432,20668,20432r204,c20872,20432,20876,20432,20876,20432v,,,30,,30l20876,21570r596,l21472,20881r128,l21600,15938r-128,l21472,15039r128,l21600,10096r-128,l21472,9167r128,l21600,4224r-128,l21472,3236r128,l21600,2097r,l21600,,,xm21032,2636r-132,c20896,2636,20896,2636,20892,2636v,,,-30,,-30l20892,2097r136,l21028,2636r4,xm21032,8508r-132,c20896,8508,20896,8508,20896,8508r,-839l21012,7669v8,,16,-30,20,-90l21032,8508xm21032,14410r-132,c20896,14410,20896,14410,20896,14410r,-839l21012,13571v8,,16,-30,20,-90l21032,14410xm21032,20282r-132,c20896,20282,20896,20282,20892,20282v,,,-30,,-30l20892,19383r116,c21016,19383,21024,19353,21028,19293r,989l21032,20282xm21420,20282r-108,l21312,19623r108,l21420,20282xm21420,17286r-108,l21312,16507r108,l21420,17286xm21420,14410r-108,l21312,13781r108,l21420,14410xm21420,11444r-108,l21312,10605r108,l21420,11444xm21420,8508r-108,l21312,7879r108,l21420,8508xm21420,5572r-108,l21312,4733r108,l21420,5572xm21420,2636r-108,l21312,2127r108,l21420,2636xm19320,5902r-76,l19244,5333v,-60,-8,-120,-16,-120l19096,5213v-8,,-16,60,-16,120l19080,5902r-76,c18996,5902,18988,5962,18988,6022r,1018c18988,7100,18996,7160,19004,7160r76,l19080,7729v,60,8,120,16,120l19232,7849v8,,16,-60,16,-120l19248,7160r76,c19332,7160,19340,7100,19340,7040r,-1018c19336,5932,19328,5902,19320,5902xm20588,20462r-104,l20484,19683v,-90,-8,-150,-20,-150l20280,19533v-12,,-20,60,-20,150l20260,20462r-104,c20144,20462,20136,20521,20136,20611r,629l20136,21240r,330l20616,21570r,-959c20608,20551,20600,20462,20588,20462xm19640,2217r-148,c19484,2217,19476,2277,19476,2337r,629l19392,2966v-8,,-16,60,-16,120l19376,4194v,60,8,120,16,120l19476,4314r,629c19476,5003,19484,5063,19492,5063r148,c19648,5063,19656,5003,19656,4943r,-629l19740,4314v8,,16,-60,16,-120l19756,3086v,-60,-8,-120,-16,-120l19656,2966r,-629c19656,2277,19648,2217,19640,2217xm19740,20641r-84,l19656,20012v,-60,-8,-120,-16,-120l19492,19892v-8,,-16,60,-16,120l19476,20641r-84,c19384,20641,19376,20701,19376,20761r,839l19764,21600r,-839c19760,20701,19752,20641,19740,20641xm20048,5003r-164,c19872,5003,19864,5063,19864,5153r,719l19768,5872v-12,,-20,60,-20,150l19748,6591r,l19748,7280v,90,8,150,20,150l19864,7430r,719c19864,8239,19872,8298,19884,8298r164,c20060,8298,20068,8239,20068,8149r,-719l20164,7430v12,,20,-60,20,-150l20184,5992v,-90,-8,-150,-20,-150l20068,5842r,-719c20068,5063,20060,5003,20048,5003xm20460,7759r-184,c20264,7759,20256,7819,20256,7909r,779l20152,8688v-12,,-20,60,-20,150l20132,9467r,l20132,10216v,90,8,150,20,150l20256,10366r,779c20256,11234,20264,11294,20276,11294r184,c20472,11294,20480,11234,20480,11145r,-779l20584,10366v12,,20,-60,20,-150l20604,8838v,-90,-8,-150,-20,-150l20480,8688r,-779c20480,7849,20472,7759,20460,7759xm20276,17256r184,c20472,17256,20480,17196,20480,17106r,-779l20584,16327v12,,20,-60,20,-149l20604,14799v,-89,-8,-149,-20,-149l20480,14650r,-779c20480,13781,20472,13721,20460,13721r-184,c20264,13721,20256,13781,20256,13871r,779l20152,14650v-12,,-20,60,-20,149l20132,15429r,l20132,16178v,89,8,149,20,149l20256,16327r,779c20256,17166,20264,17256,20276,17256xe" fillcolor="#60b966 [3205]" stroked="f" strokeweight="1pt">
                  <v:stroke miterlimit="4" joinstyle="miter"/>
                  <v:path arrowok="t" o:extrusionok="f" o:connecttype="custom" o:connectlocs="3429000,457332;3429000,457332;3429000,457332;3429000,457332" o:connectangles="0,90,180,270"/>
                  <w10:wrap anchorx="margin" anchory="page"/>
                </v:shape>
              </w:pict>
            </mc:Fallback>
          </mc:AlternateContent>
        </w:r>
        <w:r>
          <w:rPr>
            <w:lang w:bidi="es-ES"/>
          </w:rPr>
          <w:fldChar w:fldCharType="begin"/>
        </w:r>
        <w:r>
          <w:rPr>
            <w:lang w:bidi="es-ES"/>
          </w:rPr>
          <w:instrText xml:space="preserve"> PAGE   \* MERGEFORMAT </w:instrText>
        </w:r>
        <w:r>
          <w:rPr>
            <w:lang w:bidi="es-ES"/>
          </w:rPr>
          <w:fldChar w:fldCharType="separate"/>
        </w:r>
        <w:r>
          <w:rPr>
            <w:noProof/>
            <w:lang w:bidi="es-ES"/>
          </w:rPr>
          <w:t>11</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B33F" w14:textId="77777777" w:rsidR="005235DF" w:rsidRDefault="005235DF">
    <w:pPr>
      <w:pStyle w:val="Piedepgina"/>
    </w:pPr>
    <w:r>
      <w:rPr>
        <w:noProof/>
        <w:lang w:bidi="es-ES"/>
      </w:rPr>
      <mc:AlternateContent>
        <mc:Choice Requires="wpg">
          <w:drawing>
            <wp:anchor distT="0" distB="0" distL="114300" distR="114300" simplePos="0" relativeHeight="251734016" behindDoc="1" locked="0" layoutInCell="1" allowOverlap="1" wp14:anchorId="79537F1C" wp14:editId="13405FB8">
              <wp:simplePos x="0" y="0"/>
              <wp:positionH relativeFrom="margin">
                <wp:align>center</wp:align>
              </wp:positionH>
              <wp:positionV relativeFrom="page">
                <wp:align>bottom</wp:align>
              </wp:positionV>
              <wp:extent cx="6858000" cy="923544"/>
              <wp:effectExtent l="0" t="0" r="0" b="0"/>
              <wp:wrapNone/>
              <wp:docPr id="199" name="Grupo 19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23544"/>
                        <a:chOff x="0" y="0"/>
                        <a:chExt cx="6858000" cy="924560"/>
                      </a:xfrm>
                    </wpg:grpSpPr>
                    <wps:wsp>
                      <wps:cNvPr id="200" name="Rectángulo"/>
                      <wps:cNvSpPr/>
                      <wps:spPr>
                        <a:xfrm>
                          <a:off x="0" y="60960"/>
                          <a:ext cx="6858000" cy="863600"/>
                        </a:xfrm>
                        <a:prstGeom prst="rect">
                          <a:avLst/>
                        </a:prstGeom>
                        <a:solidFill>
                          <a:schemeClr val="accent1"/>
                        </a:solidFill>
                        <a:ln w="12700">
                          <a:miter lim="400000"/>
                        </a:ln>
                      </wps:spPr>
                      <wps:bodyPr lIns="38100" tIns="38100" rIns="38100" bIns="38100" anchor="ctr"/>
                    </wps:wsp>
                    <wps:wsp>
                      <wps:cNvPr id="201" name="Forma">
                        <a:extLst>
                          <a:ext uri="{C183D7F6-B498-43B3-948B-1728B52AA6E4}">
                            <adec:decorative xmlns:adec="http://schemas.microsoft.com/office/drawing/2017/decorative" val="1"/>
                          </a:ext>
                        </a:extLst>
                      </wps:cNvPr>
                      <wps:cNvSpPr/>
                      <wps:spPr>
                        <a:xfrm>
                          <a:off x="0" y="0"/>
                          <a:ext cx="6858000" cy="915670"/>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30A040EC" id="Grupo 199" o:spid="_x0000_s1026" alt="&quot;&quot;" style="position:absolute;margin-left:0;margin-top:0;width:540pt;height:72.7pt;z-index:-251582464;mso-width-percent:1000;mso-position-horizontal:center;mso-position-horizontal-relative:margin;mso-position-vertical:bottom;mso-position-vertical-relative:page;mso-width-percent:1000;mso-width-relative:margin;mso-height-relative:margin" coordsize="68580,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">
              <v:rect id="Rectángulo" o:spid="_x0000_s1027" style="position:absolute;top:609;width:68580;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" fillcolor="#264d2b [3204]" stroked="f" strokeweight="1pt">
                <v:stroke miterlimit="4"/>
                <v:textbox inset="3pt,3pt,3pt,3pt"/>
              </v:rect>
              <v:shape id="Forma" o:spid="_x0000_s1028" alt="&quot;&quot;" style="position:absolute;width:68580;height:91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" path="m18904,14889r-68,l18836,14380v,-60,-8,-120,-16,-120l18700,14260v-8,,-16,60,-16,120l18684,14889r-68,c18608,14889,18600,14949,18600,15009r,899c18600,15968,18608,16028,18616,16028r68,l18684,16537v,60,8,120,16,120l18820,16657v8,,16,-60,16,-120l18836,16028r68,c18912,16028,18920,15968,18920,15908r,-899c18916,14919,18912,14889,18904,14889xm18484,6022r-64,l18420,5542v,-60,-4,-90,-12,-90l18300,5452v-8,,-12,30,-12,90l18288,6022r-64,c18216,6022,18212,6052,18212,6111r,809c18212,6980,18216,7010,18224,7010r64,l18288,7490v,59,4,89,12,89l18408,7579v8,,12,-30,12,-89l18420,7010r64,c18492,7010,18496,6980,18496,6920r,-809c18500,6052,18492,6022,18484,6022xm18904,20761r-68,l18836,20252v,-60,-8,-120,-16,-120l18700,20132v-8,,-16,60,-16,120l18684,20761r-68,c18608,20761,18600,20821,18600,20881r,719l18916,21600r,-719c18916,20821,18912,20761,18904,20761xm18904,9017r-68,l18836,8508v,-60,-8,-120,-16,-120l18700,8388v-8,,-16,60,-16,120l18684,9017r-68,c18608,9017,18600,9077,18600,9137r,899c18600,10096,18608,10156,18616,10156r68,l18684,10665v,60,8,120,16,120l18820,10785v8,,16,-60,16,-120l18836,10156r68,c18912,10156,18920,10096,18920,10036r,-899c18916,9047,18912,9017,18904,9017xm18904,3116r-68,l18836,2606v,-60,-8,-119,-16,-119l18700,2487v-8,,-16,59,-16,119l18684,3116r-68,c18608,3116,18600,3176,18600,3236r,898c18600,4194,18608,4254,18616,4254r68,l18684,4763v,60,8,120,16,120l18820,4883v8,,16,-60,16,-120l18836,4254r68,c18912,4254,18920,4194,18920,4134r,-898c18916,3176,18912,3116,18904,3116xm18484,17825r-64,l18420,17346v,-60,-4,-90,-12,-90l18300,17256v-8,,-12,30,-12,90l18288,17825r-64,c18216,17825,18212,17855,18212,17915r,809c18212,18784,18216,18814,18224,18814r64,l18288,19293v,60,4,90,12,90l18408,19383v8,,12,-30,12,-90l18420,18814r64,c18492,18814,18496,18784,18496,18724r,-809c18500,17855,18492,17825,18484,17825xm18484,11893r-64,l18420,11414v,-60,-4,-90,-12,-90l18300,11324v-8,,-12,30,-12,90l18288,11893r-64,c18216,11893,18212,11923,18212,11983r,809c18212,12852,18216,12882,18224,12882r64,l18288,13361v,60,4,90,12,90l18408,13451v8,,12,-30,12,-90l18420,12882r64,c18492,12882,18496,12852,18496,12792r,-809c18500,11923,18492,11893,18484,11893xm18072,14979r-56,l18016,14560v,-60,-4,-90,-12,-90l17908,14470v-8,,-12,30,-12,90l17896,14979r-56,c17832,14979,17828,15009,17828,15069r,719c17828,15848,17832,15878,17840,15878r56,l17896,16297v,60,4,90,12,90l18004,16387v8,,12,-30,12,-90l18016,15878r56,c18080,15878,18084,15848,18084,15788r,-719c18080,15039,18076,14979,18072,14979xm18072,20881r-56,l18016,20462v,-60,-4,-90,-12,-90l17908,20372v-8,,-12,30,-12,90l17896,20881r-56,c17832,20881,17828,20911,17828,20971r,629l18084,21600r,-629c18080,20911,18076,20881,18072,20881xm18072,9107r-56,l18016,8688v,-60,-4,-90,-12,-90l17908,8598v-8,,-12,30,-12,90l17896,9107r-56,c17832,9107,17828,9137,17828,9197r,719c17828,9976,17832,10006,17840,10006r56,l17896,10426v,59,4,89,12,89l18004,10515v8,,12,-30,12,-89l18016,10006r56,c18080,10006,18084,9976,18084,9916r,-719c18080,9137,18076,9107,18072,9107xm19320,11774r-76,l19244,11204v,-59,-8,-119,-16,-119l19096,11085v-8,,-16,60,-16,119l19080,11774r-76,c18996,11774,18988,11834,18988,11893r,1019c18988,12972,18996,13032,19004,13032r76,l19080,13601v,60,8,120,16,120l19232,13721v8,,16,-60,16,-120l19248,13032r76,c19332,13032,19340,12972,19340,12912r,-1019c19336,11834,19328,11774,19320,11774xm18072,3236r-56,l18016,2816v,-60,-4,-90,-12,-90l17908,2726v-8,,-12,30,-12,90l17896,3236r-56,c17832,3236,17828,3265,17828,3325r,719c17828,4104,17832,4134,17840,4134r56,l17896,4554v,60,4,90,12,90l18004,4644v8,,12,-30,12,-90l18016,4134r56,c18080,4134,18084,4104,18084,4044r,-719c18080,3265,18076,3236,18072,3236xm19320,17705r-76,l19244,17136v,-60,-8,-120,-16,-120l19096,17016v-8,,-16,60,-16,120l19080,17705r-76,c18996,17705,18988,17765,18988,17825r,1019c18988,18904,18996,18964,19004,18964r76,l19080,19533v,60,8,120,16,120l19232,19653v8,,16,-60,16,-120l19248,18964r76,c19332,18964,19340,18904,19340,18844r,-1019c19336,17765,19328,17705,19320,17705xm19884,14110r164,c20060,14110,20068,14050,20068,13961r,-719l20164,13242v12,,20,-60,20,-150l20184,11864v,-90,-8,-150,-20,-150l20068,11714r,-719c20068,10905,20060,10845,20048,10845r-164,c19872,10845,19864,10905,19864,10995r,719l19768,11714v-12,,-20,60,-20,150l19748,12433r,l19748,13122v,90,8,150,20,150l19864,13272r,719c19864,14050,19872,14110,19884,14110xm20184,19054r,-1229c20184,17735,20176,17675,20164,17675r-96,l20068,16956v,-89,-8,-149,-20,-149l19884,16807v-12,,-20,60,-20,149l19864,17675r-96,c19756,17675,19748,17735,19748,17825r,569l19748,18394r,689c19748,19173,19756,19233,19768,19233r96,l19864,19952v,90,8,150,20,150l20048,20102v12,,20,-60,20,-150l20068,19233r96,c20172,19203,20184,19143,20184,19054xm19368,10126v,60,8,120,16,120l19468,10246r,629c19468,10935,19476,10995,19484,10995r148,c19640,10995,19648,10935,19648,10875r,-629l19732,10246v8,,16,-60,16,-120l19748,9017v,-59,-8,-119,-16,-119l19656,8898r,-629c19656,8209,19648,8149,19640,8149r-148,c19484,8149,19476,8209,19476,8269r,629l19392,8898v-8,,-16,60,-16,119l19376,10126r-8,xm19368,15998v,60,8,120,16,120l19468,16118r,629c19468,16807,19476,16867,19484,16867r148,c19640,16867,19648,16807,19648,16747r,-629l19732,16118v8,,16,-60,16,-120l19748,14889v,-60,-8,-120,-16,-120l19656,14769r,-629c19656,14080,19648,14021,19640,14021r-148,c19484,14021,19476,14080,19476,14140r,629l19392,14769v-8,,-16,60,-16,120l19376,15998r-8,xm,l,2127r19864,l19864,2277v,90,8,150,20,150l20048,2427v12,,20,-60,20,-150l20068,2127r188,l20256,2846r-104,c20140,2846,20132,2906,20132,2996r,629l20132,3625r,749c20132,4464,20140,4524,20152,4524r104,l20256,5303v,89,8,149,20,149l20460,5452v12,,20,-60,20,-149l20480,4524r104,c20596,4524,20604,4464,20604,4374r,-1378c20604,2906,20596,2846,20584,2846r-104,l20480,2127r164,l20644,2636v,90,12,180,24,180l20872,2816v,,4,,4,c20876,2816,20876,2846,20876,2846r,1708c20876,4673,20888,4763,20904,4763r132,l21036,5752v,120,12,210,28,210l21248,5962r,1438l21064,7400v-8,,-16,30,-20,90l21044,6022v,-90,-12,-180,-24,-180l20896,5842r,-869c20896,4883,20884,4793,20872,4793r-204,c20656,4793,20644,4883,20644,4973r,869l20528,5842v-12,,-24,90,-24,180l20504,7549v,90,12,180,24,180l20644,7729r,869c20644,8688,20656,8778,20668,8778r204,c20872,8778,20876,8778,20876,8778r,1677c20876,10575,20888,10665,20904,10665r132,l21036,11654v,120,12,209,28,209l21248,11863r,1438l21064,13301v-8,,-16,30,-20,90l21044,11923v,-89,-12,-179,-24,-179l20896,11744r,-959c20896,10695,20884,10605,20872,10605r-204,c20656,10605,20644,10695,20644,10785r,869l20528,11654v-12,,-24,90,-24,180l20504,13361v,90,12,180,24,180l20644,13541r,869c20644,14500,20656,14590,20668,14590r204,c20872,14590,20876,14590,20876,14590r,1677c20876,16387,20888,16477,20904,16477r132,l21036,17466v,120,12,209,28,209l21248,17675r,1438l21064,19113v-8,,-16,30,-20,90l21044,17675v,-89,-12,-179,-24,-179l20896,17496r,-869c20896,16537,20884,16447,20872,16447r-204,c20656,16447,20644,16537,20644,16627r,869l20528,17496v-12,,-24,90,-24,179l20504,19203v,90,12,180,24,180l20644,19383r,869c20644,20342,20656,20432,20668,20432r204,c20872,20432,20876,20432,20876,20432v,,,30,,30l20876,21570r596,l21472,20881r128,l21600,15938r-128,l21472,15039r128,l21600,10096r-128,l21472,9167r128,l21600,4224r-128,l21472,3236r128,l21600,2097r,l21600,,,xm21032,2636r-132,c20896,2636,20896,2636,20892,2636v,,,-30,,-30l20892,2097r136,l21028,2636r4,xm21032,8508r-132,c20896,8508,20896,8508,20896,8508r,-839l21012,7669v8,,16,-30,20,-90l21032,8508xm21032,14410r-132,c20896,14410,20896,14410,20896,14410r,-839l21012,13571v8,,16,-30,20,-90l21032,14410xm21032,20282r-132,c20896,20282,20896,20282,20892,20282v,,,-30,,-30l20892,19383r116,c21016,19383,21024,19353,21028,19293r,989l21032,20282xm21420,20282r-108,l21312,19623r108,l21420,20282xm21420,17286r-108,l21312,16507r108,l21420,17286xm21420,14410r-108,l21312,13781r108,l21420,14410xm21420,11444r-108,l21312,10605r108,l21420,11444xm21420,8508r-108,l21312,7879r108,l21420,8508xm21420,5572r-108,l21312,4733r108,l21420,5572xm21420,2636r-108,l21312,2127r108,l21420,2636xm19320,5902r-76,l19244,5333v,-60,-8,-120,-16,-120l19096,5213v-8,,-16,60,-16,120l19080,5902r-76,c18996,5902,18988,5962,18988,6022r,1018c18988,7100,18996,7160,19004,7160r76,l19080,7729v,60,8,120,16,120l19232,7849v8,,16,-60,16,-120l19248,7160r76,c19332,7160,19340,7100,19340,7040r,-1018c19336,5932,19328,5902,19320,5902xm20588,20462r-104,l20484,19683v,-90,-8,-150,-20,-150l20280,19533v-12,,-20,60,-20,150l20260,20462r-104,c20144,20462,20136,20521,20136,20611r,629l20136,21240r,330l20616,21570r,-959c20608,20551,20600,20462,20588,20462xm19640,2217r-148,c19484,2217,19476,2277,19476,2337r,629l19392,2966v-8,,-16,60,-16,120l19376,4194v,60,8,120,16,120l19476,4314r,629c19476,5003,19484,5063,19492,5063r148,c19648,5063,19656,5003,19656,4943r,-629l19740,4314v8,,16,-60,16,-120l19756,3086v,-60,-8,-120,-16,-120l19656,2966r,-629c19656,2277,19648,2217,19640,2217xm19740,20641r-84,l19656,20012v,-60,-8,-120,-16,-120l19492,19892v-8,,-16,60,-16,120l19476,20641r-84,c19384,20641,19376,20701,19376,20761r,839l19764,21600r,-839c19760,20701,19752,20641,19740,20641xm20048,5003r-164,c19872,5003,19864,5063,19864,5153r,719l19768,5872v-12,,-20,60,-20,150l19748,6591r,l19748,7280v,90,8,150,20,150l19864,7430r,719c19864,8239,19872,8298,19884,8298r164,c20060,8298,20068,8239,20068,8149r,-719l20164,7430v12,,20,-60,20,-150l20184,5992v,-90,-8,-150,-20,-150l20068,5842r,-719c20068,5063,20060,5003,20048,5003xm20460,7759r-184,c20264,7759,20256,7819,20256,7909r,779l20152,8688v-12,,-20,60,-20,150l20132,9467r,l20132,10216v,90,8,150,20,150l20256,10366r,779c20256,11234,20264,11294,20276,11294r184,c20472,11294,20480,11234,20480,11145r,-779l20584,10366v12,,20,-60,20,-150l20604,8838v,-90,-8,-150,-20,-150l20480,8688r,-779c20480,7849,20472,7759,20460,7759xm20276,17256r184,c20472,17256,20480,17196,20480,17106r,-779l20584,16327v12,,20,-60,20,-149l20604,14799v,-89,-8,-149,-20,-149l20480,14650r,-779c20480,13781,20472,13721,20460,13721r-184,c20264,13721,20256,13781,20256,13871r,779l20152,14650v-12,,-20,60,-20,149l20132,15429r,l20132,16178v,89,8,149,20,149l20256,16327r,779c20256,17166,20264,17256,20276,17256xe" fillcolor="#60b966 [3205]" stroked="f" strokeweight="1pt">
                <v:stroke miterlimit="4" joinstyle="miter"/>
                <v:path arrowok="t" o:extrusionok="f" o:connecttype="custom" o:connectlocs="3429000,457835;3429000,457835;3429000,457835;3429000,457835" o:connectangles="0,90,180,270"/>
              </v:shape>
              <w10:wrap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543192"/>
      <w:docPartObj>
        <w:docPartGallery w:val="Page Numbers (Bottom of Page)"/>
        <w:docPartUnique/>
      </w:docPartObj>
    </w:sdtPr>
    <w:sdtEndPr>
      <w:rPr>
        <w:noProof/>
      </w:rPr>
    </w:sdtEndPr>
    <w:sdtContent>
      <w:p w14:paraId="49B9E8EC" w14:textId="77777777" w:rsidR="005235DF" w:rsidRDefault="005235DF" w:rsidP="009544F4">
        <w:pPr>
          <w:pStyle w:val="Piedepgina"/>
          <w:jc w:val="center"/>
        </w:pPr>
        <w:r>
          <w:rPr>
            <w:noProof/>
            <w:lang w:bidi="es-ES"/>
          </w:rPr>
          <mc:AlternateContent>
            <mc:Choice Requires="wpg">
              <w:drawing>
                <wp:anchor distT="0" distB="0" distL="114300" distR="114300" simplePos="0" relativeHeight="251680768" behindDoc="1" locked="0" layoutInCell="1" allowOverlap="1" wp14:anchorId="63A14735" wp14:editId="3D35A0BC">
                  <wp:simplePos x="0" y="0"/>
                  <wp:positionH relativeFrom="margin">
                    <wp:align>center</wp:align>
                  </wp:positionH>
                  <wp:positionV relativeFrom="page">
                    <wp:align>bottom</wp:align>
                  </wp:positionV>
                  <wp:extent cx="9244584" cy="914400"/>
                  <wp:effectExtent l="0" t="0" r="0" b="0"/>
                  <wp:wrapNone/>
                  <wp:docPr id="9" name="Grupo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244584" cy="914400"/>
                            <a:chOff x="0" y="0"/>
                            <a:chExt cx="9245600" cy="914400"/>
                          </a:xfrm>
                        </wpg:grpSpPr>
                        <wps:wsp>
                          <wps:cNvPr id="39" name="Rectángulo">
                            <a:extLst>
                              <a:ext uri="{C183D7F6-B498-43B3-948B-1728B52AA6E4}">
                                <adec:decorative xmlns:adec="http://schemas.microsoft.com/office/drawing/2017/decorative" val="1"/>
                              </a:ext>
                            </a:extLst>
                          </wps:cNvPr>
                          <wps:cNvSpPr/>
                          <wps:spPr>
                            <a:xfrm>
                              <a:off x="0" y="50105"/>
                              <a:ext cx="9245600" cy="859155"/>
                            </a:xfrm>
                            <a:prstGeom prst="rect">
                              <a:avLst/>
                            </a:prstGeom>
                            <a:solidFill>
                              <a:schemeClr val="accent1"/>
                            </a:solidFill>
                            <a:ln w="12700">
                              <a:miter lim="400000"/>
                            </a:ln>
                          </wps:spPr>
                          <wps:bodyPr lIns="38100" tIns="38100" rIns="38100" bIns="38100" anchor="ctr"/>
                        </wps:wsp>
                        <wps:wsp>
                          <wps:cNvPr id="38" name="Forma">
                            <a:extLst>
                              <a:ext uri="{C183D7F6-B498-43B3-948B-1728B52AA6E4}">
                                <adec:decorative xmlns:adec="http://schemas.microsoft.com/office/drawing/2017/decorative" val="1"/>
                              </a:ext>
                            </a:extLst>
                          </wps:cNvPr>
                          <wps:cNvSpPr/>
                          <wps:spPr>
                            <a:xfrm>
                              <a:off x="0" y="0"/>
                              <a:ext cx="9245600" cy="914400"/>
                            </a:xfrm>
                            <a:custGeom>
                              <a:avLst/>
                              <a:gdLst>
                                <a:gd name="connsiteX0" fmla="*/ 24293 w 26989"/>
                                <a:gd name="connsiteY0" fmla="*/ 14889 h 21600"/>
                                <a:gd name="connsiteX1" fmla="*/ 24225 w 26989"/>
                                <a:gd name="connsiteY1" fmla="*/ 14889 h 21600"/>
                                <a:gd name="connsiteX2" fmla="*/ 24225 w 26989"/>
                                <a:gd name="connsiteY2" fmla="*/ 14380 h 21600"/>
                                <a:gd name="connsiteX3" fmla="*/ 24209 w 26989"/>
                                <a:gd name="connsiteY3" fmla="*/ 14260 h 21600"/>
                                <a:gd name="connsiteX4" fmla="*/ 24089 w 26989"/>
                                <a:gd name="connsiteY4" fmla="*/ 14260 h 21600"/>
                                <a:gd name="connsiteX5" fmla="*/ 24073 w 26989"/>
                                <a:gd name="connsiteY5" fmla="*/ 14380 h 21600"/>
                                <a:gd name="connsiteX6" fmla="*/ 24073 w 26989"/>
                                <a:gd name="connsiteY6" fmla="*/ 14889 h 21600"/>
                                <a:gd name="connsiteX7" fmla="*/ 24005 w 26989"/>
                                <a:gd name="connsiteY7" fmla="*/ 14889 h 21600"/>
                                <a:gd name="connsiteX8" fmla="*/ 23989 w 26989"/>
                                <a:gd name="connsiteY8" fmla="*/ 15009 h 21600"/>
                                <a:gd name="connsiteX9" fmla="*/ 23989 w 26989"/>
                                <a:gd name="connsiteY9" fmla="*/ 15908 h 21600"/>
                                <a:gd name="connsiteX10" fmla="*/ 24005 w 26989"/>
                                <a:gd name="connsiteY10" fmla="*/ 16028 h 21600"/>
                                <a:gd name="connsiteX11" fmla="*/ 24073 w 26989"/>
                                <a:gd name="connsiteY11" fmla="*/ 16028 h 21600"/>
                                <a:gd name="connsiteX12" fmla="*/ 24073 w 26989"/>
                                <a:gd name="connsiteY12" fmla="*/ 16537 h 21600"/>
                                <a:gd name="connsiteX13" fmla="*/ 24089 w 26989"/>
                                <a:gd name="connsiteY13" fmla="*/ 16657 h 21600"/>
                                <a:gd name="connsiteX14" fmla="*/ 24209 w 26989"/>
                                <a:gd name="connsiteY14" fmla="*/ 16657 h 21600"/>
                                <a:gd name="connsiteX15" fmla="*/ 24225 w 26989"/>
                                <a:gd name="connsiteY15" fmla="*/ 16537 h 21600"/>
                                <a:gd name="connsiteX16" fmla="*/ 24225 w 26989"/>
                                <a:gd name="connsiteY16" fmla="*/ 16028 h 21600"/>
                                <a:gd name="connsiteX17" fmla="*/ 24293 w 26989"/>
                                <a:gd name="connsiteY17" fmla="*/ 16028 h 21600"/>
                                <a:gd name="connsiteX18" fmla="*/ 24309 w 26989"/>
                                <a:gd name="connsiteY18" fmla="*/ 15908 h 21600"/>
                                <a:gd name="connsiteX19" fmla="*/ 24309 w 26989"/>
                                <a:gd name="connsiteY19" fmla="*/ 15009 h 21600"/>
                                <a:gd name="connsiteX20" fmla="*/ 24293 w 26989"/>
                                <a:gd name="connsiteY20" fmla="*/ 14889 h 21600"/>
                                <a:gd name="connsiteX21" fmla="*/ 23873 w 26989"/>
                                <a:gd name="connsiteY21" fmla="*/ 6022 h 21600"/>
                                <a:gd name="connsiteX22" fmla="*/ 23809 w 26989"/>
                                <a:gd name="connsiteY22" fmla="*/ 6022 h 21600"/>
                                <a:gd name="connsiteX23" fmla="*/ 23809 w 26989"/>
                                <a:gd name="connsiteY23" fmla="*/ 5542 h 21600"/>
                                <a:gd name="connsiteX24" fmla="*/ 23797 w 26989"/>
                                <a:gd name="connsiteY24" fmla="*/ 5452 h 21600"/>
                                <a:gd name="connsiteX25" fmla="*/ 23689 w 26989"/>
                                <a:gd name="connsiteY25" fmla="*/ 5452 h 21600"/>
                                <a:gd name="connsiteX26" fmla="*/ 23677 w 26989"/>
                                <a:gd name="connsiteY26" fmla="*/ 5542 h 21600"/>
                                <a:gd name="connsiteX27" fmla="*/ 23677 w 26989"/>
                                <a:gd name="connsiteY27" fmla="*/ 6022 h 21600"/>
                                <a:gd name="connsiteX28" fmla="*/ 23613 w 26989"/>
                                <a:gd name="connsiteY28" fmla="*/ 6022 h 21600"/>
                                <a:gd name="connsiteX29" fmla="*/ 23601 w 26989"/>
                                <a:gd name="connsiteY29" fmla="*/ 6111 h 21600"/>
                                <a:gd name="connsiteX30" fmla="*/ 23601 w 26989"/>
                                <a:gd name="connsiteY30" fmla="*/ 6920 h 21600"/>
                                <a:gd name="connsiteX31" fmla="*/ 23613 w 26989"/>
                                <a:gd name="connsiteY31" fmla="*/ 7010 h 21600"/>
                                <a:gd name="connsiteX32" fmla="*/ 23677 w 26989"/>
                                <a:gd name="connsiteY32" fmla="*/ 7010 h 21600"/>
                                <a:gd name="connsiteX33" fmla="*/ 23677 w 26989"/>
                                <a:gd name="connsiteY33" fmla="*/ 7490 h 21600"/>
                                <a:gd name="connsiteX34" fmla="*/ 23689 w 26989"/>
                                <a:gd name="connsiteY34" fmla="*/ 7579 h 21600"/>
                                <a:gd name="connsiteX35" fmla="*/ 23797 w 26989"/>
                                <a:gd name="connsiteY35" fmla="*/ 7579 h 21600"/>
                                <a:gd name="connsiteX36" fmla="*/ 23809 w 26989"/>
                                <a:gd name="connsiteY36" fmla="*/ 7490 h 21600"/>
                                <a:gd name="connsiteX37" fmla="*/ 23809 w 26989"/>
                                <a:gd name="connsiteY37" fmla="*/ 7010 h 21600"/>
                                <a:gd name="connsiteX38" fmla="*/ 23873 w 26989"/>
                                <a:gd name="connsiteY38" fmla="*/ 7010 h 21600"/>
                                <a:gd name="connsiteX39" fmla="*/ 23885 w 26989"/>
                                <a:gd name="connsiteY39" fmla="*/ 6920 h 21600"/>
                                <a:gd name="connsiteX40" fmla="*/ 23885 w 26989"/>
                                <a:gd name="connsiteY40" fmla="*/ 6111 h 21600"/>
                                <a:gd name="connsiteX41" fmla="*/ 23873 w 26989"/>
                                <a:gd name="connsiteY41" fmla="*/ 6022 h 21600"/>
                                <a:gd name="connsiteX42" fmla="*/ 24293 w 26989"/>
                                <a:gd name="connsiteY42" fmla="*/ 20761 h 21600"/>
                                <a:gd name="connsiteX43" fmla="*/ 24225 w 26989"/>
                                <a:gd name="connsiteY43" fmla="*/ 20761 h 21600"/>
                                <a:gd name="connsiteX44" fmla="*/ 24225 w 26989"/>
                                <a:gd name="connsiteY44" fmla="*/ 20252 h 21600"/>
                                <a:gd name="connsiteX45" fmla="*/ 24209 w 26989"/>
                                <a:gd name="connsiteY45" fmla="*/ 20132 h 21600"/>
                                <a:gd name="connsiteX46" fmla="*/ 24089 w 26989"/>
                                <a:gd name="connsiteY46" fmla="*/ 20132 h 21600"/>
                                <a:gd name="connsiteX47" fmla="*/ 24073 w 26989"/>
                                <a:gd name="connsiteY47" fmla="*/ 20252 h 21600"/>
                                <a:gd name="connsiteX48" fmla="*/ 24073 w 26989"/>
                                <a:gd name="connsiteY48" fmla="*/ 20761 h 21600"/>
                                <a:gd name="connsiteX49" fmla="*/ 24005 w 26989"/>
                                <a:gd name="connsiteY49" fmla="*/ 20761 h 21600"/>
                                <a:gd name="connsiteX50" fmla="*/ 23989 w 26989"/>
                                <a:gd name="connsiteY50" fmla="*/ 20881 h 21600"/>
                                <a:gd name="connsiteX51" fmla="*/ 23989 w 26989"/>
                                <a:gd name="connsiteY51" fmla="*/ 21600 h 21600"/>
                                <a:gd name="connsiteX52" fmla="*/ 24305 w 26989"/>
                                <a:gd name="connsiteY52" fmla="*/ 21600 h 21600"/>
                                <a:gd name="connsiteX53" fmla="*/ 24305 w 26989"/>
                                <a:gd name="connsiteY53" fmla="*/ 20881 h 21600"/>
                                <a:gd name="connsiteX54" fmla="*/ 24293 w 26989"/>
                                <a:gd name="connsiteY54" fmla="*/ 20761 h 21600"/>
                                <a:gd name="connsiteX55" fmla="*/ 24293 w 26989"/>
                                <a:gd name="connsiteY55" fmla="*/ 9017 h 21600"/>
                                <a:gd name="connsiteX56" fmla="*/ 24225 w 26989"/>
                                <a:gd name="connsiteY56" fmla="*/ 9017 h 21600"/>
                                <a:gd name="connsiteX57" fmla="*/ 24225 w 26989"/>
                                <a:gd name="connsiteY57" fmla="*/ 8508 h 21600"/>
                                <a:gd name="connsiteX58" fmla="*/ 24209 w 26989"/>
                                <a:gd name="connsiteY58" fmla="*/ 8388 h 21600"/>
                                <a:gd name="connsiteX59" fmla="*/ 24089 w 26989"/>
                                <a:gd name="connsiteY59" fmla="*/ 8388 h 21600"/>
                                <a:gd name="connsiteX60" fmla="*/ 24073 w 26989"/>
                                <a:gd name="connsiteY60" fmla="*/ 8508 h 21600"/>
                                <a:gd name="connsiteX61" fmla="*/ 24073 w 26989"/>
                                <a:gd name="connsiteY61" fmla="*/ 9017 h 21600"/>
                                <a:gd name="connsiteX62" fmla="*/ 24005 w 26989"/>
                                <a:gd name="connsiteY62" fmla="*/ 9017 h 21600"/>
                                <a:gd name="connsiteX63" fmla="*/ 23989 w 26989"/>
                                <a:gd name="connsiteY63" fmla="*/ 9137 h 21600"/>
                                <a:gd name="connsiteX64" fmla="*/ 23989 w 26989"/>
                                <a:gd name="connsiteY64" fmla="*/ 10036 h 21600"/>
                                <a:gd name="connsiteX65" fmla="*/ 24005 w 26989"/>
                                <a:gd name="connsiteY65" fmla="*/ 10156 h 21600"/>
                                <a:gd name="connsiteX66" fmla="*/ 24073 w 26989"/>
                                <a:gd name="connsiteY66" fmla="*/ 10156 h 21600"/>
                                <a:gd name="connsiteX67" fmla="*/ 24073 w 26989"/>
                                <a:gd name="connsiteY67" fmla="*/ 10665 h 21600"/>
                                <a:gd name="connsiteX68" fmla="*/ 24089 w 26989"/>
                                <a:gd name="connsiteY68" fmla="*/ 10785 h 21600"/>
                                <a:gd name="connsiteX69" fmla="*/ 24209 w 26989"/>
                                <a:gd name="connsiteY69" fmla="*/ 10785 h 21600"/>
                                <a:gd name="connsiteX70" fmla="*/ 24225 w 26989"/>
                                <a:gd name="connsiteY70" fmla="*/ 10665 h 21600"/>
                                <a:gd name="connsiteX71" fmla="*/ 24225 w 26989"/>
                                <a:gd name="connsiteY71" fmla="*/ 10156 h 21600"/>
                                <a:gd name="connsiteX72" fmla="*/ 24293 w 26989"/>
                                <a:gd name="connsiteY72" fmla="*/ 10156 h 21600"/>
                                <a:gd name="connsiteX73" fmla="*/ 24309 w 26989"/>
                                <a:gd name="connsiteY73" fmla="*/ 10036 h 21600"/>
                                <a:gd name="connsiteX74" fmla="*/ 24309 w 26989"/>
                                <a:gd name="connsiteY74" fmla="*/ 9137 h 21600"/>
                                <a:gd name="connsiteX75" fmla="*/ 24293 w 26989"/>
                                <a:gd name="connsiteY75" fmla="*/ 9017 h 21600"/>
                                <a:gd name="connsiteX76" fmla="*/ 24293 w 26989"/>
                                <a:gd name="connsiteY76" fmla="*/ 3116 h 21600"/>
                                <a:gd name="connsiteX77" fmla="*/ 24225 w 26989"/>
                                <a:gd name="connsiteY77" fmla="*/ 3116 h 21600"/>
                                <a:gd name="connsiteX78" fmla="*/ 24225 w 26989"/>
                                <a:gd name="connsiteY78" fmla="*/ 2606 h 21600"/>
                                <a:gd name="connsiteX79" fmla="*/ 24209 w 26989"/>
                                <a:gd name="connsiteY79" fmla="*/ 2487 h 21600"/>
                                <a:gd name="connsiteX80" fmla="*/ 24089 w 26989"/>
                                <a:gd name="connsiteY80" fmla="*/ 2487 h 21600"/>
                                <a:gd name="connsiteX81" fmla="*/ 24073 w 26989"/>
                                <a:gd name="connsiteY81" fmla="*/ 2606 h 21600"/>
                                <a:gd name="connsiteX82" fmla="*/ 24073 w 26989"/>
                                <a:gd name="connsiteY82" fmla="*/ 3116 h 21600"/>
                                <a:gd name="connsiteX83" fmla="*/ 24005 w 26989"/>
                                <a:gd name="connsiteY83" fmla="*/ 3116 h 21600"/>
                                <a:gd name="connsiteX84" fmla="*/ 23989 w 26989"/>
                                <a:gd name="connsiteY84" fmla="*/ 3236 h 21600"/>
                                <a:gd name="connsiteX85" fmla="*/ 23989 w 26989"/>
                                <a:gd name="connsiteY85" fmla="*/ 4134 h 21600"/>
                                <a:gd name="connsiteX86" fmla="*/ 24005 w 26989"/>
                                <a:gd name="connsiteY86" fmla="*/ 4254 h 21600"/>
                                <a:gd name="connsiteX87" fmla="*/ 24073 w 26989"/>
                                <a:gd name="connsiteY87" fmla="*/ 4254 h 21600"/>
                                <a:gd name="connsiteX88" fmla="*/ 24073 w 26989"/>
                                <a:gd name="connsiteY88" fmla="*/ 4763 h 21600"/>
                                <a:gd name="connsiteX89" fmla="*/ 24089 w 26989"/>
                                <a:gd name="connsiteY89" fmla="*/ 4883 h 21600"/>
                                <a:gd name="connsiteX90" fmla="*/ 24209 w 26989"/>
                                <a:gd name="connsiteY90" fmla="*/ 4883 h 21600"/>
                                <a:gd name="connsiteX91" fmla="*/ 24225 w 26989"/>
                                <a:gd name="connsiteY91" fmla="*/ 4763 h 21600"/>
                                <a:gd name="connsiteX92" fmla="*/ 24225 w 26989"/>
                                <a:gd name="connsiteY92" fmla="*/ 4254 h 21600"/>
                                <a:gd name="connsiteX93" fmla="*/ 24293 w 26989"/>
                                <a:gd name="connsiteY93" fmla="*/ 4254 h 21600"/>
                                <a:gd name="connsiteX94" fmla="*/ 24309 w 26989"/>
                                <a:gd name="connsiteY94" fmla="*/ 4134 h 21600"/>
                                <a:gd name="connsiteX95" fmla="*/ 24309 w 26989"/>
                                <a:gd name="connsiteY95" fmla="*/ 3236 h 21600"/>
                                <a:gd name="connsiteX96" fmla="*/ 24293 w 26989"/>
                                <a:gd name="connsiteY96" fmla="*/ 3116 h 21600"/>
                                <a:gd name="connsiteX97" fmla="*/ 23873 w 26989"/>
                                <a:gd name="connsiteY97" fmla="*/ 17825 h 21600"/>
                                <a:gd name="connsiteX98" fmla="*/ 23809 w 26989"/>
                                <a:gd name="connsiteY98" fmla="*/ 17825 h 21600"/>
                                <a:gd name="connsiteX99" fmla="*/ 23809 w 26989"/>
                                <a:gd name="connsiteY99" fmla="*/ 17346 h 21600"/>
                                <a:gd name="connsiteX100" fmla="*/ 23797 w 26989"/>
                                <a:gd name="connsiteY100" fmla="*/ 17256 h 21600"/>
                                <a:gd name="connsiteX101" fmla="*/ 23689 w 26989"/>
                                <a:gd name="connsiteY101" fmla="*/ 17256 h 21600"/>
                                <a:gd name="connsiteX102" fmla="*/ 23677 w 26989"/>
                                <a:gd name="connsiteY102" fmla="*/ 17346 h 21600"/>
                                <a:gd name="connsiteX103" fmla="*/ 23677 w 26989"/>
                                <a:gd name="connsiteY103" fmla="*/ 17825 h 21600"/>
                                <a:gd name="connsiteX104" fmla="*/ 23613 w 26989"/>
                                <a:gd name="connsiteY104" fmla="*/ 17825 h 21600"/>
                                <a:gd name="connsiteX105" fmla="*/ 23601 w 26989"/>
                                <a:gd name="connsiteY105" fmla="*/ 17915 h 21600"/>
                                <a:gd name="connsiteX106" fmla="*/ 23601 w 26989"/>
                                <a:gd name="connsiteY106" fmla="*/ 18724 h 21600"/>
                                <a:gd name="connsiteX107" fmla="*/ 23613 w 26989"/>
                                <a:gd name="connsiteY107" fmla="*/ 18814 h 21600"/>
                                <a:gd name="connsiteX108" fmla="*/ 23677 w 26989"/>
                                <a:gd name="connsiteY108" fmla="*/ 18814 h 21600"/>
                                <a:gd name="connsiteX109" fmla="*/ 23677 w 26989"/>
                                <a:gd name="connsiteY109" fmla="*/ 19293 h 21600"/>
                                <a:gd name="connsiteX110" fmla="*/ 23689 w 26989"/>
                                <a:gd name="connsiteY110" fmla="*/ 19383 h 21600"/>
                                <a:gd name="connsiteX111" fmla="*/ 23797 w 26989"/>
                                <a:gd name="connsiteY111" fmla="*/ 19383 h 21600"/>
                                <a:gd name="connsiteX112" fmla="*/ 23809 w 26989"/>
                                <a:gd name="connsiteY112" fmla="*/ 19293 h 21600"/>
                                <a:gd name="connsiteX113" fmla="*/ 23809 w 26989"/>
                                <a:gd name="connsiteY113" fmla="*/ 18814 h 21600"/>
                                <a:gd name="connsiteX114" fmla="*/ 23873 w 26989"/>
                                <a:gd name="connsiteY114" fmla="*/ 18814 h 21600"/>
                                <a:gd name="connsiteX115" fmla="*/ 23885 w 26989"/>
                                <a:gd name="connsiteY115" fmla="*/ 18724 h 21600"/>
                                <a:gd name="connsiteX116" fmla="*/ 23885 w 26989"/>
                                <a:gd name="connsiteY116" fmla="*/ 17915 h 21600"/>
                                <a:gd name="connsiteX117" fmla="*/ 23873 w 26989"/>
                                <a:gd name="connsiteY117" fmla="*/ 17825 h 21600"/>
                                <a:gd name="connsiteX118" fmla="*/ 23873 w 26989"/>
                                <a:gd name="connsiteY118" fmla="*/ 11893 h 21600"/>
                                <a:gd name="connsiteX119" fmla="*/ 23809 w 26989"/>
                                <a:gd name="connsiteY119" fmla="*/ 11893 h 21600"/>
                                <a:gd name="connsiteX120" fmla="*/ 23809 w 26989"/>
                                <a:gd name="connsiteY120" fmla="*/ 11414 h 21600"/>
                                <a:gd name="connsiteX121" fmla="*/ 23797 w 26989"/>
                                <a:gd name="connsiteY121" fmla="*/ 11324 h 21600"/>
                                <a:gd name="connsiteX122" fmla="*/ 23689 w 26989"/>
                                <a:gd name="connsiteY122" fmla="*/ 11324 h 21600"/>
                                <a:gd name="connsiteX123" fmla="*/ 23677 w 26989"/>
                                <a:gd name="connsiteY123" fmla="*/ 11414 h 21600"/>
                                <a:gd name="connsiteX124" fmla="*/ 23677 w 26989"/>
                                <a:gd name="connsiteY124" fmla="*/ 11893 h 21600"/>
                                <a:gd name="connsiteX125" fmla="*/ 23613 w 26989"/>
                                <a:gd name="connsiteY125" fmla="*/ 11893 h 21600"/>
                                <a:gd name="connsiteX126" fmla="*/ 23601 w 26989"/>
                                <a:gd name="connsiteY126" fmla="*/ 11983 h 21600"/>
                                <a:gd name="connsiteX127" fmla="*/ 23601 w 26989"/>
                                <a:gd name="connsiteY127" fmla="*/ 12792 h 21600"/>
                                <a:gd name="connsiteX128" fmla="*/ 23613 w 26989"/>
                                <a:gd name="connsiteY128" fmla="*/ 12882 h 21600"/>
                                <a:gd name="connsiteX129" fmla="*/ 23677 w 26989"/>
                                <a:gd name="connsiteY129" fmla="*/ 12882 h 21600"/>
                                <a:gd name="connsiteX130" fmla="*/ 23677 w 26989"/>
                                <a:gd name="connsiteY130" fmla="*/ 13361 h 21600"/>
                                <a:gd name="connsiteX131" fmla="*/ 23689 w 26989"/>
                                <a:gd name="connsiteY131" fmla="*/ 13451 h 21600"/>
                                <a:gd name="connsiteX132" fmla="*/ 23797 w 26989"/>
                                <a:gd name="connsiteY132" fmla="*/ 13451 h 21600"/>
                                <a:gd name="connsiteX133" fmla="*/ 23809 w 26989"/>
                                <a:gd name="connsiteY133" fmla="*/ 13361 h 21600"/>
                                <a:gd name="connsiteX134" fmla="*/ 23809 w 26989"/>
                                <a:gd name="connsiteY134" fmla="*/ 12882 h 21600"/>
                                <a:gd name="connsiteX135" fmla="*/ 23873 w 26989"/>
                                <a:gd name="connsiteY135" fmla="*/ 12882 h 21600"/>
                                <a:gd name="connsiteX136" fmla="*/ 23885 w 26989"/>
                                <a:gd name="connsiteY136" fmla="*/ 12792 h 21600"/>
                                <a:gd name="connsiteX137" fmla="*/ 23885 w 26989"/>
                                <a:gd name="connsiteY137" fmla="*/ 11983 h 21600"/>
                                <a:gd name="connsiteX138" fmla="*/ 23873 w 26989"/>
                                <a:gd name="connsiteY138" fmla="*/ 11893 h 21600"/>
                                <a:gd name="connsiteX139" fmla="*/ 23461 w 26989"/>
                                <a:gd name="connsiteY139" fmla="*/ 14979 h 21600"/>
                                <a:gd name="connsiteX140" fmla="*/ 23405 w 26989"/>
                                <a:gd name="connsiteY140" fmla="*/ 14979 h 21600"/>
                                <a:gd name="connsiteX141" fmla="*/ 23405 w 26989"/>
                                <a:gd name="connsiteY141" fmla="*/ 14560 h 21600"/>
                                <a:gd name="connsiteX142" fmla="*/ 23393 w 26989"/>
                                <a:gd name="connsiteY142" fmla="*/ 14470 h 21600"/>
                                <a:gd name="connsiteX143" fmla="*/ 23297 w 26989"/>
                                <a:gd name="connsiteY143" fmla="*/ 14470 h 21600"/>
                                <a:gd name="connsiteX144" fmla="*/ 23285 w 26989"/>
                                <a:gd name="connsiteY144" fmla="*/ 14560 h 21600"/>
                                <a:gd name="connsiteX145" fmla="*/ 23285 w 26989"/>
                                <a:gd name="connsiteY145" fmla="*/ 14979 h 21600"/>
                                <a:gd name="connsiteX146" fmla="*/ 23229 w 26989"/>
                                <a:gd name="connsiteY146" fmla="*/ 14979 h 21600"/>
                                <a:gd name="connsiteX147" fmla="*/ 23217 w 26989"/>
                                <a:gd name="connsiteY147" fmla="*/ 15069 h 21600"/>
                                <a:gd name="connsiteX148" fmla="*/ 23217 w 26989"/>
                                <a:gd name="connsiteY148" fmla="*/ 15788 h 21600"/>
                                <a:gd name="connsiteX149" fmla="*/ 23229 w 26989"/>
                                <a:gd name="connsiteY149" fmla="*/ 15878 h 21600"/>
                                <a:gd name="connsiteX150" fmla="*/ 23285 w 26989"/>
                                <a:gd name="connsiteY150" fmla="*/ 15878 h 21600"/>
                                <a:gd name="connsiteX151" fmla="*/ 23285 w 26989"/>
                                <a:gd name="connsiteY151" fmla="*/ 16297 h 21600"/>
                                <a:gd name="connsiteX152" fmla="*/ 23297 w 26989"/>
                                <a:gd name="connsiteY152" fmla="*/ 16387 h 21600"/>
                                <a:gd name="connsiteX153" fmla="*/ 23393 w 26989"/>
                                <a:gd name="connsiteY153" fmla="*/ 16387 h 21600"/>
                                <a:gd name="connsiteX154" fmla="*/ 23405 w 26989"/>
                                <a:gd name="connsiteY154" fmla="*/ 16297 h 21600"/>
                                <a:gd name="connsiteX155" fmla="*/ 23405 w 26989"/>
                                <a:gd name="connsiteY155" fmla="*/ 15878 h 21600"/>
                                <a:gd name="connsiteX156" fmla="*/ 23461 w 26989"/>
                                <a:gd name="connsiteY156" fmla="*/ 15878 h 21600"/>
                                <a:gd name="connsiteX157" fmla="*/ 23473 w 26989"/>
                                <a:gd name="connsiteY157" fmla="*/ 15788 h 21600"/>
                                <a:gd name="connsiteX158" fmla="*/ 23473 w 26989"/>
                                <a:gd name="connsiteY158" fmla="*/ 15069 h 21600"/>
                                <a:gd name="connsiteX159" fmla="*/ 23461 w 26989"/>
                                <a:gd name="connsiteY159" fmla="*/ 14979 h 21600"/>
                                <a:gd name="connsiteX160" fmla="*/ 23461 w 26989"/>
                                <a:gd name="connsiteY160" fmla="*/ 20881 h 21600"/>
                                <a:gd name="connsiteX161" fmla="*/ 23405 w 26989"/>
                                <a:gd name="connsiteY161" fmla="*/ 20881 h 21600"/>
                                <a:gd name="connsiteX162" fmla="*/ 23405 w 26989"/>
                                <a:gd name="connsiteY162" fmla="*/ 20462 h 21600"/>
                                <a:gd name="connsiteX163" fmla="*/ 23393 w 26989"/>
                                <a:gd name="connsiteY163" fmla="*/ 20372 h 21600"/>
                                <a:gd name="connsiteX164" fmla="*/ 23297 w 26989"/>
                                <a:gd name="connsiteY164" fmla="*/ 20372 h 21600"/>
                                <a:gd name="connsiteX165" fmla="*/ 23285 w 26989"/>
                                <a:gd name="connsiteY165" fmla="*/ 20462 h 21600"/>
                                <a:gd name="connsiteX166" fmla="*/ 23285 w 26989"/>
                                <a:gd name="connsiteY166" fmla="*/ 20881 h 21600"/>
                                <a:gd name="connsiteX167" fmla="*/ 23229 w 26989"/>
                                <a:gd name="connsiteY167" fmla="*/ 20881 h 21600"/>
                                <a:gd name="connsiteX168" fmla="*/ 23217 w 26989"/>
                                <a:gd name="connsiteY168" fmla="*/ 20971 h 21600"/>
                                <a:gd name="connsiteX169" fmla="*/ 23217 w 26989"/>
                                <a:gd name="connsiteY169" fmla="*/ 21600 h 21600"/>
                                <a:gd name="connsiteX170" fmla="*/ 23473 w 26989"/>
                                <a:gd name="connsiteY170" fmla="*/ 21600 h 21600"/>
                                <a:gd name="connsiteX171" fmla="*/ 23473 w 26989"/>
                                <a:gd name="connsiteY171" fmla="*/ 20971 h 21600"/>
                                <a:gd name="connsiteX172" fmla="*/ 23461 w 26989"/>
                                <a:gd name="connsiteY172" fmla="*/ 20881 h 21600"/>
                                <a:gd name="connsiteX173" fmla="*/ 23461 w 26989"/>
                                <a:gd name="connsiteY173" fmla="*/ 9107 h 21600"/>
                                <a:gd name="connsiteX174" fmla="*/ 23405 w 26989"/>
                                <a:gd name="connsiteY174" fmla="*/ 9107 h 21600"/>
                                <a:gd name="connsiteX175" fmla="*/ 23405 w 26989"/>
                                <a:gd name="connsiteY175" fmla="*/ 8688 h 21600"/>
                                <a:gd name="connsiteX176" fmla="*/ 23393 w 26989"/>
                                <a:gd name="connsiteY176" fmla="*/ 8598 h 21600"/>
                                <a:gd name="connsiteX177" fmla="*/ 23297 w 26989"/>
                                <a:gd name="connsiteY177" fmla="*/ 8598 h 21600"/>
                                <a:gd name="connsiteX178" fmla="*/ 23285 w 26989"/>
                                <a:gd name="connsiteY178" fmla="*/ 8688 h 21600"/>
                                <a:gd name="connsiteX179" fmla="*/ 23285 w 26989"/>
                                <a:gd name="connsiteY179" fmla="*/ 9107 h 21600"/>
                                <a:gd name="connsiteX180" fmla="*/ 23229 w 26989"/>
                                <a:gd name="connsiteY180" fmla="*/ 9107 h 21600"/>
                                <a:gd name="connsiteX181" fmla="*/ 23217 w 26989"/>
                                <a:gd name="connsiteY181" fmla="*/ 9197 h 21600"/>
                                <a:gd name="connsiteX182" fmla="*/ 23217 w 26989"/>
                                <a:gd name="connsiteY182" fmla="*/ 9916 h 21600"/>
                                <a:gd name="connsiteX183" fmla="*/ 23229 w 26989"/>
                                <a:gd name="connsiteY183" fmla="*/ 10006 h 21600"/>
                                <a:gd name="connsiteX184" fmla="*/ 23285 w 26989"/>
                                <a:gd name="connsiteY184" fmla="*/ 10006 h 21600"/>
                                <a:gd name="connsiteX185" fmla="*/ 23285 w 26989"/>
                                <a:gd name="connsiteY185" fmla="*/ 10426 h 21600"/>
                                <a:gd name="connsiteX186" fmla="*/ 23297 w 26989"/>
                                <a:gd name="connsiteY186" fmla="*/ 10515 h 21600"/>
                                <a:gd name="connsiteX187" fmla="*/ 23393 w 26989"/>
                                <a:gd name="connsiteY187" fmla="*/ 10515 h 21600"/>
                                <a:gd name="connsiteX188" fmla="*/ 23405 w 26989"/>
                                <a:gd name="connsiteY188" fmla="*/ 10426 h 21600"/>
                                <a:gd name="connsiteX189" fmla="*/ 23405 w 26989"/>
                                <a:gd name="connsiteY189" fmla="*/ 10006 h 21600"/>
                                <a:gd name="connsiteX190" fmla="*/ 23461 w 26989"/>
                                <a:gd name="connsiteY190" fmla="*/ 10006 h 21600"/>
                                <a:gd name="connsiteX191" fmla="*/ 23473 w 26989"/>
                                <a:gd name="connsiteY191" fmla="*/ 9916 h 21600"/>
                                <a:gd name="connsiteX192" fmla="*/ 23473 w 26989"/>
                                <a:gd name="connsiteY192" fmla="*/ 9197 h 21600"/>
                                <a:gd name="connsiteX193" fmla="*/ 23461 w 26989"/>
                                <a:gd name="connsiteY193" fmla="*/ 9107 h 21600"/>
                                <a:gd name="connsiteX194" fmla="*/ 24709 w 26989"/>
                                <a:gd name="connsiteY194" fmla="*/ 11774 h 21600"/>
                                <a:gd name="connsiteX195" fmla="*/ 24633 w 26989"/>
                                <a:gd name="connsiteY195" fmla="*/ 11774 h 21600"/>
                                <a:gd name="connsiteX196" fmla="*/ 24633 w 26989"/>
                                <a:gd name="connsiteY196" fmla="*/ 11204 h 21600"/>
                                <a:gd name="connsiteX197" fmla="*/ 24617 w 26989"/>
                                <a:gd name="connsiteY197" fmla="*/ 11085 h 21600"/>
                                <a:gd name="connsiteX198" fmla="*/ 24485 w 26989"/>
                                <a:gd name="connsiteY198" fmla="*/ 11085 h 21600"/>
                                <a:gd name="connsiteX199" fmla="*/ 24469 w 26989"/>
                                <a:gd name="connsiteY199" fmla="*/ 11204 h 21600"/>
                                <a:gd name="connsiteX200" fmla="*/ 24469 w 26989"/>
                                <a:gd name="connsiteY200" fmla="*/ 11774 h 21600"/>
                                <a:gd name="connsiteX201" fmla="*/ 24393 w 26989"/>
                                <a:gd name="connsiteY201" fmla="*/ 11774 h 21600"/>
                                <a:gd name="connsiteX202" fmla="*/ 24377 w 26989"/>
                                <a:gd name="connsiteY202" fmla="*/ 11893 h 21600"/>
                                <a:gd name="connsiteX203" fmla="*/ 24377 w 26989"/>
                                <a:gd name="connsiteY203" fmla="*/ 12912 h 21600"/>
                                <a:gd name="connsiteX204" fmla="*/ 24393 w 26989"/>
                                <a:gd name="connsiteY204" fmla="*/ 13032 h 21600"/>
                                <a:gd name="connsiteX205" fmla="*/ 24469 w 26989"/>
                                <a:gd name="connsiteY205" fmla="*/ 13032 h 21600"/>
                                <a:gd name="connsiteX206" fmla="*/ 24469 w 26989"/>
                                <a:gd name="connsiteY206" fmla="*/ 13601 h 21600"/>
                                <a:gd name="connsiteX207" fmla="*/ 24485 w 26989"/>
                                <a:gd name="connsiteY207" fmla="*/ 13721 h 21600"/>
                                <a:gd name="connsiteX208" fmla="*/ 24621 w 26989"/>
                                <a:gd name="connsiteY208" fmla="*/ 13721 h 21600"/>
                                <a:gd name="connsiteX209" fmla="*/ 24637 w 26989"/>
                                <a:gd name="connsiteY209" fmla="*/ 13601 h 21600"/>
                                <a:gd name="connsiteX210" fmla="*/ 24637 w 26989"/>
                                <a:gd name="connsiteY210" fmla="*/ 13032 h 21600"/>
                                <a:gd name="connsiteX211" fmla="*/ 24713 w 26989"/>
                                <a:gd name="connsiteY211" fmla="*/ 13032 h 21600"/>
                                <a:gd name="connsiteX212" fmla="*/ 24729 w 26989"/>
                                <a:gd name="connsiteY212" fmla="*/ 12912 h 21600"/>
                                <a:gd name="connsiteX213" fmla="*/ 24729 w 26989"/>
                                <a:gd name="connsiteY213" fmla="*/ 11893 h 21600"/>
                                <a:gd name="connsiteX214" fmla="*/ 24709 w 26989"/>
                                <a:gd name="connsiteY214" fmla="*/ 11774 h 21600"/>
                                <a:gd name="connsiteX215" fmla="*/ 23461 w 26989"/>
                                <a:gd name="connsiteY215" fmla="*/ 3236 h 21600"/>
                                <a:gd name="connsiteX216" fmla="*/ 23405 w 26989"/>
                                <a:gd name="connsiteY216" fmla="*/ 3236 h 21600"/>
                                <a:gd name="connsiteX217" fmla="*/ 23405 w 26989"/>
                                <a:gd name="connsiteY217" fmla="*/ 2816 h 21600"/>
                                <a:gd name="connsiteX218" fmla="*/ 23393 w 26989"/>
                                <a:gd name="connsiteY218" fmla="*/ 2726 h 21600"/>
                                <a:gd name="connsiteX219" fmla="*/ 23297 w 26989"/>
                                <a:gd name="connsiteY219" fmla="*/ 2726 h 21600"/>
                                <a:gd name="connsiteX220" fmla="*/ 23285 w 26989"/>
                                <a:gd name="connsiteY220" fmla="*/ 2816 h 21600"/>
                                <a:gd name="connsiteX221" fmla="*/ 23285 w 26989"/>
                                <a:gd name="connsiteY221" fmla="*/ 3236 h 21600"/>
                                <a:gd name="connsiteX222" fmla="*/ 23229 w 26989"/>
                                <a:gd name="connsiteY222" fmla="*/ 3236 h 21600"/>
                                <a:gd name="connsiteX223" fmla="*/ 23217 w 26989"/>
                                <a:gd name="connsiteY223" fmla="*/ 3325 h 21600"/>
                                <a:gd name="connsiteX224" fmla="*/ 23217 w 26989"/>
                                <a:gd name="connsiteY224" fmla="*/ 4044 h 21600"/>
                                <a:gd name="connsiteX225" fmla="*/ 23229 w 26989"/>
                                <a:gd name="connsiteY225" fmla="*/ 4134 h 21600"/>
                                <a:gd name="connsiteX226" fmla="*/ 23285 w 26989"/>
                                <a:gd name="connsiteY226" fmla="*/ 4134 h 21600"/>
                                <a:gd name="connsiteX227" fmla="*/ 23285 w 26989"/>
                                <a:gd name="connsiteY227" fmla="*/ 4554 h 21600"/>
                                <a:gd name="connsiteX228" fmla="*/ 23297 w 26989"/>
                                <a:gd name="connsiteY228" fmla="*/ 4644 h 21600"/>
                                <a:gd name="connsiteX229" fmla="*/ 23393 w 26989"/>
                                <a:gd name="connsiteY229" fmla="*/ 4644 h 21600"/>
                                <a:gd name="connsiteX230" fmla="*/ 23405 w 26989"/>
                                <a:gd name="connsiteY230" fmla="*/ 4554 h 21600"/>
                                <a:gd name="connsiteX231" fmla="*/ 23405 w 26989"/>
                                <a:gd name="connsiteY231" fmla="*/ 4134 h 21600"/>
                                <a:gd name="connsiteX232" fmla="*/ 23461 w 26989"/>
                                <a:gd name="connsiteY232" fmla="*/ 4134 h 21600"/>
                                <a:gd name="connsiteX233" fmla="*/ 23473 w 26989"/>
                                <a:gd name="connsiteY233" fmla="*/ 4044 h 21600"/>
                                <a:gd name="connsiteX234" fmla="*/ 23473 w 26989"/>
                                <a:gd name="connsiteY234" fmla="*/ 3325 h 21600"/>
                                <a:gd name="connsiteX235" fmla="*/ 23461 w 26989"/>
                                <a:gd name="connsiteY235" fmla="*/ 3236 h 21600"/>
                                <a:gd name="connsiteX236" fmla="*/ 24709 w 26989"/>
                                <a:gd name="connsiteY236" fmla="*/ 17705 h 21600"/>
                                <a:gd name="connsiteX237" fmla="*/ 24633 w 26989"/>
                                <a:gd name="connsiteY237" fmla="*/ 17705 h 21600"/>
                                <a:gd name="connsiteX238" fmla="*/ 24633 w 26989"/>
                                <a:gd name="connsiteY238" fmla="*/ 17136 h 21600"/>
                                <a:gd name="connsiteX239" fmla="*/ 24617 w 26989"/>
                                <a:gd name="connsiteY239" fmla="*/ 17016 h 21600"/>
                                <a:gd name="connsiteX240" fmla="*/ 24485 w 26989"/>
                                <a:gd name="connsiteY240" fmla="*/ 17016 h 21600"/>
                                <a:gd name="connsiteX241" fmla="*/ 24469 w 26989"/>
                                <a:gd name="connsiteY241" fmla="*/ 17136 h 21600"/>
                                <a:gd name="connsiteX242" fmla="*/ 24469 w 26989"/>
                                <a:gd name="connsiteY242" fmla="*/ 17705 h 21600"/>
                                <a:gd name="connsiteX243" fmla="*/ 24393 w 26989"/>
                                <a:gd name="connsiteY243" fmla="*/ 17705 h 21600"/>
                                <a:gd name="connsiteX244" fmla="*/ 24377 w 26989"/>
                                <a:gd name="connsiteY244" fmla="*/ 17825 h 21600"/>
                                <a:gd name="connsiteX245" fmla="*/ 24377 w 26989"/>
                                <a:gd name="connsiteY245" fmla="*/ 18844 h 21600"/>
                                <a:gd name="connsiteX246" fmla="*/ 24393 w 26989"/>
                                <a:gd name="connsiteY246" fmla="*/ 18964 h 21600"/>
                                <a:gd name="connsiteX247" fmla="*/ 24469 w 26989"/>
                                <a:gd name="connsiteY247" fmla="*/ 18964 h 21600"/>
                                <a:gd name="connsiteX248" fmla="*/ 24469 w 26989"/>
                                <a:gd name="connsiteY248" fmla="*/ 19533 h 21600"/>
                                <a:gd name="connsiteX249" fmla="*/ 24485 w 26989"/>
                                <a:gd name="connsiteY249" fmla="*/ 19653 h 21600"/>
                                <a:gd name="connsiteX250" fmla="*/ 24621 w 26989"/>
                                <a:gd name="connsiteY250" fmla="*/ 19653 h 21600"/>
                                <a:gd name="connsiteX251" fmla="*/ 24637 w 26989"/>
                                <a:gd name="connsiteY251" fmla="*/ 19533 h 21600"/>
                                <a:gd name="connsiteX252" fmla="*/ 24637 w 26989"/>
                                <a:gd name="connsiteY252" fmla="*/ 18964 h 21600"/>
                                <a:gd name="connsiteX253" fmla="*/ 24713 w 26989"/>
                                <a:gd name="connsiteY253" fmla="*/ 18964 h 21600"/>
                                <a:gd name="connsiteX254" fmla="*/ 24729 w 26989"/>
                                <a:gd name="connsiteY254" fmla="*/ 18844 h 21600"/>
                                <a:gd name="connsiteX255" fmla="*/ 24729 w 26989"/>
                                <a:gd name="connsiteY255" fmla="*/ 17825 h 21600"/>
                                <a:gd name="connsiteX256" fmla="*/ 24709 w 26989"/>
                                <a:gd name="connsiteY256" fmla="*/ 17705 h 21600"/>
                                <a:gd name="connsiteX257" fmla="*/ 25273 w 26989"/>
                                <a:gd name="connsiteY257" fmla="*/ 14110 h 21600"/>
                                <a:gd name="connsiteX258" fmla="*/ 25437 w 26989"/>
                                <a:gd name="connsiteY258" fmla="*/ 14110 h 21600"/>
                                <a:gd name="connsiteX259" fmla="*/ 25457 w 26989"/>
                                <a:gd name="connsiteY259" fmla="*/ 13961 h 21600"/>
                                <a:gd name="connsiteX260" fmla="*/ 25457 w 26989"/>
                                <a:gd name="connsiteY260" fmla="*/ 13242 h 21600"/>
                                <a:gd name="connsiteX261" fmla="*/ 25553 w 26989"/>
                                <a:gd name="connsiteY261" fmla="*/ 13242 h 21600"/>
                                <a:gd name="connsiteX262" fmla="*/ 25573 w 26989"/>
                                <a:gd name="connsiteY262" fmla="*/ 13092 h 21600"/>
                                <a:gd name="connsiteX263" fmla="*/ 25573 w 26989"/>
                                <a:gd name="connsiteY263" fmla="*/ 11864 h 21600"/>
                                <a:gd name="connsiteX264" fmla="*/ 25553 w 26989"/>
                                <a:gd name="connsiteY264" fmla="*/ 11714 h 21600"/>
                                <a:gd name="connsiteX265" fmla="*/ 25457 w 26989"/>
                                <a:gd name="connsiteY265" fmla="*/ 11714 h 21600"/>
                                <a:gd name="connsiteX266" fmla="*/ 25457 w 26989"/>
                                <a:gd name="connsiteY266" fmla="*/ 10995 h 21600"/>
                                <a:gd name="connsiteX267" fmla="*/ 25437 w 26989"/>
                                <a:gd name="connsiteY267" fmla="*/ 10845 h 21600"/>
                                <a:gd name="connsiteX268" fmla="*/ 25273 w 26989"/>
                                <a:gd name="connsiteY268" fmla="*/ 10845 h 21600"/>
                                <a:gd name="connsiteX269" fmla="*/ 25253 w 26989"/>
                                <a:gd name="connsiteY269" fmla="*/ 10995 h 21600"/>
                                <a:gd name="connsiteX270" fmla="*/ 25253 w 26989"/>
                                <a:gd name="connsiteY270" fmla="*/ 11714 h 21600"/>
                                <a:gd name="connsiteX271" fmla="*/ 25157 w 26989"/>
                                <a:gd name="connsiteY271" fmla="*/ 11714 h 21600"/>
                                <a:gd name="connsiteX272" fmla="*/ 25137 w 26989"/>
                                <a:gd name="connsiteY272" fmla="*/ 11864 h 21600"/>
                                <a:gd name="connsiteX273" fmla="*/ 25137 w 26989"/>
                                <a:gd name="connsiteY273" fmla="*/ 12433 h 21600"/>
                                <a:gd name="connsiteX274" fmla="*/ 25137 w 26989"/>
                                <a:gd name="connsiteY274" fmla="*/ 12433 h 21600"/>
                                <a:gd name="connsiteX275" fmla="*/ 25137 w 26989"/>
                                <a:gd name="connsiteY275" fmla="*/ 13122 h 21600"/>
                                <a:gd name="connsiteX276" fmla="*/ 25157 w 26989"/>
                                <a:gd name="connsiteY276" fmla="*/ 13272 h 21600"/>
                                <a:gd name="connsiteX277" fmla="*/ 25253 w 26989"/>
                                <a:gd name="connsiteY277" fmla="*/ 13272 h 21600"/>
                                <a:gd name="connsiteX278" fmla="*/ 25253 w 26989"/>
                                <a:gd name="connsiteY278" fmla="*/ 13991 h 21600"/>
                                <a:gd name="connsiteX279" fmla="*/ 25273 w 26989"/>
                                <a:gd name="connsiteY279" fmla="*/ 14110 h 21600"/>
                                <a:gd name="connsiteX280" fmla="*/ 25573 w 26989"/>
                                <a:gd name="connsiteY280" fmla="*/ 19054 h 21600"/>
                                <a:gd name="connsiteX281" fmla="*/ 25573 w 26989"/>
                                <a:gd name="connsiteY281" fmla="*/ 17825 h 21600"/>
                                <a:gd name="connsiteX282" fmla="*/ 25553 w 26989"/>
                                <a:gd name="connsiteY282" fmla="*/ 17675 h 21600"/>
                                <a:gd name="connsiteX283" fmla="*/ 25457 w 26989"/>
                                <a:gd name="connsiteY283" fmla="*/ 17675 h 21600"/>
                                <a:gd name="connsiteX284" fmla="*/ 25457 w 26989"/>
                                <a:gd name="connsiteY284" fmla="*/ 16956 h 21600"/>
                                <a:gd name="connsiteX285" fmla="*/ 25437 w 26989"/>
                                <a:gd name="connsiteY285" fmla="*/ 16807 h 21600"/>
                                <a:gd name="connsiteX286" fmla="*/ 25273 w 26989"/>
                                <a:gd name="connsiteY286" fmla="*/ 16807 h 21600"/>
                                <a:gd name="connsiteX287" fmla="*/ 25253 w 26989"/>
                                <a:gd name="connsiteY287" fmla="*/ 16956 h 21600"/>
                                <a:gd name="connsiteX288" fmla="*/ 25253 w 26989"/>
                                <a:gd name="connsiteY288" fmla="*/ 17675 h 21600"/>
                                <a:gd name="connsiteX289" fmla="*/ 25157 w 26989"/>
                                <a:gd name="connsiteY289" fmla="*/ 17675 h 21600"/>
                                <a:gd name="connsiteX290" fmla="*/ 25137 w 26989"/>
                                <a:gd name="connsiteY290" fmla="*/ 17825 h 21600"/>
                                <a:gd name="connsiteX291" fmla="*/ 25137 w 26989"/>
                                <a:gd name="connsiteY291" fmla="*/ 18394 h 21600"/>
                                <a:gd name="connsiteX292" fmla="*/ 25137 w 26989"/>
                                <a:gd name="connsiteY292" fmla="*/ 18394 h 21600"/>
                                <a:gd name="connsiteX293" fmla="*/ 25137 w 26989"/>
                                <a:gd name="connsiteY293" fmla="*/ 19083 h 21600"/>
                                <a:gd name="connsiteX294" fmla="*/ 25157 w 26989"/>
                                <a:gd name="connsiteY294" fmla="*/ 19233 h 21600"/>
                                <a:gd name="connsiteX295" fmla="*/ 25253 w 26989"/>
                                <a:gd name="connsiteY295" fmla="*/ 19233 h 21600"/>
                                <a:gd name="connsiteX296" fmla="*/ 25253 w 26989"/>
                                <a:gd name="connsiteY296" fmla="*/ 19952 h 21600"/>
                                <a:gd name="connsiteX297" fmla="*/ 25273 w 26989"/>
                                <a:gd name="connsiteY297" fmla="*/ 20102 h 21600"/>
                                <a:gd name="connsiteX298" fmla="*/ 25437 w 26989"/>
                                <a:gd name="connsiteY298" fmla="*/ 20102 h 21600"/>
                                <a:gd name="connsiteX299" fmla="*/ 25457 w 26989"/>
                                <a:gd name="connsiteY299" fmla="*/ 19952 h 21600"/>
                                <a:gd name="connsiteX300" fmla="*/ 25457 w 26989"/>
                                <a:gd name="connsiteY300" fmla="*/ 19233 h 21600"/>
                                <a:gd name="connsiteX301" fmla="*/ 25553 w 26989"/>
                                <a:gd name="connsiteY301" fmla="*/ 19233 h 21600"/>
                                <a:gd name="connsiteX302" fmla="*/ 25573 w 26989"/>
                                <a:gd name="connsiteY302" fmla="*/ 19054 h 21600"/>
                                <a:gd name="connsiteX303" fmla="*/ 24757 w 26989"/>
                                <a:gd name="connsiteY303" fmla="*/ 10126 h 21600"/>
                                <a:gd name="connsiteX304" fmla="*/ 24773 w 26989"/>
                                <a:gd name="connsiteY304" fmla="*/ 10246 h 21600"/>
                                <a:gd name="connsiteX305" fmla="*/ 24857 w 26989"/>
                                <a:gd name="connsiteY305" fmla="*/ 10246 h 21600"/>
                                <a:gd name="connsiteX306" fmla="*/ 24857 w 26989"/>
                                <a:gd name="connsiteY306" fmla="*/ 10875 h 21600"/>
                                <a:gd name="connsiteX307" fmla="*/ 24873 w 26989"/>
                                <a:gd name="connsiteY307" fmla="*/ 10995 h 21600"/>
                                <a:gd name="connsiteX308" fmla="*/ 25021 w 26989"/>
                                <a:gd name="connsiteY308" fmla="*/ 10995 h 21600"/>
                                <a:gd name="connsiteX309" fmla="*/ 25037 w 26989"/>
                                <a:gd name="connsiteY309" fmla="*/ 10875 h 21600"/>
                                <a:gd name="connsiteX310" fmla="*/ 25037 w 26989"/>
                                <a:gd name="connsiteY310" fmla="*/ 10246 h 21600"/>
                                <a:gd name="connsiteX311" fmla="*/ 25121 w 26989"/>
                                <a:gd name="connsiteY311" fmla="*/ 10246 h 21600"/>
                                <a:gd name="connsiteX312" fmla="*/ 25137 w 26989"/>
                                <a:gd name="connsiteY312" fmla="*/ 10126 h 21600"/>
                                <a:gd name="connsiteX313" fmla="*/ 25137 w 26989"/>
                                <a:gd name="connsiteY313" fmla="*/ 9017 h 21600"/>
                                <a:gd name="connsiteX314" fmla="*/ 25121 w 26989"/>
                                <a:gd name="connsiteY314" fmla="*/ 8898 h 21600"/>
                                <a:gd name="connsiteX315" fmla="*/ 25045 w 26989"/>
                                <a:gd name="connsiteY315" fmla="*/ 8898 h 21600"/>
                                <a:gd name="connsiteX316" fmla="*/ 25045 w 26989"/>
                                <a:gd name="connsiteY316" fmla="*/ 8269 h 21600"/>
                                <a:gd name="connsiteX317" fmla="*/ 25029 w 26989"/>
                                <a:gd name="connsiteY317" fmla="*/ 8149 h 21600"/>
                                <a:gd name="connsiteX318" fmla="*/ 24881 w 26989"/>
                                <a:gd name="connsiteY318" fmla="*/ 8149 h 21600"/>
                                <a:gd name="connsiteX319" fmla="*/ 24865 w 26989"/>
                                <a:gd name="connsiteY319" fmla="*/ 8269 h 21600"/>
                                <a:gd name="connsiteX320" fmla="*/ 24865 w 26989"/>
                                <a:gd name="connsiteY320" fmla="*/ 8898 h 21600"/>
                                <a:gd name="connsiteX321" fmla="*/ 24781 w 26989"/>
                                <a:gd name="connsiteY321" fmla="*/ 8898 h 21600"/>
                                <a:gd name="connsiteX322" fmla="*/ 24765 w 26989"/>
                                <a:gd name="connsiteY322" fmla="*/ 9017 h 21600"/>
                                <a:gd name="connsiteX323" fmla="*/ 24765 w 26989"/>
                                <a:gd name="connsiteY323" fmla="*/ 10126 h 21600"/>
                                <a:gd name="connsiteX324" fmla="*/ 24757 w 26989"/>
                                <a:gd name="connsiteY324" fmla="*/ 10126 h 21600"/>
                                <a:gd name="connsiteX325" fmla="*/ 24757 w 26989"/>
                                <a:gd name="connsiteY325" fmla="*/ 15998 h 21600"/>
                                <a:gd name="connsiteX326" fmla="*/ 24773 w 26989"/>
                                <a:gd name="connsiteY326" fmla="*/ 16118 h 21600"/>
                                <a:gd name="connsiteX327" fmla="*/ 24857 w 26989"/>
                                <a:gd name="connsiteY327" fmla="*/ 16118 h 21600"/>
                                <a:gd name="connsiteX328" fmla="*/ 24857 w 26989"/>
                                <a:gd name="connsiteY328" fmla="*/ 16747 h 21600"/>
                                <a:gd name="connsiteX329" fmla="*/ 24873 w 26989"/>
                                <a:gd name="connsiteY329" fmla="*/ 16867 h 21600"/>
                                <a:gd name="connsiteX330" fmla="*/ 25021 w 26989"/>
                                <a:gd name="connsiteY330" fmla="*/ 16867 h 21600"/>
                                <a:gd name="connsiteX331" fmla="*/ 25037 w 26989"/>
                                <a:gd name="connsiteY331" fmla="*/ 16747 h 21600"/>
                                <a:gd name="connsiteX332" fmla="*/ 25037 w 26989"/>
                                <a:gd name="connsiteY332" fmla="*/ 16118 h 21600"/>
                                <a:gd name="connsiteX333" fmla="*/ 25121 w 26989"/>
                                <a:gd name="connsiteY333" fmla="*/ 16118 h 21600"/>
                                <a:gd name="connsiteX334" fmla="*/ 25137 w 26989"/>
                                <a:gd name="connsiteY334" fmla="*/ 15998 h 21600"/>
                                <a:gd name="connsiteX335" fmla="*/ 25137 w 26989"/>
                                <a:gd name="connsiteY335" fmla="*/ 14889 h 21600"/>
                                <a:gd name="connsiteX336" fmla="*/ 25121 w 26989"/>
                                <a:gd name="connsiteY336" fmla="*/ 14769 h 21600"/>
                                <a:gd name="connsiteX337" fmla="*/ 25045 w 26989"/>
                                <a:gd name="connsiteY337" fmla="*/ 14769 h 21600"/>
                                <a:gd name="connsiteX338" fmla="*/ 25045 w 26989"/>
                                <a:gd name="connsiteY338" fmla="*/ 14140 h 21600"/>
                                <a:gd name="connsiteX339" fmla="*/ 25029 w 26989"/>
                                <a:gd name="connsiteY339" fmla="*/ 14021 h 21600"/>
                                <a:gd name="connsiteX340" fmla="*/ 24881 w 26989"/>
                                <a:gd name="connsiteY340" fmla="*/ 14021 h 21600"/>
                                <a:gd name="connsiteX341" fmla="*/ 24865 w 26989"/>
                                <a:gd name="connsiteY341" fmla="*/ 14140 h 21600"/>
                                <a:gd name="connsiteX342" fmla="*/ 24865 w 26989"/>
                                <a:gd name="connsiteY342" fmla="*/ 14769 h 21600"/>
                                <a:gd name="connsiteX343" fmla="*/ 24781 w 26989"/>
                                <a:gd name="connsiteY343" fmla="*/ 14769 h 21600"/>
                                <a:gd name="connsiteX344" fmla="*/ 24765 w 26989"/>
                                <a:gd name="connsiteY344" fmla="*/ 14889 h 21600"/>
                                <a:gd name="connsiteX345" fmla="*/ 24765 w 26989"/>
                                <a:gd name="connsiteY345" fmla="*/ 15998 h 21600"/>
                                <a:gd name="connsiteX346" fmla="*/ 24757 w 26989"/>
                                <a:gd name="connsiteY346" fmla="*/ 15998 h 21600"/>
                                <a:gd name="connsiteX347" fmla="*/ 0 w 26989"/>
                                <a:gd name="connsiteY347" fmla="*/ 0 h 21600"/>
                                <a:gd name="connsiteX348" fmla="*/ 5389 w 26989"/>
                                <a:gd name="connsiteY348" fmla="*/ 2127 h 21600"/>
                                <a:gd name="connsiteX349" fmla="*/ 25253 w 26989"/>
                                <a:gd name="connsiteY349" fmla="*/ 2127 h 21600"/>
                                <a:gd name="connsiteX350" fmla="*/ 25253 w 26989"/>
                                <a:gd name="connsiteY350" fmla="*/ 2277 h 21600"/>
                                <a:gd name="connsiteX351" fmla="*/ 25273 w 26989"/>
                                <a:gd name="connsiteY351" fmla="*/ 2427 h 21600"/>
                                <a:gd name="connsiteX352" fmla="*/ 25437 w 26989"/>
                                <a:gd name="connsiteY352" fmla="*/ 2427 h 21600"/>
                                <a:gd name="connsiteX353" fmla="*/ 25457 w 26989"/>
                                <a:gd name="connsiteY353" fmla="*/ 2277 h 21600"/>
                                <a:gd name="connsiteX354" fmla="*/ 25457 w 26989"/>
                                <a:gd name="connsiteY354" fmla="*/ 2127 h 21600"/>
                                <a:gd name="connsiteX355" fmla="*/ 25645 w 26989"/>
                                <a:gd name="connsiteY355" fmla="*/ 2127 h 21600"/>
                                <a:gd name="connsiteX356" fmla="*/ 25645 w 26989"/>
                                <a:gd name="connsiteY356" fmla="*/ 2846 h 21600"/>
                                <a:gd name="connsiteX357" fmla="*/ 25541 w 26989"/>
                                <a:gd name="connsiteY357" fmla="*/ 2846 h 21600"/>
                                <a:gd name="connsiteX358" fmla="*/ 25521 w 26989"/>
                                <a:gd name="connsiteY358" fmla="*/ 2996 h 21600"/>
                                <a:gd name="connsiteX359" fmla="*/ 25521 w 26989"/>
                                <a:gd name="connsiteY359" fmla="*/ 3625 h 21600"/>
                                <a:gd name="connsiteX360" fmla="*/ 25521 w 26989"/>
                                <a:gd name="connsiteY360" fmla="*/ 3625 h 21600"/>
                                <a:gd name="connsiteX361" fmla="*/ 25521 w 26989"/>
                                <a:gd name="connsiteY361" fmla="*/ 4374 h 21600"/>
                                <a:gd name="connsiteX362" fmla="*/ 25541 w 26989"/>
                                <a:gd name="connsiteY362" fmla="*/ 4524 h 21600"/>
                                <a:gd name="connsiteX363" fmla="*/ 25645 w 26989"/>
                                <a:gd name="connsiteY363" fmla="*/ 4524 h 21600"/>
                                <a:gd name="connsiteX364" fmla="*/ 25645 w 26989"/>
                                <a:gd name="connsiteY364" fmla="*/ 5303 h 21600"/>
                                <a:gd name="connsiteX365" fmla="*/ 25665 w 26989"/>
                                <a:gd name="connsiteY365" fmla="*/ 5452 h 21600"/>
                                <a:gd name="connsiteX366" fmla="*/ 25849 w 26989"/>
                                <a:gd name="connsiteY366" fmla="*/ 5452 h 21600"/>
                                <a:gd name="connsiteX367" fmla="*/ 25869 w 26989"/>
                                <a:gd name="connsiteY367" fmla="*/ 5303 h 21600"/>
                                <a:gd name="connsiteX368" fmla="*/ 25869 w 26989"/>
                                <a:gd name="connsiteY368" fmla="*/ 4524 h 21600"/>
                                <a:gd name="connsiteX369" fmla="*/ 25973 w 26989"/>
                                <a:gd name="connsiteY369" fmla="*/ 4524 h 21600"/>
                                <a:gd name="connsiteX370" fmla="*/ 25993 w 26989"/>
                                <a:gd name="connsiteY370" fmla="*/ 4374 h 21600"/>
                                <a:gd name="connsiteX371" fmla="*/ 25993 w 26989"/>
                                <a:gd name="connsiteY371" fmla="*/ 2996 h 21600"/>
                                <a:gd name="connsiteX372" fmla="*/ 25973 w 26989"/>
                                <a:gd name="connsiteY372" fmla="*/ 2846 h 21600"/>
                                <a:gd name="connsiteX373" fmla="*/ 25869 w 26989"/>
                                <a:gd name="connsiteY373" fmla="*/ 2846 h 21600"/>
                                <a:gd name="connsiteX374" fmla="*/ 25869 w 26989"/>
                                <a:gd name="connsiteY374" fmla="*/ 2127 h 21600"/>
                                <a:gd name="connsiteX375" fmla="*/ 26033 w 26989"/>
                                <a:gd name="connsiteY375" fmla="*/ 2127 h 21600"/>
                                <a:gd name="connsiteX376" fmla="*/ 26033 w 26989"/>
                                <a:gd name="connsiteY376" fmla="*/ 2636 h 21600"/>
                                <a:gd name="connsiteX377" fmla="*/ 26057 w 26989"/>
                                <a:gd name="connsiteY377" fmla="*/ 2816 h 21600"/>
                                <a:gd name="connsiteX378" fmla="*/ 26261 w 26989"/>
                                <a:gd name="connsiteY378" fmla="*/ 2816 h 21600"/>
                                <a:gd name="connsiteX379" fmla="*/ 26265 w 26989"/>
                                <a:gd name="connsiteY379" fmla="*/ 2816 h 21600"/>
                                <a:gd name="connsiteX380" fmla="*/ 26265 w 26989"/>
                                <a:gd name="connsiteY380" fmla="*/ 2846 h 21600"/>
                                <a:gd name="connsiteX381" fmla="*/ 26265 w 26989"/>
                                <a:gd name="connsiteY381" fmla="*/ 4554 h 21600"/>
                                <a:gd name="connsiteX382" fmla="*/ 26293 w 26989"/>
                                <a:gd name="connsiteY382" fmla="*/ 4763 h 21600"/>
                                <a:gd name="connsiteX383" fmla="*/ 26425 w 26989"/>
                                <a:gd name="connsiteY383" fmla="*/ 4763 h 21600"/>
                                <a:gd name="connsiteX384" fmla="*/ 26425 w 26989"/>
                                <a:gd name="connsiteY384" fmla="*/ 5752 h 21600"/>
                                <a:gd name="connsiteX385" fmla="*/ 26453 w 26989"/>
                                <a:gd name="connsiteY385" fmla="*/ 5962 h 21600"/>
                                <a:gd name="connsiteX386" fmla="*/ 26637 w 26989"/>
                                <a:gd name="connsiteY386" fmla="*/ 5962 h 21600"/>
                                <a:gd name="connsiteX387" fmla="*/ 26637 w 26989"/>
                                <a:gd name="connsiteY387" fmla="*/ 7400 h 21600"/>
                                <a:gd name="connsiteX388" fmla="*/ 26453 w 26989"/>
                                <a:gd name="connsiteY388" fmla="*/ 7400 h 21600"/>
                                <a:gd name="connsiteX389" fmla="*/ 26433 w 26989"/>
                                <a:gd name="connsiteY389" fmla="*/ 7490 h 21600"/>
                                <a:gd name="connsiteX390" fmla="*/ 26433 w 26989"/>
                                <a:gd name="connsiteY390" fmla="*/ 6022 h 21600"/>
                                <a:gd name="connsiteX391" fmla="*/ 26409 w 26989"/>
                                <a:gd name="connsiteY391" fmla="*/ 5842 h 21600"/>
                                <a:gd name="connsiteX392" fmla="*/ 26285 w 26989"/>
                                <a:gd name="connsiteY392" fmla="*/ 5842 h 21600"/>
                                <a:gd name="connsiteX393" fmla="*/ 26285 w 26989"/>
                                <a:gd name="connsiteY393" fmla="*/ 4973 h 21600"/>
                                <a:gd name="connsiteX394" fmla="*/ 26261 w 26989"/>
                                <a:gd name="connsiteY394" fmla="*/ 4793 h 21600"/>
                                <a:gd name="connsiteX395" fmla="*/ 26057 w 26989"/>
                                <a:gd name="connsiteY395" fmla="*/ 4793 h 21600"/>
                                <a:gd name="connsiteX396" fmla="*/ 26033 w 26989"/>
                                <a:gd name="connsiteY396" fmla="*/ 4973 h 21600"/>
                                <a:gd name="connsiteX397" fmla="*/ 26033 w 26989"/>
                                <a:gd name="connsiteY397" fmla="*/ 5842 h 21600"/>
                                <a:gd name="connsiteX398" fmla="*/ 25917 w 26989"/>
                                <a:gd name="connsiteY398" fmla="*/ 5842 h 21600"/>
                                <a:gd name="connsiteX399" fmla="*/ 25893 w 26989"/>
                                <a:gd name="connsiteY399" fmla="*/ 6022 h 21600"/>
                                <a:gd name="connsiteX400" fmla="*/ 25893 w 26989"/>
                                <a:gd name="connsiteY400" fmla="*/ 7549 h 21600"/>
                                <a:gd name="connsiteX401" fmla="*/ 25917 w 26989"/>
                                <a:gd name="connsiteY401" fmla="*/ 7729 h 21600"/>
                                <a:gd name="connsiteX402" fmla="*/ 26033 w 26989"/>
                                <a:gd name="connsiteY402" fmla="*/ 7729 h 21600"/>
                                <a:gd name="connsiteX403" fmla="*/ 26033 w 26989"/>
                                <a:gd name="connsiteY403" fmla="*/ 8598 h 21600"/>
                                <a:gd name="connsiteX404" fmla="*/ 26057 w 26989"/>
                                <a:gd name="connsiteY404" fmla="*/ 8778 h 21600"/>
                                <a:gd name="connsiteX405" fmla="*/ 26261 w 26989"/>
                                <a:gd name="connsiteY405" fmla="*/ 8778 h 21600"/>
                                <a:gd name="connsiteX406" fmla="*/ 26265 w 26989"/>
                                <a:gd name="connsiteY406" fmla="*/ 8778 h 21600"/>
                                <a:gd name="connsiteX407" fmla="*/ 26265 w 26989"/>
                                <a:gd name="connsiteY407" fmla="*/ 10455 h 21600"/>
                                <a:gd name="connsiteX408" fmla="*/ 26293 w 26989"/>
                                <a:gd name="connsiteY408" fmla="*/ 10665 h 21600"/>
                                <a:gd name="connsiteX409" fmla="*/ 26425 w 26989"/>
                                <a:gd name="connsiteY409" fmla="*/ 10665 h 21600"/>
                                <a:gd name="connsiteX410" fmla="*/ 26425 w 26989"/>
                                <a:gd name="connsiteY410" fmla="*/ 11654 h 21600"/>
                                <a:gd name="connsiteX411" fmla="*/ 26453 w 26989"/>
                                <a:gd name="connsiteY411" fmla="*/ 11863 h 21600"/>
                                <a:gd name="connsiteX412" fmla="*/ 26637 w 26989"/>
                                <a:gd name="connsiteY412" fmla="*/ 11863 h 21600"/>
                                <a:gd name="connsiteX413" fmla="*/ 26637 w 26989"/>
                                <a:gd name="connsiteY413" fmla="*/ 13301 h 21600"/>
                                <a:gd name="connsiteX414" fmla="*/ 26453 w 26989"/>
                                <a:gd name="connsiteY414" fmla="*/ 13301 h 21600"/>
                                <a:gd name="connsiteX415" fmla="*/ 26433 w 26989"/>
                                <a:gd name="connsiteY415" fmla="*/ 13391 h 21600"/>
                                <a:gd name="connsiteX416" fmla="*/ 26433 w 26989"/>
                                <a:gd name="connsiteY416" fmla="*/ 11923 h 21600"/>
                                <a:gd name="connsiteX417" fmla="*/ 26409 w 26989"/>
                                <a:gd name="connsiteY417" fmla="*/ 11744 h 21600"/>
                                <a:gd name="connsiteX418" fmla="*/ 26285 w 26989"/>
                                <a:gd name="connsiteY418" fmla="*/ 11744 h 21600"/>
                                <a:gd name="connsiteX419" fmla="*/ 26285 w 26989"/>
                                <a:gd name="connsiteY419" fmla="*/ 10785 h 21600"/>
                                <a:gd name="connsiteX420" fmla="*/ 26261 w 26989"/>
                                <a:gd name="connsiteY420" fmla="*/ 10605 h 21600"/>
                                <a:gd name="connsiteX421" fmla="*/ 26057 w 26989"/>
                                <a:gd name="connsiteY421" fmla="*/ 10605 h 21600"/>
                                <a:gd name="connsiteX422" fmla="*/ 26033 w 26989"/>
                                <a:gd name="connsiteY422" fmla="*/ 10785 h 21600"/>
                                <a:gd name="connsiteX423" fmla="*/ 26033 w 26989"/>
                                <a:gd name="connsiteY423" fmla="*/ 11654 h 21600"/>
                                <a:gd name="connsiteX424" fmla="*/ 25917 w 26989"/>
                                <a:gd name="connsiteY424" fmla="*/ 11654 h 21600"/>
                                <a:gd name="connsiteX425" fmla="*/ 25893 w 26989"/>
                                <a:gd name="connsiteY425" fmla="*/ 11834 h 21600"/>
                                <a:gd name="connsiteX426" fmla="*/ 25893 w 26989"/>
                                <a:gd name="connsiteY426" fmla="*/ 13361 h 21600"/>
                                <a:gd name="connsiteX427" fmla="*/ 25917 w 26989"/>
                                <a:gd name="connsiteY427" fmla="*/ 13541 h 21600"/>
                                <a:gd name="connsiteX428" fmla="*/ 26033 w 26989"/>
                                <a:gd name="connsiteY428" fmla="*/ 13541 h 21600"/>
                                <a:gd name="connsiteX429" fmla="*/ 26033 w 26989"/>
                                <a:gd name="connsiteY429" fmla="*/ 14410 h 21600"/>
                                <a:gd name="connsiteX430" fmla="*/ 26057 w 26989"/>
                                <a:gd name="connsiteY430" fmla="*/ 14590 h 21600"/>
                                <a:gd name="connsiteX431" fmla="*/ 26261 w 26989"/>
                                <a:gd name="connsiteY431" fmla="*/ 14590 h 21600"/>
                                <a:gd name="connsiteX432" fmla="*/ 26265 w 26989"/>
                                <a:gd name="connsiteY432" fmla="*/ 14590 h 21600"/>
                                <a:gd name="connsiteX433" fmla="*/ 26265 w 26989"/>
                                <a:gd name="connsiteY433" fmla="*/ 16267 h 21600"/>
                                <a:gd name="connsiteX434" fmla="*/ 26293 w 26989"/>
                                <a:gd name="connsiteY434" fmla="*/ 16477 h 21600"/>
                                <a:gd name="connsiteX435" fmla="*/ 26425 w 26989"/>
                                <a:gd name="connsiteY435" fmla="*/ 16477 h 21600"/>
                                <a:gd name="connsiteX436" fmla="*/ 26425 w 26989"/>
                                <a:gd name="connsiteY436" fmla="*/ 17466 h 21600"/>
                                <a:gd name="connsiteX437" fmla="*/ 26453 w 26989"/>
                                <a:gd name="connsiteY437" fmla="*/ 17675 h 21600"/>
                                <a:gd name="connsiteX438" fmla="*/ 26637 w 26989"/>
                                <a:gd name="connsiteY438" fmla="*/ 17675 h 21600"/>
                                <a:gd name="connsiteX439" fmla="*/ 26637 w 26989"/>
                                <a:gd name="connsiteY439" fmla="*/ 19113 h 21600"/>
                                <a:gd name="connsiteX440" fmla="*/ 26453 w 26989"/>
                                <a:gd name="connsiteY440" fmla="*/ 19113 h 21600"/>
                                <a:gd name="connsiteX441" fmla="*/ 26433 w 26989"/>
                                <a:gd name="connsiteY441" fmla="*/ 19203 h 21600"/>
                                <a:gd name="connsiteX442" fmla="*/ 26433 w 26989"/>
                                <a:gd name="connsiteY442" fmla="*/ 17675 h 21600"/>
                                <a:gd name="connsiteX443" fmla="*/ 26409 w 26989"/>
                                <a:gd name="connsiteY443" fmla="*/ 17496 h 21600"/>
                                <a:gd name="connsiteX444" fmla="*/ 26285 w 26989"/>
                                <a:gd name="connsiteY444" fmla="*/ 17496 h 21600"/>
                                <a:gd name="connsiteX445" fmla="*/ 26285 w 26989"/>
                                <a:gd name="connsiteY445" fmla="*/ 16627 h 21600"/>
                                <a:gd name="connsiteX446" fmla="*/ 26261 w 26989"/>
                                <a:gd name="connsiteY446" fmla="*/ 16447 h 21600"/>
                                <a:gd name="connsiteX447" fmla="*/ 26057 w 26989"/>
                                <a:gd name="connsiteY447" fmla="*/ 16447 h 21600"/>
                                <a:gd name="connsiteX448" fmla="*/ 26033 w 26989"/>
                                <a:gd name="connsiteY448" fmla="*/ 16627 h 21600"/>
                                <a:gd name="connsiteX449" fmla="*/ 26033 w 26989"/>
                                <a:gd name="connsiteY449" fmla="*/ 17496 h 21600"/>
                                <a:gd name="connsiteX450" fmla="*/ 25917 w 26989"/>
                                <a:gd name="connsiteY450" fmla="*/ 17496 h 21600"/>
                                <a:gd name="connsiteX451" fmla="*/ 25893 w 26989"/>
                                <a:gd name="connsiteY451" fmla="*/ 17675 h 21600"/>
                                <a:gd name="connsiteX452" fmla="*/ 25893 w 26989"/>
                                <a:gd name="connsiteY452" fmla="*/ 19203 h 21600"/>
                                <a:gd name="connsiteX453" fmla="*/ 25917 w 26989"/>
                                <a:gd name="connsiteY453" fmla="*/ 19383 h 21600"/>
                                <a:gd name="connsiteX454" fmla="*/ 26033 w 26989"/>
                                <a:gd name="connsiteY454" fmla="*/ 19383 h 21600"/>
                                <a:gd name="connsiteX455" fmla="*/ 26033 w 26989"/>
                                <a:gd name="connsiteY455" fmla="*/ 20252 h 21600"/>
                                <a:gd name="connsiteX456" fmla="*/ 26057 w 26989"/>
                                <a:gd name="connsiteY456" fmla="*/ 20432 h 21600"/>
                                <a:gd name="connsiteX457" fmla="*/ 26261 w 26989"/>
                                <a:gd name="connsiteY457" fmla="*/ 20432 h 21600"/>
                                <a:gd name="connsiteX458" fmla="*/ 26265 w 26989"/>
                                <a:gd name="connsiteY458" fmla="*/ 20432 h 21600"/>
                                <a:gd name="connsiteX459" fmla="*/ 26265 w 26989"/>
                                <a:gd name="connsiteY459" fmla="*/ 20462 h 21600"/>
                                <a:gd name="connsiteX460" fmla="*/ 26265 w 26989"/>
                                <a:gd name="connsiteY460" fmla="*/ 21570 h 21600"/>
                                <a:gd name="connsiteX461" fmla="*/ 26861 w 26989"/>
                                <a:gd name="connsiteY461" fmla="*/ 21570 h 21600"/>
                                <a:gd name="connsiteX462" fmla="*/ 26861 w 26989"/>
                                <a:gd name="connsiteY462" fmla="*/ 20881 h 21600"/>
                                <a:gd name="connsiteX463" fmla="*/ 26989 w 26989"/>
                                <a:gd name="connsiteY463" fmla="*/ 20881 h 21600"/>
                                <a:gd name="connsiteX464" fmla="*/ 26989 w 26989"/>
                                <a:gd name="connsiteY464" fmla="*/ 15938 h 21600"/>
                                <a:gd name="connsiteX465" fmla="*/ 26861 w 26989"/>
                                <a:gd name="connsiteY465" fmla="*/ 15938 h 21600"/>
                                <a:gd name="connsiteX466" fmla="*/ 26861 w 26989"/>
                                <a:gd name="connsiteY466" fmla="*/ 15039 h 21600"/>
                                <a:gd name="connsiteX467" fmla="*/ 26989 w 26989"/>
                                <a:gd name="connsiteY467" fmla="*/ 15039 h 21600"/>
                                <a:gd name="connsiteX468" fmla="*/ 26989 w 26989"/>
                                <a:gd name="connsiteY468" fmla="*/ 10096 h 21600"/>
                                <a:gd name="connsiteX469" fmla="*/ 26861 w 26989"/>
                                <a:gd name="connsiteY469" fmla="*/ 10096 h 21600"/>
                                <a:gd name="connsiteX470" fmla="*/ 26861 w 26989"/>
                                <a:gd name="connsiteY470" fmla="*/ 9167 h 21600"/>
                                <a:gd name="connsiteX471" fmla="*/ 26989 w 26989"/>
                                <a:gd name="connsiteY471" fmla="*/ 9167 h 21600"/>
                                <a:gd name="connsiteX472" fmla="*/ 26989 w 26989"/>
                                <a:gd name="connsiteY472" fmla="*/ 4224 h 21600"/>
                                <a:gd name="connsiteX473" fmla="*/ 26861 w 26989"/>
                                <a:gd name="connsiteY473" fmla="*/ 4224 h 21600"/>
                                <a:gd name="connsiteX474" fmla="*/ 26861 w 26989"/>
                                <a:gd name="connsiteY474" fmla="*/ 3236 h 21600"/>
                                <a:gd name="connsiteX475" fmla="*/ 26989 w 26989"/>
                                <a:gd name="connsiteY475" fmla="*/ 3236 h 21600"/>
                                <a:gd name="connsiteX476" fmla="*/ 26989 w 26989"/>
                                <a:gd name="connsiteY476" fmla="*/ 2097 h 21600"/>
                                <a:gd name="connsiteX477" fmla="*/ 26989 w 26989"/>
                                <a:gd name="connsiteY477" fmla="*/ 2097 h 21600"/>
                                <a:gd name="connsiteX478" fmla="*/ 26989 w 26989"/>
                                <a:gd name="connsiteY478" fmla="*/ 0 h 21600"/>
                                <a:gd name="connsiteX479" fmla="*/ 0 w 26989"/>
                                <a:gd name="connsiteY479" fmla="*/ 0 h 21600"/>
                                <a:gd name="connsiteX480" fmla="*/ 26421 w 26989"/>
                                <a:gd name="connsiteY480" fmla="*/ 2636 h 21600"/>
                                <a:gd name="connsiteX481" fmla="*/ 26289 w 26989"/>
                                <a:gd name="connsiteY481" fmla="*/ 2636 h 21600"/>
                                <a:gd name="connsiteX482" fmla="*/ 26281 w 26989"/>
                                <a:gd name="connsiteY482" fmla="*/ 2636 h 21600"/>
                                <a:gd name="connsiteX483" fmla="*/ 26281 w 26989"/>
                                <a:gd name="connsiteY483" fmla="*/ 2606 h 21600"/>
                                <a:gd name="connsiteX484" fmla="*/ 26281 w 26989"/>
                                <a:gd name="connsiteY484" fmla="*/ 2097 h 21600"/>
                                <a:gd name="connsiteX485" fmla="*/ 26417 w 26989"/>
                                <a:gd name="connsiteY485" fmla="*/ 2097 h 21600"/>
                                <a:gd name="connsiteX486" fmla="*/ 26417 w 26989"/>
                                <a:gd name="connsiteY486" fmla="*/ 2636 h 21600"/>
                                <a:gd name="connsiteX487" fmla="*/ 26421 w 26989"/>
                                <a:gd name="connsiteY487" fmla="*/ 2636 h 21600"/>
                                <a:gd name="connsiteX488" fmla="*/ 26421 w 26989"/>
                                <a:gd name="connsiteY488" fmla="*/ 8508 h 21600"/>
                                <a:gd name="connsiteX489" fmla="*/ 26289 w 26989"/>
                                <a:gd name="connsiteY489" fmla="*/ 8508 h 21600"/>
                                <a:gd name="connsiteX490" fmla="*/ 26285 w 26989"/>
                                <a:gd name="connsiteY490" fmla="*/ 8508 h 21600"/>
                                <a:gd name="connsiteX491" fmla="*/ 26285 w 26989"/>
                                <a:gd name="connsiteY491" fmla="*/ 7669 h 21600"/>
                                <a:gd name="connsiteX492" fmla="*/ 26401 w 26989"/>
                                <a:gd name="connsiteY492" fmla="*/ 7669 h 21600"/>
                                <a:gd name="connsiteX493" fmla="*/ 26421 w 26989"/>
                                <a:gd name="connsiteY493" fmla="*/ 7579 h 21600"/>
                                <a:gd name="connsiteX494" fmla="*/ 26421 w 26989"/>
                                <a:gd name="connsiteY494" fmla="*/ 8508 h 21600"/>
                                <a:gd name="connsiteX495" fmla="*/ 26421 w 26989"/>
                                <a:gd name="connsiteY495" fmla="*/ 14410 h 21600"/>
                                <a:gd name="connsiteX496" fmla="*/ 26289 w 26989"/>
                                <a:gd name="connsiteY496" fmla="*/ 14410 h 21600"/>
                                <a:gd name="connsiteX497" fmla="*/ 26285 w 26989"/>
                                <a:gd name="connsiteY497" fmla="*/ 14410 h 21600"/>
                                <a:gd name="connsiteX498" fmla="*/ 26285 w 26989"/>
                                <a:gd name="connsiteY498" fmla="*/ 13571 h 21600"/>
                                <a:gd name="connsiteX499" fmla="*/ 26401 w 26989"/>
                                <a:gd name="connsiteY499" fmla="*/ 13571 h 21600"/>
                                <a:gd name="connsiteX500" fmla="*/ 26421 w 26989"/>
                                <a:gd name="connsiteY500" fmla="*/ 13481 h 21600"/>
                                <a:gd name="connsiteX501" fmla="*/ 26421 w 26989"/>
                                <a:gd name="connsiteY501" fmla="*/ 14410 h 21600"/>
                                <a:gd name="connsiteX502" fmla="*/ 26421 w 26989"/>
                                <a:gd name="connsiteY502" fmla="*/ 20282 h 21600"/>
                                <a:gd name="connsiteX503" fmla="*/ 26289 w 26989"/>
                                <a:gd name="connsiteY503" fmla="*/ 20282 h 21600"/>
                                <a:gd name="connsiteX504" fmla="*/ 26281 w 26989"/>
                                <a:gd name="connsiteY504" fmla="*/ 20282 h 21600"/>
                                <a:gd name="connsiteX505" fmla="*/ 26281 w 26989"/>
                                <a:gd name="connsiteY505" fmla="*/ 20252 h 21600"/>
                                <a:gd name="connsiteX506" fmla="*/ 26281 w 26989"/>
                                <a:gd name="connsiteY506" fmla="*/ 19383 h 21600"/>
                                <a:gd name="connsiteX507" fmla="*/ 26397 w 26989"/>
                                <a:gd name="connsiteY507" fmla="*/ 19383 h 21600"/>
                                <a:gd name="connsiteX508" fmla="*/ 26417 w 26989"/>
                                <a:gd name="connsiteY508" fmla="*/ 19293 h 21600"/>
                                <a:gd name="connsiteX509" fmla="*/ 26417 w 26989"/>
                                <a:gd name="connsiteY509" fmla="*/ 20282 h 21600"/>
                                <a:gd name="connsiteX510" fmla="*/ 26421 w 26989"/>
                                <a:gd name="connsiteY510" fmla="*/ 20282 h 21600"/>
                                <a:gd name="connsiteX511" fmla="*/ 26809 w 26989"/>
                                <a:gd name="connsiteY511" fmla="*/ 20282 h 21600"/>
                                <a:gd name="connsiteX512" fmla="*/ 26701 w 26989"/>
                                <a:gd name="connsiteY512" fmla="*/ 20282 h 21600"/>
                                <a:gd name="connsiteX513" fmla="*/ 26701 w 26989"/>
                                <a:gd name="connsiteY513" fmla="*/ 19623 h 21600"/>
                                <a:gd name="connsiteX514" fmla="*/ 26809 w 26989"/>
                                <a:gd name="connsiteY514" fmla="*/ 19623 h 21600"/>
                                <a:gd name="connsiteX515" fmla="*/ 26809 w 26989"/>
                                <a:gd name="connsiteY515" fmla="*/ 20282 h 21600"/>
                                <a:gd name="connsiteX516" fmla="*/ 26809 w 26989"/>
                                <a:gd name="connsiteY516" fmla="*/ 17286 h 21600"/>
                                <a:gd name="connsiteX517" fmla="*/ 26701 w 26989"/>
                                <a:gd name="connsiteY517" fmla="*/ 17286 h 21600"/>
                                <a:gd name="connsiteX518" fmla="*/ 26701 w 26989"/>
                                <a:gd name="connsiteY518" fmla="*/ 16507 h 21600"/>
                                <a:gd name="connsiteX519" fmla="*/ 26809 w 26989"/>
                                <a:gd name="connsiteY519" fmla="*/ 16507 h 21600"/>
                                <a:gd name="connsiteX520" fmla="*/ 26809 w 26989"/>
                                <a:gd name="connsiteY520" fmla="*/ 17286 h 21600"/>
                                <a:gd name="connsiteX521" fmla="*/ 26809 w 26989"/>
                                <a:gd name="connsiteY521" fmla="*/ 14410 h 21600"/>
                                <a:gd name="connsiteX522" fmla="*/ 26701 w 26989"/>
                                <a:gd name="connsiteY522" fmla="*/ 14410 h 21600"/>
                                <a:gd name="connsiteX523" fmla="*/ 26701 w 26989"/>
                                <a:gd name="connsiteY523" fmla="*/ 13781 h 21600"/>
                                <a:gd name="connsiteX524" fmla="*/ 26809 w 26989"/>
                                <a:gd name="connsiteY524" fmla="*/ 13781 h 21600"/>
                                <a:gd name="connsiteX525" fmla="*/ 26809 w 26989"/>
                                <a:gd name="connsiteY525" fmla="*/ 14410 h 21600"/>
                                <a:gd name="connsiteX526" fmla="*/ 26809 w 26989"/>
                                <a:gd name="connsiteY526" fmla="*/ 11444 h 21600"/>
                                <a:gd name="connsiteX527" fmla="*/ 26701 w 26989"/>
                                <a:gd name="connsiteY527" fmla="*/ 11444 h 21600"/>
                                <a:gd name="connsiteX528" fmla="*/ 26701 w 26989"/>
                                <a:gd name="connsiteY528" fmla="*/ 10605 h 21600"/>
                                <a:gd name="connsiteX529" fmla="*/ 26809 w 26989"/>
                                <a:gd name="connsiteY529" fmla="*/ 10605 h 21600"/>
                                <a:gd name="connsiteX530" fmla="*/ 26809 w 26989"/>
                                <a:gd name="connsiteY530" fmla="*/ 11444 h 21600"/>
                                <a:gd name="connsiteX531" fmla="*/ 26809 w 26989"/>
                                <a:gd name="connsiteY531" fmla="*/ 8508 h 21600"/>
                                <a:gd name="connsiteX532" fmla="*/ 26701 w 26989"/>
                                <a:gd name="connsiteY532" fmla="*/ 8508 h 21600"/>
                                <a:gd name="connsiteX533" fmla="*/ 26701 w 26989"/>
                                <a:gd name="connsiteY533" fmla="*/ 7879 h 21600"/>
                                <a:gd name="connsiteX534" fmla="*/ 26809 w 26989"/>
                                <a:gd name="connsiteY534" fmla="*/ 7879 h 21600"/>
                                <a:gd name="connsiteX535" fmla="*/ 26809 w 26989"/>
                                <a:gd name="connsiteY535" fmla="*/ 8508 h 21600"/>
                                <a:gd name="connsiteX536" fmla="*/ 26809 w 26989"/>
                                <a:gd name="connsiteY536" fmla="*/ 5572 h 21600"/>
                                <a:gd name="connsiteX537" fmla="*/ 26701 w 26989"/>
                                <a:gd name="connsiteY537" fmla="*/ 5572 h 21600"/>
                                <a:gd name="connsiteX538" fmla="*/ 26701 w 26989"/>
                                <a:gd name="connsiteY538" fmla="*/ 4733 h 21600"/>
                                <a:gd name="connsiteX539" fmla="*/ 26809 w 26989"/>
                                <a:gd name="connsiteY539" fmla="*/ 4733 h 21600"/>
                                <a:gd name="connsiteX540" fmla="*/ 26809 w 26989"/>
                                <a:gd name="connsiteY540" fmla="*/ 5572 h 21600"/>
                                <a:gd name="connsiteX541" fmla="*/ 26809 w 26989"/>
                                <a:gd name="connsiteY541" fmla="*/ 2636 h 21600"/>
                                <a:gd name="connsiteX542" fmla="*/ 26701 w 26989"/>
                                <a:gd name="connsiteY542" fmla="*/ 2636 h 21600"/>
                                <a:gd name="connsiteX543" fmla="*/ 26701 w 26989"/>
                                <a:gd name="connsiteY543" fmla="*/ 2127 h 21600"/>
                                <a:gd name="connsiteX544" fmla="*/ 26809 w 26989"/>
                                <a:gd name="connsiteY544" fmla="*/ 2127 h 21600"/>
                                <a:gd name="connsiteX545" fmla="*/ 26809 w 26989"/>
                                <a:gd name="connsiteY545" fmla="*/ 2636 h 21600"/>
                                <a:gd name="connsiteX546" fmla="*/ 24709 w 26989"/>
                                <a:gd name="connsiteY546" fmla="*/ 5902 h 21600"/>
                                <a:gd name="connsiteX547" fmla="*/ 24633 w 26989"/>
                                <a:gd name="connsiteY547" fmla="*/ 5902 h 21600"/>
                                <a:gd name="connsiteX548" fmla="*/ 24633 w 26989"/>
                                <a:gd name="connsiteY548" fmla="*/ 5333 h 21600"/>
                                <a:gd name="connsiteX549" fmla="*/ 24617 w 26989"/>
                                <a:gd name="connsiteY549" fmla="*/ 5213 h 21600"/>
                                <a:gd name="connsiteX550" fmla="*/ 24485 w 26989"/>
                                <a:gd name="connsiteY550" fmla="*/ 5213 h 21600"/>
                                <a:gd name="connsiteX551" fmla="*/ 24469 w 26989"/>
                                <a:gd name="connsiteY551" fmla="*/ 5333 h 21600"/>
                                <a:gd name="connsiteX552" fmla="*/ 24469 w 26989"/>
                                <a:gd name="connsiteY552" fmla="*/ 5902 h 21600"/>
                                <a:gd name="connsiteX553" fmla="*/ 24393 w 26989"/>
                                <a:gd name="connsiteY553" fmla="*/ 5902 h 21600"/>
                                <a:gd name="connsiteX554" fmla="*/ 24377 w 26989"/>
                                <a:gd name="connsiteY554" fmla="*/ 6022 h 21600"/>
                                <a:gd name="connsiteX555" fmla="*/ 24377 w 26989"/>
                                <a:gd name="connsiteY555" fmla="*/ 7040 h 21600"/>
                                <a:gd name="connsiteX556" fmla="*/ 24393 w 26989"/>
                                <a:gd name="connsiteY556" fmla="*/ 7160 h 21600"/>
                                <a:gd name="connsiteX557" fmla="*/ 24469 w 26989"/>
                                <a:gd name="connsiteY557" fmla="*/ 7160 h 21600"/>
                                <a:gd name="connsiteX558" fmla="*/ 24469 w 26989"/>
                                <a:gd name="connsiteY558" fmla="*/ 7729 h 21600"/>
                                <a:gd name="connsiteX559" fmla="*/ 24485 w 26989"/>
                                <a:gd name="connsiteY559" fmla="*/ 7849 h 21600"/>
                                <a:gd name="connsiteX560" fmla="*/ 24621 w 26989"/>
                                <a:gd name="connsiteY560" fmla="*/ 7849 h 21600"/>
                                <a:gd name="connsiteX561" fmla="*/ 24637 w 26989"/>
                                <a:gd name="connsiteY561" fmla="*/ 7729 h 21600"/>
                                <a:gd name="connsiteX562" fmla="*/ 24637 w 26989"/>
                                <a:gd name="connsiteY562" fmla="*/ 7160 h 21600"/>
                                <a:gd name="connsiteX563" fmla="*/ 24713 w 26989"/>
                                <a:gd name="connsiteY563" fmla="*/ 7160 h 21600"/>
                                <a:gd name="connsiteX564" fmla="*/ 24729 w 26989"/>
                                <a:gd name="connsiteY564" fmla="*/ 7040 h 21600"/>
                                <a:gd name="connsiteX565" fmla="*/ 24729 w 26989"/>
                                <a:gd name="connsiteY565" fmla="*/ 6022 h 21600"/>
                                <a:gd name="connsiteX566" fmla="*/ 24709 w 26989"/>
                                <a:gd name="connsiteY566" fmla="*/ 5902 h 21600"/>
                                <a:gd name="connsiteX567" fmla="*/ 25977 w 26989"/>
                                <a:gd name="connsiteY567" fmla="*/ 20462 h 21600"/>
                                <a:gd name="connsiteX568" fmla="*/ 25873 w 26989"/>
                                <a:gd name="connsiteY568" fmla="*/ 20462 h 21600"/>
                                <a:gd name="connsiteX569" fmla="*/ 25873 w 26989"/>
                                <a:gd name="connsiteY569" fmla="*/ 19683 h 21600"/>
                                <a:gd name="connsiteX570" fmla="*/ 25853 w 26989"/>
                                <a:gd name="connsiteY570" fmla="*/ 19533 h 21600"/>
                                <a:gd name="connsiteX571" fmla="*/ 25669 w 26989"/>
                                <a:gd name="connsiteY571" fmla="*/ 19533 h 21600"/>
                                <a:gd name="connsiteX572" fmla="*/ 25649 w 26989"/>
                                <a:gd name="connsiteY572" fmla="*/ 19683 h 21600"/>
                                <a:gd name="connsiteX573" fmla="*/ 25649 w 26989"/>
                                <a:gd name="connsiteY573" fmla="*/ 20462 h 21600"/>
                                <a:gd name="connsiteX574" fmla="*/ 25545 w 26989"/>
                                <a:gd name="connsiteY574" fmla="*/ 20462 h 21600"/>
                                <a:gd name="connsiteX575" fmla="*/ 25525 w 26989"/>
                                <a:gd name="connsiteY575" fmla="*/ 20611 h 21600"/>
                                <a:gd name="connsiteX576" fmla="*/ 25525 w 26989"/>
                                <a:gd name="connsiteY576" fmla="*/ 21240 h 21600"/>
                                <a:gd name="connsiteX577" fmla="*/ 25525 w 26989"/>
                                <a:gd name="connsiteY577" fmla="*/ 21240 h 21600"/>
                                <a:gd name="connsiteX578" fmla="*/ 25525 w 26989"/>
                                <a:gd name="connsiteY578" fmla="*/ 21570 h 21600"/>
                                <a:gd name="connsiteX579" fmla="*/ 26005 w 26989"/>
                                <a:gd name="connsiteY579" fmla="*/ 21570 h 21600"/>
                                <a:gd name="connsiteX580" fmla="*/ 26005 w 26989"/>
                                <a:gd name="connsiteY580" fmla="*/ 20611 h 21600"/>
                                <a:gd name="connsiteX581" fmla="*/ 25977 w 26989"/>
                                <a:gd name="connsiteY581" fmla="*/ 20462 h 21600"/>
                                <a:gd name="connsiteX582" fmla="*/ 25029 w 26989"/>
                                <a:gd name="connsiteY582" fmla="*/ 2217 h 21600"/>
                                <a:gd name="connsiteX583" fmla="*/ 24881 w 26989"/>
                                <a:gd name="connsiteY583" fmla="*/ 2217 h 21600"/>
                                <a:gd name="connsiteX584" fmla="*/ 24865 w 26989"/>
                                <a:gd name="connsiteY584" fmla="*/ 2337 h 21600"/>
                                <a:gd name="connsiteX585" fmla="*/ 24865 w 26989"/>
                                <a:gd name="connsiteY585" fmla="*/ 2966 h 21600"/>
                                <a:gd name="connsiteX586" fmla="*/ 24781 w 26989"/>
                                <a:gd name="connsiteY586" fmla="*/ 2966 h 21600"/>
                                <a:gd name="connsiteX587" fmla="*/ 24765 w 26989"/>
                                <a:gd name="connsiteY587" fmla="*/ 3086 h 21600"/>
                                <a:gd name="connsiteX588" fmla="*/ 24765 w 26989"/>
                                <a:gd name="connsiteY588" fmla="*/ 4194 h 21600"/>
                                <a:gd name="connsiteX589" fmla="*/ 24781 w 26989"/>
                                <a:gd name="connsiteY589" fmla="*/ 4314 h 21600"/>
                                <a:gd name="connsiteX590" fmla="*/ 24865 w 26989"/>
                                <a:gd name="connsiteY590" fmla="*/ 4314 h 21600"/>
                                <a:gd name="connsiteX591" fmla="*/ 24865 w 26989"/>
                                <a:gd name="connsiteY591" fmla="*/ 4943 h 21600"/>
                                <a:gd name="connsiteX592" fmla="*/ 24881 w 26989"/>
                                <a:gd name="connsiteY592" fmla="*/ 5063 h 21600"/>
                                <a:gd name="connsiteX593" fmla="*/ 25029 w 26989"/>
                                <a:gd name="connsiteY593" fmla="*/ 5063 h 21600"/>
                                <a:gd name="connsiteX594" fmla="*/ 25045 w 26989"/>
                                <a:gd name="connsiteY594" fmla="*/ 4943 h 21600"/>
                                <a:gd name="connsiteX595" fmla="*/ 25045 w 26989"/>
                                <a:gd name="connsiteY595" fmla="*/ 4314 h 21600"/>
                                <a:gd name="connsiteX596" fmla="*/ 25129 w 26989"/>
                                <a:gd name="connsiteY596" fmla="*/ 4314 h 21600"/>
                                <a:gd name="connsiteX597" fmla="*/ 25145 w 26989"/>
                                <a:gd name="connsiteY597" fmla="*/ 4194 h 21600"/>
                                <a:gd name="connsiteX598" fmla="*/ 25145 w 26989"/>
                                <a:gd name="connsiteY598" fmla="*/ 3086 h 21600"/>
                                <a:gd name="connsiteX599" fmla="*/ 25129 w 26989"/>
                                <a:gd name="connsiteY599" fmla="*/ 2966 h 21600"/>
                                <a:gd name="connsiteX600" fmla="*/ 25045 w 26989"/>
                                <a:gd name="connsiteY600" fmla="*/ 2966 h 21600"/>
                                <a:gd name="connsiteX601" fmla="*/ 25045 w 26989"/>
                                <a:gd name="connsiteY601" fmla="*/ 2337 h 21600"/>
                                <a:gd name="connsiteX602" fmla="*/ 25029 w 26989"/>
                                <a:gd name="connsiteY602" fmla="*/ 2217 h 21600"/>
                                <a:gd name="connsiteX603" fmla="*/ 25129 w 26989"/>
                                <a:gd name="connsiteY603" fmla="*/ 20641 h 21600"/>
                                <a:gd name="connsiteX604" fmla="*/ 25045 w 26989"/>
                                <a:gd name="connsiteY604" fmla="*/ 20641 h 21600"/>
                                <a:gd name="connsiteX605" fmla="*/ 25045 w 26989"/>
                                <a:gd name="connsiteY605" fmla="*/ 20012 h 21600"/>
                                <a:gd name="connsiteX606" fmla="*/ 25029 w 26989"/>
                                <a:gd name="connsiteY606" fmla="*/ 19892 h 21600"/>
                                <a:gd name="connsiteX607" fmla="*/ 24881 w 26989"/>
                                <a:gd name="connsiteY607" fmla="*/ 19892 h 21600"/>
                                <a:gd name="connsiteX608" fmla="*/ 24865 w 26989"/>
                                <a:gd name="connsiteY608" fmla="*/ 20012 h 21600"/>
                                <a:gd name="connsiteX609" fmla="*/ 24865 w 26989"/>
                                <a:gd name="connsiteY609" fmla="*/ 20641 h 21600"/>
                                <a:gd name="connsiteX610" fmla="*/ 24781 w 26989"/>
                                <a:gd name="connsiteY610" fmla="*/ 20641 h 21600"/>
                                <a:gd name="connsiteX611" fmla="*/ 24765 w 26989"/>
                                <a:gd name="connsiteY611" fmla="*/ 20761 h 21600"/>
                                <a:gd name="connsiteX612" fmla="*/ 24765 w 26989"/>
                                <a:gd name="connsiteY612" fmla="*/ 21600 h 21600"/>
                                <a:gd name="connsiteX613" fmla="*/ 25153 w 26989"/>
                                <a:gd name="connsiteY613" fmla="*/ 21600 h 21600"/>
                                <a:gd name="connsiteX614" fmla="*/ 25153 w 26989"/>
                                <a:gd name="connsiteY614" fmla="*/ 20761 h 21600"/>
                                <a:gd name="connsiteX615" fmla="*/ 25129 w 26989"/>
                                <a:gd name="connsiteY615" fmla="*/ 20641 h 21600"/>
                                <a:gd name="connsiteX616" fmla="*/ 25437 w 26989"/>
                                <a:gd name="connsiteY616" fmla="*/ 5003 h 21600"/>
                                <a:gd name="connsiteX617" fmla="*/ 25273 w 26989"/>
                                <a:gd name="connsiteY617" fmla="*/ 5003 h 21600"/>
                                <a:gd name="connsiteX618" fmla="*/ 25253 w 26989"/>
                                <a:gd name="connsiteY618" fmla="*/ 5153 h 21600"/>
                                <a:gd name="connsiteX619" fmla="*/ 25253 w 26989"/>
                                <a:gd name="connsiteY619" fmla="*/ 5872 h 21600"/>
                                <a:gd name="connsiteX620" fmla="*/ 25157 w 26989"/>
                                <a:gd name="connsiteY620" fmla="*/ 5872 h 21600"/>
                                <a:gd name="connsiteX621" fmla="*/ 25137 w 26989"/>
                                <a:gd name="connsiteY621" fmla="*/ 6022 h 21600"/>
                                <a:gd name="connsiteX622" fmla="*/ 25137 w 26989"/>
                                <a:gd name="connsiteY622" fmla="*/ 6591 h 21600"/>
                                <a:gd name="connsiteX623" fmla="*/ 25137 w 26989"/>
                                <a:gd name="connsiteY623" fmla="*/ 6591 h 21600"/>
                                <a:gd name="connsiteX624" fmla="*/ 25137 w 26989"/>
                                <a:gd name="connsiteY624" fmla="*/ 7280 h 21600"/>
                                <a:gd name="connsiteX625" fmla="*/ 25157 w 26989"/>
                                <a:gd name="connsiteY625" fmla="*/ 7430 h 21600"/>
                                <a:gd name="connsiteX626" fmla="*/ 25253 w 26989"/>
                                <a:gd name="connsiteY626" fmla="*/ 7430 h 21600"/>
                                <a:gd name="connsiteX627" fmla="*/ 25253 w 26989"/>
                                <a:gd name="connsiteY627" fmla="*/ 8149 h 21600"/>
                                <a:gd name="connsiteX628" fmla="*/ 25273 w 26989"/>
                                <a:gd name="connsiteY628" fmla="*/ 8298 h 21600"/>
                                <a:gd name="connsiteX629" fmla="*/ 25437 w 26989"/>
                                <a:gd name="connsiteY629" fmla="*/ 8298 h 21600"/>
                                <a:gd name="connsiteX630" fmla="*/ 25457 w 26989"/>
                                <a:gd name="connsiteY630" fmla="*/ 8149 h 21600"/>
                                <a:gd name="connsiteX631" fmla="*/ 25457 w 26989"/>
                                <a:gd name="connsiteY631" fmla="*/ 7430 h 21600"/>
                                <a:gd name="connsiteX632" fmla="*/ 25553 w 26989"/>
                                <a:gd name="connsiteY632" fmla="*/ 7430 h 21600"/>
                                <a:gd name="connsiteX633" fmla="*/ 25573 w 26989"/>
                                <a:gd name="connsiteY633" fmla="*/ 7280 h 21600"/>
                                <a:gd name="connsiteX634" fmla="*/ 25573 w 26989"/>
                                <a:gd name="connsiteY634" fmla="*/ 5992 h 21600"/>
                                <a:gd name="connsiteX635" fmla="*/ 25553 w 26989"/>
                                <a:gd name="connsiteY635" fmla="*/ 5842 h 21600"/>
                                <a:gd name="connsiteX636" fmla="*/ 25457 w 26989"/>
                                <a:gd name="connsiteY636" fmla="*/ 5842 h 21600"/>
                                <a:gd name="connsiteX637" fmla="*/ 25457 w 26989"/>
                                <a:gd name="connsiteY637" fmla="*/ 5123 h 21600"/>
                                <a:gd name="connsiteX638" fmla="*/ 25437 w 26989"/>
                                <a:gd name="connsiteY638" fmla="*/ 5003 h 21600"/>
                                <a:gd name="connsiteX639" fmla="*/ 25849 w 26989"/>
                                <a:gd name="connsiteY639" fmla="*/ 7759 h 21600"/>
                                <a:gd name="connsiteX640" fmla="*/ 25665 w 26989"/>
                                <a:gd name="connsiteY640" fmla="*/ 7759 h 21600"/>
                                <a:gd name="connsiteX641" fmla="*/ 25645 w 26989"/>
                                <a:gd name="connsiteY641" fmla="*/ 7909 h 21600"/>
                                <a:gd name="connsiteX642" fmla="*/ 25645 w 26989"/>
                                <a:gd name="connsiteY642" fmla="*/ 8688 h 21600"/>
                                <a:gd name="connsiteX643" fmla="*/ 25541 w 26989"/>
                                <a:gd name="connsiteY643" fmla="*/ 8688 h 21600"/>
                                <a:gd name="connsiteX644" fmla="*/ 25521 w 26989"/>
                                <a:gd name="connsiteY644" fmla="*/ 8838 h 21600"/>
                                <a:gd name="connsiteX645" fmla="*/ 25521 w 26989"/>
                                <a:gd name="connsiteY645" fmla="*/ 9467 h 21600"/>
                                <a:gd name="connsiteX646" fmla="*/ 25521 w 26989"/>
                                <a:gd name="connsiteY646" fmla="*/ 9467 h 21600"/>
                                <a:gd name="connsiteX647" fmla="*/ 25521 w 26989"/>
                                <a:gd name="connsiteY647" fmla="*/ 10216 h 21600"/>
                                <a:gd name="connsiteX648" fmla="*/ 25541 w 26989"/>
                                <a:gd name="connsiteY648" fmla="*/ 10366 h 21600"/>
                                <a:gd name="connsiteX649" fmla="*/ 25645 w 26989"/>
                                <a:gd name="connsiteY649" fmla="*/ 10366 h 21600"/>
                                <a:gd name="connsiteX650" fmla="*/ 25645 w 26989"/>
                                <a:gd name="connsiteY650" fmla="*/ 11145 h 21600"/>
                                <a:gd name="connsiteX651" fmla="*/ 25665 w 26989"/>
                                <a:gd name="connsiteY651" fmla="*/ 11294 h 21600"/>
                                <a:gd name="connsiteX652" fmla="*/ 25849 w 26989"/>
                                <a:gd name="connsiteY652" fmla="*/ 11294 h 21600"/>
                                <a:gd name="connsiteX653" fmla="*/ 25869 w 26989"/>
                                <a:gd name="connsiteY653" fmla="*/ 11145 h 21600"/>
                                <a:gd name="connsiteX654" fmla="*/ 25869 w 26989"/>
                                <a:gd name="connsiteY654" fmla="*/ 10366 h 21600"/>
                                <a:gd name="connsiteX655" fmla="*/ 25973 w 26989"/>
                                <a:gd name="connsiteY655" fmla="*/ 10366 h 21600"/>
                                <a:gd name="connsiteX656" fmla="*/ 25993 w 26989"/>
                                <a:gd name="connsiteY656" fmla="*/ 10216 h 21600"/>
                                <a:gd name="connsiteX657" fmla="*/ 25993 w 26989"/>
                                <a:gd name="connsiteY657" fmla="*/ 8838 h 21600"/>
                                <a:gd name="connsiteX658" fmla="*/ 25973 w 26989"/>
                                <a:gd name="connsiteY658" fmla="*/ 8688 h 21600"/>
                                <a:gd name="connsiteX659" fmla="*/ 25869 w 26989"/>
                                <a:gd name="connsiteY659" fmla="*/ 8688 h 21600"/>
                                <a:gd name="connsiteX660" fmla="*/ 25869 w 26989"/>
                                <a:gd name="connsiteY660" fmla="*/ 7909 h 21600"/>
                                <a:gd name="connsiteX661" fmla="*/ 25849 w 26989"/>
                                <a:gd name="connsiteY661" fmla="*/ 7759 h 21600"/>
                                <a:gd name="connsiteX662" fmla="*/ 25665 w 26989"/>
                                <a:gd name="connsiteY662" fmla="*/ 17256 h 21600"/>
                                <a:gd name="connsiteX663" fmla="*/ 25849 w 26989"/>
                                <a:gd name="connsiteY663" fmla="*/ 17256 h 21600"/>
                                <a:gd name="connsiteX664" fmla="*/ 25869 w 26989"/>
                                <a:gd name="connsiteY664" fmla="*/ 17106 h 21600"/>
                                <a:gd name="connsiteX665" fmla="*/ 25869 w 26989"/>
                                <a:gd name="connsiteY665" fmla="*/ 16327 h 21600"/>
                                <a:gd name="connsiteX666" fmla="*/ 25973 w 26989"/>
                                <a:gd name="connsiteY666" fmla="*/ 16327 h 21600"/>
                                <a:gd name="connsiteX667" fmla="*/ 25993 w 26989"/>
                                <a:gd name="connsiteY667" fmla="*/ 16178 h 21600"/>
                                <a:gd name="connsiteX668" fmla="*/ 25993 w 26989"/>
                                <a:gd name="connsiteY668" fmla="*/ 14799 h 21600"/>
                                <a:gd name="connsiteX669" fmla="*/ 25973 w 26989"/>
                                <a:gd name="connsiteY669" fmla="*/ 14650 h 21600"/>
                                <a:gd name="connsiteX670" fmla="*/ 25869 w 26989"/>
                                <a:gd name="connsiteY670" fmla="*/ 14650 h 21600"/>
                                <a:gd name="connsiteX671" fmla="*/ 25869 w 26989"/>
                                <a:gd name="connsiteY671" fmla="*/ 13871 h 21600"/>
                                <a:gd name="connsiteX672" fmla="*/ 25849 w 26989"/>
                                <a:gd name="connsiteY672" fmla="*/ 13721 h 21600"/>
                                <a:gd name="connsiteX673" fmla="*/ 25665 w 26989"/>
                                <a:gd name="connsiteY673" fmla="*/ 13721 h 21600"/>
                                <a:gd name="connsiteX674" fmla="*/ 25645 w 26989"/>
                                <a:gd name="connsiteY674" fmla="*/ 13871 h 21600"/>
                                <a:gd name="connsiteX675" fmla="*/ 25645 w 26989"/>
                                <a:gd name="connsiteY675" fmla="*/ 14650 h 21600"/>
                                <a:gd name="connsiteX676" fmla="*/ 25541 w 26989"/>
                                <a:gd name="connsiteY676" fmla="*/ 14650 h 21600"/>
                                <a:gd name="connsiteX677" fmla="*/ 25521 w 26989"/>
                                <a:gd name="connsiteY677" fmla="*/ 14799 h 21600"/>
                                <a:gd name="connsiteX678" fmla="*/ 25521 w 26989"/>
                                <a:gd name="connsiteY678" fmla="*/ 15429 h 21600"/>
                                <a:gd name="connsiteX679" fmla="*/ 25521 w 26989"/>
                                <a:gd name="connsiteY679" fmla="*/ 15429 h 21600"/>
                                <a:gd name="connsiteX680" fmla="*/ 25521 w 26989"/>
                                <a:gd name="connsiteY680" fmla="*/ 16178 h 21600"/>
                                <a:gd name="connsiteX681" fmla="*/ 25541 w 26989"/>
                                <a:gd name="connsiteY681" fmla="*/ 16327 h 21600"/>
                                <a:gd name="connsiteX682" fmla="*/ 25645 w 26989"/>
                                <a:gd name="connsiteY682" fmla="*/ 16327 h 21600"/>
                                <a:gd name="connsiteX683" fmla="*/ 25645 w 26989"/>
                                <a:gd name="connsiteY683" fmla="*/ 17106 h 21600"/>
                                <a:gd name="connsiteX684" fmla="*/ 25665 w 26989"/>
                                <a:gd name="connsiteY684" fmla="*/ 17256 h 21600"/>
                                <a:gd name="connsiteX0" fmla="*/ 24293 w 26989"/>
                                <a:gd name="connsiteY0" fmla="*/ 14889 h 21600"/>
                                <a:gd name="connsiteX1" fmla="*/ 24225 w 26989"/>
                                <a:gd name="connsiteY1" fmla="*/ 14889 h 21600"/>
                                <a:gd name="connsiteX2" fmla="*/ 24225 w 26989"/>
                                <a:gd name="connsiteY2" fmla="*/ 14380 h 21600"/>
                                <a:gd name="connsiteX3" fmla="*/ 24209 w 26989"/>
                                <a:gd name="connsiteY3" fmla="*/ 14260 h 21600"/>
                                <a:gd name="connsiteX4" fmla="*/ 24089 w 26989"/>
                                <a:gd name="connsiteY4" fmla="*/ 14260 h 21600"/>
                                <a:gd name="connsiteX5" fmla="*/ 24073 w 26989"/>
                                <a:gd name="connsiteY5" fmla="*/ 14380 h 21600"/>
                                <a:gd name="connsiteX6" fmla="*/ 24073 w 26989"/>
                                <a:gd name="connsiteY6" fmla="*/ 14889 h 21600"/>
                                <a:gd name="connsiteX7" fmla="*/ 24005 w 26989"/>
                                <a:gd name="connsiteY7" fmla="*/ 14889 h 21600"/>
                                <a:gd name="connsiteX8" fmla="*/ 23989 w 26989"/>
                                <a:gd name="connsiteY8" fmla="*/ 15009 h 21600"/>
                                <a:gd name="connsiteX9" fmla="*/ 23989 w 26989"/>
                                <a:gd name="connsiteY9" fmla="*/ 15908 h 21600"/>
                                <a:gd name="connsiteX10" fmla="*/ 24005 w 26989"/>
                                <a:gd name="connsiteY10" fmla="*/ 16028 h 21600"/>
                                <a:gd name="connsiteX11" fmla="*/ 24073 w 26989"/>
                                <a:gd name="connsiteY11" fmla="*/ 16028 h 21600"/>
                                <a:gd name="connsiteX12" fmla="*/ 24073 w 26989"/>
                                <a:gd name="connsiteY12" fmla="*/ 16537 h 21600"/>
                                <a:gd name="connsiteX13" fmla="*/ 24089 w 26989"/>
                                <a:gd name="connsiteY13" fmla="*/ 16657 h 21600"/>
                                <a:gd name="connsiteX14" fmla="*/ 24209 w 26989"/>
                                <a:gd name="connsiteY14" fmla="*/ 16657 h 21600"/>
                                <a:gd name="connsiteX15" fmla="*/ 24225 w 26989"/>
                                <a:gd name="connsiteY15" fmla="*/ 16537 h 21600"/>
                                <a:gd name="connsiteX16" fmla="*/ 24225 w 26989"/>
                                <a:gd name="connsiteY16" fmla="*/ 16028 h 21600"/>
                                <a:gd name="connsiteX17" fmla="*/ 24293 w 26989"/>
                                <a:gd name="connsiteY17" fmla="*/ 16028 h 21600"/>
                                <a:gd name="connsiteX18" fmla="*/ 24309 w 26989"/>
                                <a:gd name="connsiteY18" fmla="*/ 15908 h 21600"/>
                                <a:gd name="connsiteX19" fmla="*/ 24309 w 26989"/>
                                <a:gd name="connsiteY19" fmla="*/ 15009 h 21600"/>
                                <a:gd name="connsiteX20" fmla="*/ 24293 w 26989"/>
                                <a:gd name="connsiteY20" fmla="*/ 14889 h 21600"/>
                                <a:gd name="connsiteX21" fmla="*/ 23873 w 26989"/>
                                <a:gd name="connsiteY21" fmla="*/ 6022 h 21600"/>
                                <a:gd name="connsiteX22" fmla="*/ 23809 w 26989"/>
                                <a:gd name="connsiteY22" fmla="*/ 6022 h 21600"/>
                                <a:gd name="connsiteX23" fmla="*/ 23809 w 26989"/>
                                <a:gd name="connsiteY23" fmla="*/ 5542 h 21600"/>
                                <a:gd name="connsiteX24" fmla="*/ 23797 w 26989"/>
                                <a:gd name="connsiteY24" fmla="*/ 5452 h 21600"/>
                                <a:gd name="connsiteX25" fmla="*/ 23689 w 26989"/>
                                <a:gd name="connsiteY25" fmla="*/ 5452 h 21600"/>
                                <a:gd name="connsiteX26" fmla="*/ 23677 w 26989"/>
                                <a:gd name="connsiteY26" fmla="*/ 5542 h 21600"/>
                                <a:gd name="connsiteX27" fmla="*/ 23677 w 26989"/>
                                <a:gd name="connsiteY27" fmla="*/ 6022 h 21600"/>
                                <a:gd name="connsiteX28" fmla="*/ 23613 w 26989"/>
                                <a:gd name="connsiteY28" fmla="*/ 6022 h 21600"/>
                                <a:gd name="connsiteX29" fmla="*/ 23601 w 26989"/>
                                <a:gd name="connsiteY29" fmla="*/ 6111 h 21600"/>
                                <a:gd name="connsiteX30" fmla="*/ 23601 w 26989"/>
                                <a:gd name="connsiteY30" fmla="*/ 6920 h 21600"/>
                                <a:gd name="connsiteX31" fmla="*/ 23613 w 26989"/>
                                <a:gd name="connsiteY31" fmla="*/ 7010 h 21600"/>
                                <a:gd name="connsiteX32" fmla="*/ 23677 w 26989"/>
                                <a:gd name="connsiteY32" fmla="*/ 7010 h 21600"/>
                                <a:gd name="connsiteX33" fmla="*/ 23677 w 26989"/>
                                <a:gd name="connsiteY33" fmla="*/ 7490 h 21600"/>
                                <a:gd name="connsiteX34" fmla="*/ 23689 w 26989"/>
                                <a:gd name="connsiteY34" fmla="*/ 7579 h 21600"/>
                                <a:gd name="connsiteX35" fmla="*/ 23797 w 26989"/>
                                <a:gd name="connsiteY35" fmla="*/ 7579 h 21600"/>
                                <a:gd name="connsiteX36" fmla="*/ 23809 w 26989"/>
                                <a:gd name="connsiteY36" fmla="*/ 7490 h 21600"/>
                                <a:gd name="connsiteX37" fmla="*/ 23809 w 26989"/>
                                <a:gd name="connsiteY37" fmla="*/ 7010 h 21600"/>
                                <a:gd name="connsiteX38" fmla="*/ 23873 w 26989"/>
                                <a:gd name="connsiteY38" fmla="*/ 7010 h 21600"/>
                                <a:gd name="connsiteX39" fmla="*/ 23885 w 26989"/>
                                <a:gd name="connsiteY39" fmla="*/ 6920 h 21600"/>
                                <a:gd name="connsiteX40" fmla="*/ 23885 w 26989"/>
                                <a:gd name="connsiteY40" fmla="*/ 6111 h 21600"/>
                                <a:gd name="connsiteX41" fmla="*/ 23873 w 26989"/>
                                <a:gd name="connsiteY41" fmla="*/ 6022 h 21600"/>
                                <a:gd name="connsiteX42" fmla="*/ 24293 w 26989"/>
                                <a:gd name="connsiteY42" fmla="*/ 20761 h 21600"/>
                                <a:gd name="connsiteX43" fmla="*/ 24225 w 26989"/>
                                <a:gd name="connsiteY43" fmla="*/ 20761 h 21600"/>
                                <a:gd name="connsiteX44" fmla="*/ 24225 w 26989"/>
                                <a:gd name="connsiteY44" fmla="*/ 20252 h 21600"/>
                                <a:gd name="connsiteX45" fmla="*/ 24209 w 26989"/>
                                <a:gd name="connsiteY45" fmla="*/ 20132 h 21600"/>
                                <a:gd name="connsiteX46" fmla="*/ 24089 w 26989"/>
                                <a:gd name="connsiteY46" fmla="*/ 20132 h 21600"/>
                                <a:gd name="connsiteX47" fmla="*/ 24073 w 26989"/>
                                <a:gd name="connsiteY47" fmla="*/ 20252 h 21600"/>
                                <a:gd name="connsiteX48" fmla="*/ 24073 w 26989"/>
                                <a:gd name="connsiteY48" fmla="*/ 20761 h 21600"/>
                                <a:gd name="connsiteX49" fmla="*/ 24005 w 26989"/>
                                <a:gd name="connsiteY49" fmla="*/ 20761 h 21600"/>
                                <a:gd name="connsiteX50" fmla="*/ 23989 w 26989"/>
                                <a:gd name="connsiteY50" fmla="*/ 20881 h 21600"/>
                                <a:gd name="connsiteX51" fmla="*/ 23989 w 26989"/>
                                <a:gd name="connsiteY51" fmla="*/ 21600 h 21600"/>
                                <a:gd name="connsiteX52" fmla="*/ 24305 w 26989"/>
                                <a:gd name="connsiteY52" fmla="*/ 21600 h 21600"/>
                                <a:gd name="connsiteX53" fmla="*/ 24305 w 26989"/>
                                <a:gd name="connsiteY53" fmla="*/ 20881 h 21600"/>
                                <a:gd name="connsiteX54" fmla="*/ 24293 w 26989"/>
                                <a:gd name="connsiteY54" fmla="*/ 20761 h 21600"/>
                                <a:gd name="connsiteX55" fmla="*/ 24293 w 26989"/>
                                <a:gd name="connsiteY55" fmla="*/ 9017 h 21600"/>
                                <a:gd name="connsiteX56" fmla="*/ 24225 w 26989"/>
                                <a:gd name="connsiteY56" fmla="*/ 9017 h 21600"/>
                                <a:gd name="connsiteX57" fmla="*/ 24225 w 26989"/>
                                <a:gd name="connsiteY57" fmla="*/ 8508 h 21600"/>
                                <a:gd name="connsiteX58" fmla="*/ 24209 w 26989"/>
                                <a:gd name="connsiteY58" fmla="*/ 8388 h 21600"/>
                                <a:gd name="connsiteX59" fmla="*/ 24089 w 26989"/>
                                <a:gd name="connsiteY59" fmla="*/ 8388 h 21600"/>
                                <a:gd name="connsiteX60" fmla="*/ 24073 w 26989"/>
                                <a:gd name="connsiteY60" fmla="*/ 8508 h 21600"/>
                                <a:gd name="connsiteX61" fmla="*/ 24073 w 26989"/>
                                <a:gd name="connsiteY61" fmla="*/ 9017 h 21600"/>
                                <a:gd name="connsiteX62" fmla="*/ 24005 w 26989"/>
                                <a:gd name="connsiteY62" fmla="*/ 9017 h 21600"/>
                                <a:gd name="connsiteX63" fmla="*/ 23989 w 26989"/>
                                <a:gd name="connsiteY63" fmla="*/ 9137 h 21600"/>
                                <a:gd name="connsiteX64" fmla="*/ 23989 w 26989"/>
                                <a:gd name="connsiteY64" fmla="*/ 10036 h 21600"/>
                                <a:gd name="connsiteX65" fmla="*/ 24005 w 26989"/>
                                <a:gd name="connsiteY65" fmla="*/ 10156 h 21600"/>
                                <a:gd name="connsiteX66" fmla="*/ 24073 w 26989"/>
                                <a:gd name="connsiteY66" fmla="*/ 10156 h 21600"/>
                                <a:gd name="connsiteX67" fmla="*/ 24073 w 26989"/>
                                <a:gd name="connsiteY67" fmla="*/ 10665 h 21600"/>
                                <a:gd name="connsiteX68" fmla="*/ 24089 w 26989"/>
                                <a:gd name="connsiteY68" fmla="*/ 10785 h 21600"/>
                                <a:gd name="connsiteX69" fmla="*/ 24209 w 26989"/>
                                <a:gd name="connsiteY69" fmla="*/ 10785 h 21600"/>
                                <a:gd name="connsiteX70" fmla="*/ 24225 w 26989"/>
                                <a:gd name="connsiteY70" fmla="*/ 10665 h 21600"/>
                                <a:gd name="connsiteX71" fmla="*/ 24225 w 26989"/>
                                <a:gd name="connsiteY71" fmla="*/ 10156 h 21600"/>
                                <a:gd name="connsiteX72" fmla="*/ 24293 w 26989"/>
                                <a:gd name="connsiteY72" fmla="*/ 10156 h 21600"/>
                                <a:gd name="connsiteX73" fmla="*/ 24309 w 26989"/>
                                <a:gd name="connsiteY73" fmla="*/ 10036 h 21600"/>
                                <a:gd name="connsiteX74" fmla="*/ 24309 w 26989"/>
                                <a:gd name="connsiteY74" fmla="*/ 9137 h 21600"/>
                                <a:gd name="connsiteX75" fmla="*/ 24293 w 26989"/>
                                <a:gd name="connsiteY75" fmla="*/ 9017 h 21600"/>
                                <a:gd name="connsiteX76" fmla="*/ 24293 w 26989"/>
                                <a:gd name="connsiteY76" fmla="*/ 3116 h 21600"/>
                                <a:gd name="connsiteX77" fmla="*/ 24225 w 26989"/>
                                <a:gd name="connsiteY77" fmla="*/ 3116 h 21600"/>
                                <a:gd name="connsiteX78" fmla="*/ 24225 w 26989"/>
                                <a:gd name="connsiteY78" fmla="*/ 2606 h 21600"/>
                                <a:gd name="connsiteX79" fmla="*/ 24209 w 26989"/>
                                <a:gd name="connsiteY79" fmla="*/ 2487 h 21600"/>
                                <a:gd name="connsiteX80" fmla="*/ 24089 w 26989"/>
                                <a:gd name="connsiteY80" fmla="*/ 2487 h 21600"/>
                                <a:gd name="connsiteX81" fmla="*/ 24073 w 26989"/>
                                <a:gd name="connsiteY81" fmla="*/ 2606 h 21600"/>
                                <a:gd name="connsiteX82" fmla="*/ 24073 w 26989"/>
                                <a:gd name="connsiteY82" fmla="*/ 3116 h 21600"/>
                                <a:gd name="connsiteX83" fmla="*/ 24005 w 26989"/>
                                <a:gd name="connsiteY83" fmla="*/ 3116 h 21600"/>
                                <a:gd name="connsiteX84" fmla="*/ 23989 w 26989"/>
                                <a:gd name="connsiteY84" fmla="*/ 3236 h 21600"/>
                                <a:gd name="connsiteX85" fmla="*/ 23989 w 26989"/>
                                <a:gd name="connsiteY85" fmla="*/ 4134 h 21600"/>
                                <a:gd name="connsiteX86" fmla="*/ 24005 w 26989"/>
                                <a:gd name="connsiteY86" fmla="*/ 4254 h 21600"/>
                                <a:gd name="connsiteX87" fmla="*/ 24073 w 26989"/>
                                <a:gd name="connsiteY87" fmla="*/ 4254 h 21600"/>
                                <a:gd name="connsiteX88" fmla="*/ 24073 w 26989"/>
                                <a:gd name="connsiteY88" fmla="*/ 4763 h 21600"/>
                                <a:gd name="connsiteX89" fmla="*/ 24089 w 26989"/>
                                <a:gd name="connsiteY89" fmla="*/ 4883 h 21600"/>
                                <a:gd name="connsiteX90" fmla="*/ 24209 w 26989"/>
                                <a:gd name="connsiteY90" fmla="*/ 4883 h 21600"/>
                                <a:gd name="connsiteX91" fmla="*/ 24225 w 26989"/>
                                <a:gd name="connsiteY91" fmla="*/ 4763 h 21600"/>
                                <a:gd name="connsiteX92" fmla="*/ 24225 w 26989"/>
                                <a:gd name="connsiteY92" fmla="*/ 4254 h 21600"/>
                                <a:gd name="connsiteX93" fmla="*/ 24293 w 26989"/>
                                <a:gd name="connsiteY93" fmla="*/ 4254 h 21600"/>
                                <a:gd name="connsiteX94" fmla="*/ 24309 w 26989"/>
                                <a:gd name="connsiteY94" fmla="*/ 4134 h 21600"/>
                                <a:gd name="connsiteX95" fmla="*/ 24309 w 26989"/>
                                <a:gd name="connsiteY95" fmla="*/ 3236 h 21600"/>
                                <a:gd name="connsiteX96" fmla="*/ 24293 w 26989"/>
                                <a:gd name="connsiteY96" fmla="*/ 3116 h 21600"/>
                                <a:gd name="connsiteX97" fmla="*/ 23873 w 26989"/>
                                <a:gd name="connsiteY97" fmla="*/ 17825 h 21600"/>
                                <a:gd name="connsiteX98" fmla="*/ 23809 w 26989"/>
                                <a:gd name="connsiteY98" fmla="*/ 17825 h 21600"/>
                                <a:gd name="connsiteX99" fmla="*/ 23809 w 26989"/>
                                <a:gd name="connsiteY99" fmla="*/ 17346 h 21600"/>
                                <a:gd name="connsiteX100" fmla="*/ 23797 w 26989"/>
                                <a:gd name="connsiteY100" fmla="*/ 17256 h 21600"/>
                                <a:gd name="connsiteX101" fmla="*/ 23689 w 26989"/>
                                <a:gd name="connsiteY101" fmla="*/ 17256 h 21600"/>
                                <a:gd name="connsiteX102" fmla="*/ 23677 w 26989"/>
                                <a:gd name="connsiteY102" fmla="*/ 17346 h 21600"/>
                                <a:gd name="connsiteX103" fmla="*/ 23677 w 26989"/>
                                <a:gd name="connsiteY103" fmla="*/ 17825 h 21600"/>
                                <a:gd name="connsiteX104" fmla="*/ 23613 w 26989"/>
                                <a:gd name="connsiteY104" fmla="*/ 17825 h 21600"/>
                                <a:gd name="connsiteX105" fmla="*/ 23601 w 26989"/>
                                <a:gd name="connsiteY105" fmla="*/ 17915 h 21600"/>
                                <a:gd name="connsiteX106" fmla="*/ 23601 w 26989"/>
                                <a:gd name="connsiteY106" fmla="*/ 18724 h 21600"/>
                                <a:gd name="connsiteX107" fmla="*/ 23613 w 26989"/>
                                <a:gd name="connsiteY107" fmla="*/ 18814 h 21600"/>
                                <a:gd name="connsiteX108" fmla="*/ 23677 w 26989"/>
                                <a:gd name="connsiteY108" fmla="*/ 18814 h 21600"/>
                                <a:gd name="connsiteX109" fmla="*/ 23677 w 26989"/>
                                <a:gd name="connsiteY109" fmla="*/ 19293 h 21600"/>
                                <a:gd name="connsiteX110" fmla="*/ 23689 w 26989"/>
                                <a:gd name="connsiteY110" fmla="*/ 19383 h 21600"/>
                                <a:gd name="connsiteX111" fmla="*/ 23797 w 26989"/>
                                <a:gd name="connsiteY111" fmla="*/ 19383 h 21600"/>
                                <a:gd name="connsiteX112" fmla="*/ 23809 w 26989"/>
                                <a:gd name="connsiteY112" fmla="*/ 19293 h 21600"/>
                                <a:gd name="connsiteX113" fmla="*/ 23809 w 26989"/>
                                <a:gd name="connsiteY113" fmla="*/ 18814 h 21600"/>
                                <a:gd name="connsiteX114" fmla="*/ 23873 w 26989"/>
                                <a:gd name="connsiteY114" fmla="*/ 18814 h 21600"/>
                                <a:gd name="connsiteX115" fmla="*/ 23885 w 26989"/>
                                <a:gd name="connsiteY115" fmla="*/ 18724 h 21600"/>
                                <a:gd name="connsiteX116" fmla="*/ 23885 w 26989"/>
                                <a:gd name="connsiteY116" fmla="*/ 17915 h 21600"/>
                                <a:gd name="connsiteX117" fmla="*/ 23873 w 26989"/>
                                <a:gd name="connsiteY117" fmla="*/ 17825 h 21600"/>
                                <a:gd name="connsiteX118" fmla="*/ 23873 w 26989"/>
                                <a:gd name="connsiteY118" fmla="*/ 11893 h 21600"/>
                                <a:gd name="connsiteX119" fmla="*/ 23809 w 26989"/>
                                <a:gd name="connsiteY119" fmla="*/ 11893 h 21600"/>
                                <a:gd name="connsiteX120" fmla="*/ 23809 w 26989"/>
                                <a:gd name="connsiteY120" fmla="*/ 11414 h 21600"/>
                                <a:gd name="connsiteX121" fmla="*/ 23797 w 26989"/>
                                <a:gd name="connsiteY121" fmla="*/ 11324 h 21600"/>
                                <a:gd name="connsiteX122" fmla="*/ 23689 w 26989"/>
                                <a:gd name="connsiteY122" fmla="*/ 11324 h 21600"/>
                                <a:gd name="connsiteX123" fmla="*/ 23677 w 26989"/>
                                <a:gd name="connsiteY123" fmla="*/ 11414 h 21600"/>
                                <a:gd name="connsiteX124" fmla="*/ 23677 w 26989"/>
                                <a:gd name="connsiteY124" fmla="*/ 11893 h 21600"/>
                                <a:gd name="connsiteX125" fmla="*/ 23613 w 26989"/>
                                <a:gd name="connsiteY125" fmla="*/ 11893 h 21600"/>
                                <a:gd name="connsiteX126" fmla="*/ 23601 w 26989"/>
                                <a:gd name="connsiteY126" fmla="*/ 11983 h 21600"/>
                                <a:gd name="connsiteX127" fmla="*/ 23601 w 26989"/>
                                <a:gd name="connsiteY127" fmla="*/ 12792 h 21600"/>
                                <a:gd name="connsiteX128" fmla="*/ 23613 w 26989"/>
                                <a:gd name="connsiteY128" fmla="*/ 12882 h 21600"/>
                                <a:gd name="connsiteX129" fmla="*/ 23677 w 26989"/>
                                <a:gd name="connsiteY129" fmla="*/ 12882 h 21600"/>
                                <a:gd name="connsiteX130" fmla="*/ 23677 w 26989"/>
                                <a:gd name="connsiteY130" fmla="*/ 13361 h 21600"/>
                                <a:gd name="connsiteX131" fmla="*/ 23689 w 26989"/>
                                <a:gd name="connsiteY131" fmla="*/ 13451 h 21600"/>
                                <a:gd name="connsiteX132" fmla="*/ 23797 w 26989"/>
                                <a:gd name="connsiteY132" fmla="*/ 13451 h 21600"/>
                                <a:gd name="connsiteX133" fmla="*/ 23809 w 26989"/>
                                <a:gd name="connsiteY133" fmla="*/ 13361 h 21600"/>
                                <a:gd name="connsiteX134" fmla="*/ 23809 w 26989"/>
                                <a:gd name="connsiteY134" fmla="*/ 12882 h 21600"/>
                                <a:gd name="connsiteX135" fmla="*/ 23873 w 26989"/>
                                <a:gd name="connsiteY135" fmla="*/ 12882 h 21600"/>
                                <a:gd name="connsiteX136" fmla="*/ 23885 w 26989"/>
                                <a:gd name="connsiteY136" fmla="*/ 12792 h 21600"/>
                                <a:gd name="connsiteX137" fmla="*/ 23885 w 26989"/>
                                <a:gd name="connsiteY137" fmla="*/ 11983 h 21600"/>
                                <a:gd name="connsiteX138" fmla="*/ 23873 w 26989"/>
                                <a:gd name="connsiteY138" fmla="*/ 11893 h 21600"/>
                                <a:gd name="connsiteX139" fmla="*/ 23461 w 26989"/>
                                <a:gd name="connsiteY139" fmla="*/ 14979 h 21600"/>
                                <a:gd name="connsiteX140" fmla="*/ 23405 w 26989"/>
                                <a:gd name="connsiteY140" fmla="*/ 14979 h 21600"/>
                                <a:gd name="connsiteX141" fmla="*/ 23405 w 26989"/>
                                <a:gd name="connsiteY141" fmla="*/ 14560 h 21600"/>
                                <a:gd name="connsiteX142" fmla="*/ 23393 w 26989"/>
                                <a:gd name="connsiteY142" fmla="*/ 14470 h 21600"/>
                                <a:gd name="connsiteX143" fmla="*/ 23297 w 26989"/>
                                <a:gd name="connsiteY143" fmla="*/ 14470 h 21600"/>
                                <a:gd name="connsiteX144" fmla="*/ 23285 w 26989"/>
                                <a:gd name="connsiteY144" fmla="*/ 14560 h 21600"/>
                                <a:gd name="connsiteX145" fmla="*/ 23285 w 26989"/>
                                <a:gd name="connsiteY145" fmla="*/ 14979 h 21600"/>
                                <a:gd name="connsiteX146" fmla="*/ 23229 w 26989"/>
                                <a:gd name="connsiteY146" fmla="*/ 14979 h 21600"/>
                                <a:gd name="connsiteX147" fmla="*/ 23217 w 26989"/>
                                <a:gd name="connsiteY147" fmla="*/ 15069 h 21600"/>
                                <a:gd name="connsiteX148" fmla="*/ 23217 w 26989"/>
                                <a:gd name="connsiteY148" fmla="*/ 15788 h 21600"/>
                                <a:gd name="connsiteX149" fmla="*/ 23229 w 26989"/>
                                <a:gd name="connsiteY149" fmla="*/ 15878 h 21600"/>
                                <a:gd name="connsiteX150" fmla="*/ 23285 w 26989"/>
                                <a:gd name="connsiteY150" fmla="*/ 15878 h 21600"/>
                                <a:gd name="connsiteX151" fmla="*/ 23285 w 26989"/>
                                <a:gd name="connsiteY151" fmla="*/ 16297 h 21600"/>
                                <a:gd name="connsiteX152" fmla="*/ 23297 w 26989"/>
                                <a:gd name="connsiteY152" fmla="*/ 16387 h 21600"/>
                                <a:gd name="connsiteX153" fmla="*/ 23393 w 26989"/>
                                <a:gd name="connsiteY153" fmla="*/ 16387 h 21600"/>
                                <a:gd name="connsiteX154" fmla="*/ 23405 w 26989"/>
                                <a:gd name="connsiteY154" fmla="*/ 16297 h 21600"/>
                                <a:gd name="connsiteX155" fmla="*/ 23405 w 26989"/>
                                <a:gd name="connsiteY155" fmla="*/ 15878 h 21600"/>
                                <a:gd name="connsiteX156" fmla="*/ 23461 w 26989"/>
                                <a:gd name="connsiteY156" fmla="*/ 15878 h 21600"/>
                                <a:gd name="connsiteX157" fmla="*/ 23473 w 26989"/>
                                <a:gd name="connsiteY157" fmla="*/ 15788 h 21600"/>
                                <a:gd name="connsiteX158" fmla="*/ 23473 w 26989"/>
                                <a:gd name="connsiteY158" fmla="*/ 15069 h 21600"/>
                                <a:gd name="connsiteX159" fmla="*/ 23461 w 26989"/>
                                <a:gd name="connsiteY159" fmla="*/ 14979 h 21600"/>
                                <a:gd name="connsiteX160" fmla="*/ 23461 w 26989"/>
                                <a:gd name="connsiteY160" fmla="*/ 20881 h 21600"/>
                                <a:gd name="connsiteX161" fmla="*/ 23405 w 26989"/>
                                <a:gd name="connsiteY161" fmla="*/ 20881 h 21600"/>
                                <a:gd name="connsiteX162" fmla="*/ 23405 w 26989"/>
                                <a:gd name="connsiteY162" fmla="*/ 20462 h 21600"/>
                                <a:gd name="connsiteX163" fmla="*/ 23393 w 26989"/>
                                <a:gd name="connsiteY163" fmla="*/ 20372 h 21600"/>
                                <a:gd name="connsiteX164" fmla="*/ 23297 w 26989"/>
                                <a:gd name="connsiteY164" fmla="*/ 20372 h 21600"/>
                                <a:gd name="connsiteX165" fmla="*/ 23285 w 26989"/>
                                <a:gd name="connsiteY165" fmla="*/ 20462 h 21600"/>
                                <a:gd name="connsiteX166" fmla="*/ 23285 w 26989"/>
                                <a:gd name="connsiteY166" fmla="*/ 20881 h 21600"/>
                                <a:gd name="connsiteX167" fmla="*/ 23229 w 26989"/>
                                <a:gd name="connsiteY167" fmla="*/ 20881 h 21600"/>
                                <a:gd name="connsiteX168" fmla="*/ 23217 w 26989"/>
                                <a:gd name="connsiteY168" fmla="*/ 20971 h 21600"/>
                                <a:gd name="connsiteX169" fmla="*/ 23217 w 26989"/>
                                <a:gd name="connsiteY169" fmla="*/ 21600 h 21600"/>
                                <a:gd name="connsiteX170" fmla="*/ 23473 w 26989"/>
                                <a:gd name="connsiteY170" fmla="*/ 21600 h 21600"/>
                                <a:gd name="connsiteX171" fmla="*/ 23473 w 26989"/>
                                <a:gd name="connsiteY171" fmla="*/ 20971 h 21600"/>
                                <a:gd name="connsiteX172" fmla="*/ 23461 w 26989"/>
                                <a:gd name="connsiteY172" fmla="*/ 20881 h 21600"/>
                                <a:gd name="connsiteX173" fmla="*/ 23461 w 26989"/>
                                <a:gd name="connsiteY173" fmla="*/ 9107 h 21600"/>
                                <a:gd name="connsiteX174" fmla="*/ 23405 w 26989"/>
                                <a:gd name="connsiteY174" fmla="*/ 9107 h 21600"/>
                                <a:gd name="connsiteX175" fmla="*/ 23405 w 26989"/>
                                <a:gd name="connsiteY175" fmla="*/ 8688 h 21600"/>
                                <a:gd name="connsiteX176" fmla="*/ 23393 w 26989"/>
                                <a:gd name="connsiteY176" fmla="*/ 8598 h 21600"/>
                                <a:gd name="connsiteX177" fmla="*/ 23297 w 26989"/>
                                <a:gd name="connsiteY177" fmla="*/ 8598 h 21600"/>
                                <a:gd name="connsiteX178" fmla="*/ 23285 w 26989"/>
                                <a:gd name="connsiteY178" fmla="*/ 8688 h 21600"/>
                                <a:gd name="connsiteX179" fmla="*/ 23285 w 26989"/>
                                <a:gd name="connsiteY179" fmla="*/ 9107 h 21600"/>
                                <a:gd name="connsiteX180" fmla="*/ 23229 w 26989"/>
                                <a:gd name="connsiteY180" fmla="*/ 9107 h 21600"/>
                                <a:gd name="connsiteX181" fmla="*/ 23217 w 26989"/>
                                <a:gd name="connsiteY181" fmla="*/ 9197 h 21600"/>
                                <a:gd name="connsiteX182" fmla="*/ 23217 w 26989"/>
                                <a:gd name="connsiteY182" fmla="*/ 9916 h 21600"/>
                                <a:gd name="connsiteX183" fmla="*/ 23229 w 26989"/>
                                <a:gd name="connsiteY183" fmla="*/ 10006 h 21600"/>
                                <a:gd name="connsiteX184" fmla="*/ 23285 w 26989"/>
                                <a:gd name="connsiteY184" fmla="*/ 10006 h 21600"/>
                                <a:gd name="connsiteX185" fmla="*/ 23285 w 26989"/>
                                <a:gd name="connsiteY185" fmla="*/ 10426 h 21600"/>
                                <a:gd name="connsiteX186" fmla="*/ 23297 w 26989"/>
                                <a:gd name="connsiteY186" fmla="*/ 10515 h 21600"/>
                                <a:gd name="connsiteX187" fmla="*/ 23393 w 26989"/>
                                <a:gd name="connsiteY187" fmla="*/ 10515 h 21600"/>
                                <a:gd name="connsiteX188" fmla="*/ 23405 w 26989"/>
                                <a:gd name="connsiteY188" fmla="*/ 10426 h 21600"/>
                                <a:gd name="connsiteX189" fmla="*/ 23405 w 26989"/>
                                <a:gd name="connsiteY189" fmla="*/ 10006 h 21600"/>
                                <a:gd name="connsiteX190" fmla="*/ 23461 w 26989"/>
                                <a:gd name="connsiteY190" fmla="*/ 10006 h 21600"/>
                                <a:gd name="connsiteX191" fmla="*/ 23473 w 26989"/>
                                <a:gd name="connsiteY191" fmla="*/ 9916 h 21600"/>
                                <a:gd name="connsiteX192" fmla="*/ 23473 w 26989"/>
                                <a:gd name="connsiteY192" fmla="*/ 9197 h 21600"/>
                                <a:gd name="connsiteX193" fmla="*/ 23461 w 26989"/>
                                <a:gd name="connsiteY193" fmla="*/ 9107 h 21600"/>
                                <a:gd name="connsiteX194" fmla="*/ 24709 w 26989"/>
                                <a:gd name="connsiteY194" fmla="*/ 11774 h 21600"/>
                                <a:gd name="connsiteX195" fmla="*/ 24633 w 26989"/>
                                <a:gd name="connsiteY195" fmla="*/ 11774 h 21600"/>
                                <a:gd name="connsiteX196" fmla="*/ 24633 w 26989"/>
                                <a:gd name="connsiteY196" fmla="*/ 11204 h 21600"/>
                                <a:gd name="connsiteX197" fmla="*/ 24617 w 26989"/>
                                <a:gd name="connsiteY197" fmla="*/ 11085 h 21600"/>
                                <a:gd name="connsiteX198" fmla="*/ 24485 w 26989"/>
                                <a:gd name="connsiteY198" fmla="*/ 11085 h 21600"/>
                                <a:gd name="connsiteX199" fmla="*/ 24469 w 26989"/>
                                <a:gd name="connsiteY199" fmla="*/ 11204 h 21600"/>
                                <a:gd name="connsiteX200" fmla="*/ 24469 w 26989"/>
                                <a:gd name="connsiteY200" fmla="*/ 11774 h 21600"/>
                                <a:gd name="connsiteX201" fmla="*/ 24393 w 26989"/>
                                <a:gd name="connsiteY201" fmla="*/ 11774 h 21600"/>
                                <a:gd name="connsiteX202" fmla="*/ 24377 w 26989"/>
                                <a:gd name="connsiteY202" fmla="*/ 11893 h 21600"/>
                                <a:gd name="connsiteX203" fmla="*/ 24377 w 26989"/>
                                <a:gd name="connsiteY203" fmla="*/ 12912 h 21600"/>
                                <a:gd name="connsiteX204" fmla="*/ 24393 w 26989"/>
                                <a:gd name="connsiteY204" fmla="*/ 13032 h 21600"/>
                                <a:gd name="connsiteX205" fmla="*/ 24469 w 26989"/>
                                <a:gd name="connsiteY205" fmla="*/ 13032 h 21600"/>
                                <a:gd name="connsiteX206" fmla="*/ 24469 w 26989"/>
                                <a:gd name="connsiteY206" fmla="*/ 13601 h 21600"/>
                                <a:gd name="connsiteX207" fmla="*/ 24485 w 26989"/>
                                <a:gd name="connsiteY207" fmla="*/ 13721 h 21600"/>
                                <a:gd name="connsiteX208" fmla="*/ 24621 w 26989"/>
                                <a:gd name="connsiteY208" fmla="*/ 13721 h 21600"/>
                                <a:gd name="connsiteX209" fmla="*/ 24637 w 26989"/>
                                <a:gd name="connsiteY209" fmla="*/ 13601 h 21600"/>
                                <a:gd name="connsiteX210" fmla="*/ 24637 w 26989"/>
                                <a:gd name="connsiteY210" fmla="*/ 13032 h 21600"/>
                                <a:gd name="connsiteX211" fmla="*/ 24713 w 26989"/>
                                <a:gd name="connsiteY211" fmla="*/ 13032 h 21600"/>
                                <a:gd name="connsiteX212" fmla="*/ 24729 w 26989"/>
                                <a:gd name="connsiteY212" fmla="*/ 12912 h 21600"/>
                                <a:gd name="connsiteX213" fmla="*/ 24729 w 26989"/>
                                <a:gd name="connsiteY213" fmla="*/ 11893 h 21600"/>
                                <a:gd name="connsiteX214" fmla="*/ 24709 w 26989"/>
                                <a:gd name="connsiteY214" fmla="*/ 11774 h 21600"/>
                                <a:gd name="connsiteX215" fmla="*/ 23461 w 26989"/>
                                <a:gd name="connsiteY215" fmla="*/ 3236 h 21600"/>
                                <a:gd name="connsiteX216" fmla="*/ 23405 w 26989"/>
                                <a:gd name="connsiteY216" fmla="*/ 3236 h 21600"/>
                                <a:gd name="connsiteX217" fmla="*/ 23405 w 26989"/>
                                <a:gd name="connsiteY217" fmla="*/ 2816 h 21600"/>
                                <a:gd name="connsiteX218" fmla="*/ 23393 w 26989"/>
                                <a:gd name="connsiteY218" fmla="*/ 2726 h 21600"/>
                                <a:gd name="connsiteX219" fmla="*/ 23297 w 26989"/>
                                <a:gd name="connsiteY219" fmla="*/ 2726 h 21600"/>
                                <a:gd name="connsiteX220" fmla="*/ 23285 w 26989"/>
                                <a:gd name="connsiteY220" fmla="*/ 2816 h 21600"/>
                                <a:gd name="connsiteX221" fmla="*/ 23285 w 26989"/>
                                <a:gd name="connsiteY221" fmla="*/ 3236 h 21600"/>
                                <a:gd name="connsiteX222" fmla="*/ 23229 w 26989"/>
                                <a:gd name="connsiteY222" fmla="*/ 3236 h 21600"/>
                                <a:gd name="connsiteX223" fmla="*/ 23217 w 26989"/>
                                <a:gd name="connsiteY223" fmla="*/ 3325 h 21600"/>
                                <a:gd name="connsiteX224" fmla="*/ 23217 w 26989"/>
                                <a:gd name="connsiteY224" fmla="*/ 4044 h 21600"/>
                                <a:gd name="connsiteX225" fmla="*/ 23229 w 26989"/>
                                <a:gd name="connsiteY225" fmla="*/ 4134 h 21600"/>
                                <a:gd name="connsiteX226" fmla="*/ 23285 w 26989"/>
                                <a:gd name="connsiteY226" fmla="*/ 4134 h 21600"/>
                                <a:gd name="connsiteX227" fmla="*/ 23285 w 26989"/>
                                <a:gd name="connsiteY227" fmla="*/ 4554 h 21600"/>
                                <a:gd name="connsiteX228" fmla="*/ 23297 w 26989"/>
                                <a:gd name="connsiteY228" fmla="*/ 4644 h 21600"/>
                                <a:gd name="connsiteX229" fmla="*/ 23393 w 26989"/>
                                <a:gd name="connsiteY229" fmla="*/ 4644 h 21600"/>
                                <a:gd name="connsiteX230" fmla="*/ 23405 w 26989"/>
                                <a:gd name="connsiteY230" fmla="*/ 4554 h 21600"/>
                                <a:gd name="connsiteX231" fmla="*/ 23405 w 26989"/>
                                <a:gd name="connsiteY231" fmla="*/ 4134 h 21600"/>
                                <a:gd name="connsiteX232" fmla="*/ 23461 w 26989"/>
                                <a:gd name="connsiteY232" fmla="*/ 4134 h 21600"/>
                                <a:gd name="connsiteX233" fmla="*/ 23473 w 26989"/>
                                <a:gd name="connsiteY233" fmla="*/ 4044 h 21600"/>
                                <a:gd name="connsiteX234" fmla="*/ 23473 w 26989"/>
                                <a:gd name="connsiteY234" fmla="*/ 3325 h 21600"/>
                                <a:gd name="connsiteX235" fmla="*/ 23461 w 26989"/>
                                <a:gd name="connsiteY235" fmla="*/ 3236 h 21600"/>
                                <a:gd name="connsiteX236" fmla="*/ 24709 w 26989"/>
                                <a:gd name="connsiteY236" fmla="*/ 17705 h 21600"/>
                                <a:gd name="connsiteX237" fmla="*/ 24633 w 26989"/>
                                <a:gd name="connsiteY237" fmla="*/ 17705 h 21600"/>
                                <a:gd name="connsiteX238" fmla="*/ 24633 w 26989"/>
                                <a:gd name="connsiteY238" fmla="*/ 17136 h 21600"/>
                                <a:gd name="connsiteX239" fmla="*/ 24617 w 26989"/>
                                <a:gd name="connsiteY239" fmla="*/ 17016 h 21600"/>
                                <a:gd name="connsiteX240" fmla="*/ 24485 w 26989"/>
                                <a:gd name="connsiteY240" fmla="*/ 17016 h 21600"/>
                                <a:gd name="connsiteX241" fmla="*/ 24469 w 26989"/>
                                <a:gd name="connsiteY241" fmla="*/ 17136 h 21600"/>
                                <a:gd name="connsiteX242" fmla="*/ 24469 w 26989"/>
                                <a:gd name="connsiteY242" fmla="*/ 17705 h 21600"/>
                                <a:gd name="connsiteX243" fmla="*/ 24393 w 26989"/>
                                <a:gd name="connsiteY243" fmla="*/ 17705 h 21600"/>
                                <a:gd name="connsiteX244" fmla="*/ 24377 w 26989"/>
                                <a:gd name="connsiteY244" fmla="*/ 17825 h 21600"/>
                                <a:gd name="connsiteX245" fmla="*/ 24377 w 26989"/>
                                <a:gd name="connsiteY245" fmla="*/ 18844 h 21600"/>
                                <a:gd name="connsiteX246" fmla="*/ 24393 w 26989"/>
                                <a:gd name="connsiteY246" fmla="*/ 18964 h 21600"/>
                                <a:gd name="connsiteX247" fmla="*/ 24469 w 26989"/>
                                <a:gd name="connsiteY247" fmla="*/ 18964 h 21600"/>
                                <a:gd name="connsiteX248" fmla="*/ 24469 w 26989"/>
                                <a:gd name="connsiteY248" fmla="*/ 19533 h 21600"/>
                                <a:gd name="connsiteX249" fmla="*/ 24485 w 26989"/>
                                <a:gd name="connsiteY249" fmla="*/ 19653 h 21600"/>
                                <a:gd name="connsiteX250" fmla="*/ 24621 w 26989"/>
                                <a:gd name="connsiteY250" fmla="*/ 19653 h 21600"/>
                                <a:gd name="connsiteX251" fmla="*/ 24637 w 26989"/>
                                <a:gd name="connsiteY251" fmla="*/ 19533 h 21600"/>
                                <a:gd name="connsiteX252" fmla="*/ 24637 w 26989"/>
                                <a:gd name="connsiteY252" fmla="*/ 18964 h 21600"/>
                                <a:gd name="connsiteX253" fmla="*/ 24713 w 26989"/>
                                <a:gd name="connsiteY253" fmla="*/ 18964 h 21600"/>
                                <a:gd name="connsiteX254" fmla="*/ 24729 w 26989"/>
                                <a:gd name="connsiteY254" fmla="*/ 18844 h 21600"/>
                                <a:gd name="connsiteX255" fmla="*/ 24729 w 26989"/>
                                <a:gd name="connsiteY255" fmla="*/ 17825 h 21600"/>
                                <a:gd name="connsiteX256" fmla="*/ 24709 w 26989"/>
                                <a:gd name="connsiteY256" fmla="*/ 17705 h 21600"/>
                                <a:gd name="connsiteX257" fmla="*/ 25273 w 26989"/>
                                <a:gd name="connsiteY257" fmla="*/ 14110 h 21600"/>
                                <a:gd name="connsiteX258" fmla="*/ 25437 w 26989"/>
                                <a:gd name="connsiteY258" fmla="*/ 14110 h 21600"/>
                                <a:gd name="connsiteX259" fmla="*/ 25457 w 26989"/>
                                <a:gd name="connsiteY259" fmla="*/ 13961 h 21600"/>
                                <a:gd name="connsiteX260" fmla="*/ 25457 w 26989"/>
                                <a:gd name="connsiteY260" fmla="*/ 13242 h 21600"/>
                                <a:gd name="connsiteX261" fmla="*/ 25553 w 26989"/>
                                <a:gd name="connsiteY261" fmla="*/ 13242 h 21600"/>
                                <a:gd name="connsiteX262" fmla="*/ 25573 w 26989"/>
                                <a:gd name="connsiteY262" fmla="*/ 13092 h 21600"/>
                                <a:gd name="connsiteX263" fmla="*/ 25573 w 26989"/>
                                <a:gd name="connsiteY263" fmla="*/ 11864 h 21600"/>
                                <a:gd name="connsiteX264" fmla="*/ 25553 w 26989"/>
                                <a:gd name="connsiteY264" fmla="*/ 11714 h 21600"/>
                                <a:gd name="connsiteX265" fmla="*/ 25457 w 26989"/>
                                <a:gd name="connsiteY265" fmla="*/ 11714 h 21600"/>
                                <a:gd name="connsiteX266" fmla="*/ 25457 w 26989"/>
                                <a:gd name="connsiteY266" fmla="*/ 10995 h 21600"/>
                                <a:gd name="connsiteX267" fmla="*/ 25437 w 26989"/>
                                <a:gd name="connsiteY267" fmla="*/ 10845 h 21600"/>
                                <a:gd name="connsiteX268" fmla="*/ 25273 w 26989"/>
                                <a:gd name="connsiteY268" fmla="*/ 10845 h 21600"/>
                                <a:gd name="connsiteX269" fmla="*/ 25253 w 26989"/>
                                <a:gd name="connsiteY269" fmla="*/ 10995 h 21600"/>
                                <a:gd name="connsiteX270" fmla="*/ 25253 w 26989"/>
                                <a:gd name="connsiteY270" fmla="*/ 11714 h 21600"/>
                                <a:gd name="connsiteX271" fmla="*/ 25157 w 26989"/>
                                <a:gd name="connsiteY271" fmla="*/ 11714 h 21600"/>
                                <a:gd name="connsiteX272" fmla="*/ 25137 w 26989"/>
                                <a:gd name="connsiteY272" fmla="*/ 11864 h 21600"/>
                                <a:gd name="connsiteX273" fmla="*/ 25137 w 26989"/>
                                <a:gd name="connsiteY273" fmla="*/ 12433 h 21600"/>
                                <a:gd name="connsiteX274" fmla="*/ 25137 w 26989"/>
                                <a:gd name="connsiteY274" fmla="*/ 12433 h 21600"/>
                                <a:gd name="connsiteX275" fmla="*/ 25137 w 26989"/>
                                <a:gd name="connsiteY275" fmla="*/ 13122 h 21600"/>
                                <a:gd name="connsiteX276" fmla="*/ 25157 w 26989"/>
                                <a:gd name="connsiteY276" fmla="*/ 13272 h 21600"/>
                                <a:gd name="connsiteX277" fmla="*/ 25253 w 26989"/>
                                <a:gd name="connsiteY277" fmla="*/ 13272 h 21600"/>
                                <a:gd name="connsiteX278" fmla="*/ 25253 w 26989"/>
                                <a:gd name="connsiteY278" fmla="*/ 13991 h 21600"/>
                                <a:gd name="connsiteX279" fmla="*/ 25273 w 26989"/>
                                <a:gd name="connsiteY279" fmla="*/ 14110 h 21600"/>
                                <a:gd name="connsiteX280" fmla="*/ 25573 w 26989"/>
                                <a:gd name="connsiteY280" fmla="*/ 19054 h 21600"/>
                                <a:gd name="connsiteX281" fmla="*/ 25573 w 26989"/>
                                <a:gd name="connsiteY281" fmla="*/ 17825 h 21600"/>
                                <a:gd name="connsiteX282" fmla="*/ 25553 w 26989"/>
                                <a:gd name="connsiteY282" fmla="*/ 17675 h 21600"/>
                                <a:gd name="connsiteX283" fmla="*/ 25457 w 26989"/>
                                <a:gd name="connsiteY283" fmla="*/ 17675 h 21600"/>
                                <a:gd name="connsiteX284" fmla="*/ 25457 w 26989"/>
                                <a:gd name="connsiteY284" fmla="*/ 16956 h 21600"/>
                                <a:gd name="connsiteX285" fmla="*/ 25437 w 26989"/>
                                <a:gd name="connsiteY285" fmla="*/ 16807 h 21600"/>
                                <a:gd name="connsiteX286" fmla="*/ 25273 w 26989"/>
                                <a:gd name="connsiteY286" fmla="*/ 16807 h 21600"/>
                                <a:gd name="connsiteX287" fmla="*/ 25253 w 26989"/>
                                <a:gd name="connsiteY287" fmla="*/ 16956 h 21600"/>
                                <a:gd name="connsiteX288" fmla="*/ 25253 w 26989"/>
                                <a:gd name="connsiteY288" fmla="*/ 17675 h 21600"/>
                                <a:gd name="connsiteX289" fmla="*/ 25157 w 26989"/>
                                <a:gd name="connsiteY289" fmla="*/ 17675 h 21600"/>
                                <a:gd name="connsiteX290" fmla="*/ 25137 w 26989"/>
                                <a:gd name="connsiteY290" fmla="*/ 17825 h 21600"/>
                                <a:gd name="connsiteX291" fmla="*/ 25137 w 26989"/>
                                <a:gd name="connsiteY291" fmla="*/ 18394 h 21600"/>
                                <a:gd name="connsiteX292" fmla="*/ 25137 w 26989"/>
                                <a:gd name="connsiteY292" fmla="*/ 18394 h 21600"/>
                                <a:gd name="connsiteX293" fmla="*/ 25137 w 26989"/>
                                <a:gd name="connsiteY293" fmla="*/ 19083 h 21600"/>
                                <a:gd name="connsiteX294" fmla="*/ 25157 w 26989"/>
                                <a:gd name="connsiteY294" fmla="*/ 19233 h 21600"/>
                                <a:gd name="connsiteX295" fmla="*/ 25253 w 26989"/>
                                <a:gd name="connsiteY295" fmla="*/ 19233 h 21600"/>
                                <a:gd name="connsiteX296" fmla="*/ 25253 w 26989"/>
                                <a:gd name="connsiteY296" fmla="*/ 19952 h 21600"/>
                                <a:gd name="connsiteX297" fmla="*/ 25273 w 26989"/>
                                <a:gd name="connsiteY297" fmla="*/ 20102 h 21600"/>
                                <a:gd name="connsiteX298" fmla="*/ 25437 w 26989"/>
                                <a:gd name="connsiteY298" fmla="*/ 20102 h 21600"/>
                                <a:gd name="connsiteX299" fmla="*/ 25457 w 26989"/>
                                <a:gd name="connsiteY299" fmla="*/ 19952 h 21600"/>
                                <a:gd name="connsiteX300" fmla="*/ 25457 w 26989"/>
                                <a:gd name="connsiteY300" fmla="*/ 19233 h 21600"/>
                                <a:gd name="connsiteX301" fmla="*/ 25553 w 26989"/>
                                <a:gd name="connsiteY301" fmla="*/ 19233 h 21600"/>
                                <a:gd name="connsiteX302" fmla="*/ 25573 w 26989"/>
                                <a:gd name="connsiteY302" fmla="*/ 19054 h 21600"/>
                                <a:gd name="connsiteX303" fmla="*/ 24757 w 26989"/>
                                <a:gd name="connsiteY303" fmla="*/ 10126 h 21600"/>
                                <a:gd name="connsiteX304" fmla="*/ 24773 w 26989"/>
                                <a:gd name="connsiteY304" fmla="*/ 10246 h 21600"/>
                                <a:gd name="connsiteX305" fmla="*/ 24857 w 26989"/>
                                <a:gd name="connsiteY305" fmla="*/ 10246 h 21600"/>
                                <a:gd name="connsiteX306" fmla="*/ 24857 w 26989"/>
                                <a:gd name="connsiteY306" fmla="*/ 10875 h 21600"/>
                                <a:gd name="connsiteX307" fmla="*/ 24873 w 26989"/>
                                <a:gd name="connsiteY307" fmla="*/ 10995 h 21600"/>
                                <a:gd name="connsiteX308" fmla="*/ 25021 w 26989"/>
                                <a:gd name="connsiteY308" fmla="*/ 10995 h 21600"/>
                                <a:gd name="connsiteX309" fmla="*/ 25037 w 26989"/>
                                <a:gd name="connsiteY309" fmla="*/ 10875 h 21600"/>
                                <a:gd name="connsiteX310" fmla="*/ 25037 w 26989"/>
                                <a:gd name="connsiteY310" fmla="*/ 10246 h 21600"/>
                                <a:gd name="connsiteX311" fmla="*/ 25121 w 26989"/>
                                <a:gd name="connsiteY311" fmla="*/ 10246 h 21600"/>
                                <a:gd name="connsiteX312" fmla="*/ 25137 w 26989"/>
                                <a:gd name="connsiteY312" fmla="*/ 10126 h 21600"/>
                                <a:gd name="connsiteX313" fmla="*/ 25137 w 26989"/>
                                <a:gd name="connsiteY313" fmla="*/ 9017 h 21600"/>
                                <a:gd name="connsiteX314" fmla="*/ 25121 w 26989"/>
                                <a:gd name="connsiteY314" fmla="*/ 8898 h 21600"/>
                                <a:gd name="connsiteX315" fmla="*/ 25045 w 26989"/>
                                <a:gd name="connsiteY315" fmla="*/ 8898 h 21600"/>
                                <a:gd name="connsiteX316" fmla="*/ 25045 w 26989"/>
                                <a:gd name="connsiteY316" fmla="*/ 8269 h 21600"/>
                                <a:gd name="connsiteX317" fmla="*/ 25029 w 26989"/>
                                <a:gd name="connsiteY317" fmla="*/ 8149 h 21600"/>
                                <a:gd name="connsiteX318" fmla="*/ 24881 w 26989"/>
                                <a:gd name="connsiteY318" fmla="*/ 8149 h 21600"/>
                                <a:gd name="connsiteX319" fmla="*/ 24865 w 26989"/>
                                <a:gd name="connsiteY319" fmla="*/ 8269 h 21600"/>
                                <a:gd name="connsiteX320" fmla="*/ 24865 w 26989"/>
                                <a:gd name="connsiteY320" fmla="*/ 8898 h 21600"/>
                                <a:gd name="connsiteX321" fmla="*/ 24781 w 26989"/>
                                <a:gd name="connsiteY321" fmla="*/ 8898 h 21600"/>
                                <a:gd name="connsiteX322" fmla="*/ 24765 w 26989"/>
                                <a:gd name="connsiteY322" fmla="*/ 9017 h 21600"/>
                                <a:gd name="connsiteX323" fmla="*/ 24765 w 26989"/>
                                <a:gd name="connsiteY323" fmla="*/ 10126 h 21600"/>
                                <a:gd name="connsiteX324" fmla="*/ 24757 w 26989"/>
                                <a:gd name="connsiteY324" fmla="*/ 10126 h 21600"/>
                                <a:gd name="connsiteX325" fmla="*/ 24757 w 26989"/>
                                <a:gd name="connsiteY325" fmla="*/ 15998 h 21600"/>
                                <a:gd name="connsiteX326" fmla="*/ 24773 w 26989"/>
                                <a:gd name="connsiteY326" fmla="*/ 16118 h 21600"/>
                                <a:gd name="connsiteX327" fmla="*/ 24857 w 26989"/>
                                <a:gd name="connsiteY327" fmla="*/ 16118 h 21600"/>
                                <a:gd name="connsiteX328" fmla="*/ 24857 w 26989"/>
                                <a:gd name="connsiteY328" fmla="*/ 16747 h 21600"/>
                                <a:gd name="connsiteX329" fmla="*/ 24873 w 26989"/>
                                <a:gd name="connsiteY329" fmla="*/ 16867 h 21600"/>
                                <a:gd name="connsiteX330" fmla="*/ 25021 w 26989"/>
                                <a:gd name="connsiteY330" fmla="*/ 16867 h 21600"/>
                                <a:gd name="connsiteX331" fmla="*/ 25037 w 26989"/>
                                <a:gd name="connsiteY331" fmla="*/ 16747 h 21600"/>
                                <a:gd name="connsiteX332" fmla="*/ 25037 w 26989"/>
                                <a:gd name="connsiteY332" fmla="*/ 16118 h 21600"/>
                                <a:gd name="connsiteX333" fmla="*/ 25121 w 26989"/>
                                <a:gd name="connsiteY333" fmla="*/ 16118 h 21600"/>
                                <a:gd name="connsiteX334" fmla="*/ 25137 w 26989"/>
                                <a:gd name="connsiteY334" fmla="*/ 15998 h 21600"/>
                                <a:gd name="connsiteX335" fmla="*/ 25137 w 26989"/>
                                <a:gd name="connsiteY335" fmla="*/ 14889 h 21600"/>
                                <a:gd name="connsiteX336" fmla="*/ 25121 w 26989"/>
                                <a:gd name="connsiteY336" fmla="*/ 14769 h 21600"/>
                                <a:gd name="connsiteX337" fmla="*/ 25045 w 26989"/>
                                <a:gd name="connsiteY337" fmla="*/ 14769 h 21600"/>
                                <a:gd name="connsiteX338" fmla="*/ 25045 w 26989"/>
                                <a:gd name="connsiteY338" fmla="*/ 14140 h 21600"/>
                                <a:gd name="connsiteX339" fmla="*/ 25029 w 26989"/>
                                <a:gd name="connsiteY339" fmla="*/ 14021 h 21600"/>
                                <a:gd name="connsiteX340" fmla="*/ 24881 w 26989"/>
                                <a:gd name="connsiteY340" fmla="*/ 14021 h 21600"/>
                                <a:gd name="connsiteX341" fmla="*/ 24865 w 26989"/>
                                <a:gd name="connsiteY341" fmla="*/ 14140 h 21600"/>
                                <a:gd name="connsiteX342" fmla="*/ 24865 w 26989"/>
                                <a:gd name="connsiteY342" fmla="*/ 14769 h 21600"/>
                                <a:gd name="connsiteX343" fmla="*/ 24781 w 26989"/>
                                <a:gd name="connsiteY343" fmla="*/ 14769 h 21600"/>
                                <a:gd name="connsiteX344" fmla="*/ 24765 w 26989"/>
                                <a:gd name="connsiteY344" fmla="*/ 14889 h 21600"/>
                                <a:gd name="connsiteX345" fmla="*/ 24765 w 26989"/>
                                <a:gd name="connsiteY345" fmla="*/ 15998 h 21600"/>
                                <a:gd name="connsiteX346" fmla="*/ 24757 w 26989"/>
                                <a:gd name="connsiteY346" fmla="*/ 15998 h 21600"/>
                                <a:gd name="connsiteX347" fmla="*/ 0 w 26989"/>
                                <a:gd name="connsiteY347" fmla="*/ 0 h 21600"/>
                                <a:gd name="connsiteX348" fmla="*/ 0 w 26989"/>
                                <a:gd name="connsiteY348" fmla="*/ 2238 h 21600"/>
                                <a:gd name="connsiteX349" fmla="*/ 25253 w 26989"/>
                                <a:gd name="connsiteY349" fmla="*/ 2127 h 21600"/>
                                <a:gd name="connsiteX350" fmla="*/ 25253 w 26989"/>
                                <a:gd name="connsiteY350" fmla="*/ 2277 h 21600"/>
                                <a:gd name="connsiteX351" fmla="*/ 25273 w 26989"/>
                                <a:gd name="connsiteY351" fmla="*/ 2427 h 21600"/>
                                <a:gd name="connsiteX352" fmla="*/ 25437 w 26989"/>
                                <a:gd name="connsiteY352" fmla="*/ 2427 h 21600"/>
                                <a:gd name="connsiteX353" fmla="*/ 25457 w 26989"/>
                                <a:gd name="connsiteY353" fmla="*/ 2277 h 21600"/>
                                <a:gd name="connsiteX354" fmla="*/ 25457 w 26989"/>
                                <a:gd name="connsiteY354" fmla="*/ 2127 h 21600"/>
                                <a:gd name="connsiteX355" fmla="*/ 25645 w 26989"/>
                                <a:gd name="connsiteY355" fmla="*/ 2127 h 21600"/>
                                <a:gd name="connsiteX356" fmla="*/ 25645 w 26989"/>
                                <a:gd name="connsiteY356" fmla="*/ 2846 h 21600"/>
                                <a:gd name="connsiteX357" fmla="*/ 25541 w 26989"/>
                                <a:gd name="connsiteY357" fmla="*/ 2846 h 21600"/>
                                <a:gd name="connsiteX358" fmla="*/ 25521 w 26989"/>
                                <a:gd name="connsiteY358" fmla="*/ 2996 h 21600"/>
                                <a:gd name="connsiteX359" fmla="*/ 25521 w 26989"/>
                                <a:gd name="connsiteY359" fmla="*/ 3625 h 21600"/>
                                <a:gd name="connsiteX360" fmla="*/ 25521 w 26989"/>
                                <a:gd name="connsiteY360" fmla="*/ 3625 h 21600"/>
                                <a:gd name="connsiteX361" fmla="*/ 25521 w 26989"/>
                                <a:gd name="connsiteY361" fmla="*/ 4374 h 21600"/>
                                <a:gd name="connsiteX362" fmla="*/ 25541 w 26989"/>
                                <a:gd name="connsiteY362" fmla="*/ 4524 h 21600"/>
                                <a:gd name="connsiteX363" fmla="*/ 25645 w 26989"/>
                                <a:gd name="connsiteY363" fmla="*/ 4524 h 21600"/>
                                <a:gd name="connsiteX364" fmla="*/ 25645 w 26989"/>
                                <a:gd name="connsiteY364" fmla="*/ 5303 h 21600"/>
                                <a:gd name="connsiteX365" fmla="*/ 25665 w 26989"/>
                                <a:gd name="connsiteY365" fmla="*/ 5452 h 21600"/>
                                <a:gd name="connsiteX366" fmla="*/ 25849 w 26989"/>
                                <a:gd name="connsiteY366" fmla="*/ 5452 h 21600"/>
                                <a:gd name="connsiteX367" fmla="*/ 25869 w 26989"/>
                                <a:gd name="connsiteY367" fmla="*/ 5303 h 21600"/>
                                <a:gd name="connsiteX368" fmla="*/ 25869 w 26989"/>
                                <a:gd name="connsiteY368" fmla="*/ 4524 h 21600"/>
                                <a:gd name="connsiteX369" fmla="*/ 25973 w 26989"/>
                                <a:gd name="connsiteY369" fmla="*/ 4524 h 21600"/>
                                <a:gd name="connsiteX370" fmla="*/ 25993 w 26989"/>
                                <a:gd name="connsiteY370" fmla="*/ 4374 h 21600"/>
                                <a:gd name="connsiteX371" fmla="*/ 25993 w 26989"/>
                                <a:gd name="connsiteY371" fmla="*/ 2996 h 21600"/>
                                <a:gd name="connsiteX372" fmla="*/ 25973 w 26989"/>
                                <a:gd name="connsiteY372" fmla="*/ 2846 h 21600"/>
                                <a:gd name="connsiteX373" fmla="*/ 25869 w 26989"/>
                                <a:gd name="connsiteY373" fmla="*/ 2846 h 21600"/>
                                <a:gd name="connsiteX374" fmla="*/ 25869 w 26989"/>
                                <a:gd name="connsiteY374" fmla="*/ 2127 h 21600"/>
                                <a:gd name="connsiteX375" fmla="*/ 26033 w 26989"/>
                                <a:gd name="connsiteY375" fmla="*/ 2127 h 21600"/>
                                <a:gd name="connsiteX376" fmla="*/ 26033 w 26989"/>
                                <a:gd name="connsiteY376" fmla="*/ 2636 h 21600"/>
                                <a:gd name="connsiteX377" fmla="*/ 26057 w 26989"/>
                                <a:gd name="connsiteY377" fmla="*/ 2816 h 21600"/>
                                <a:gd name="connsiteX378" fmla="*/ 26261 w 26989"/>
                                <a:gd name="connsiteY378" fmla="*/ 2816 h 21600"/>
                                <a:gd name="connsiteX379" fmla="*/ 26265 w 26989"/>
                                <a:gd name="connsiteY379" fmla="*/ 2816 h 21600"/>
                                <a:gd name="connsiteX380" fmla="*/ 26265 w 26989"/>
                                <a:gd name="connsiteY380" fmla="*/ 2846 h 21600"/>
                                <a:gd name="connsiteX381" fmla="*/ 26265 w 26989"/>
                                <a:gd name="connsiteY381" fmla="*/ 4554 h 21600"/>
                                <a:gd name="connsiteX382" fmla="*/ 26293 w 26989"/>
                                <a:gd name="connsiteY382" fmla="*/ 4763 h 21600"/>
                                <a:gd name="connsiteX383" fmla="*/ 26425 w 26989"/>
                                <a:gd name="connsiteY383" fmla="*/ 4763 h 21600"/>
                                <a:gd name="connsiteX384" fmla="*/ 26425 w 26989"/>
                                <a:gd name="connsiteY384" fmla="*/ 5752 h 21600"/>
                                <a:gd name="connsiteX385" fmla="*/ 26453 w 26989"/>
                                <a:gd name="connsiteY385" fmla="*/ 5962 h 21600"/>
                                <a:gd name="connsiteX386" fmla="*/ 26637 w 26989"/>
                                <a:gd name="connsiteY386" fmla="*/ 5962 h 21600"/>
                                <a:gd name="connsiteX387" fmla="*/ 26637 w 26989"/>
                                <a:gd name="connsiteY387" fmla="*/ 7400 h 21600"/>
                                <a:gd name="connsiteX388" fmla="*/ 26453 w 26989"/>
                                <a:gd name="connsiteY388" fmla="*/ 7400 h 21600"/>
                                <a:gd name="connsiteX389" fmla="*/ 26433 w 26989"/>
                                <a:gd name="connsiteY389" fmla="*/ 7490 h 21600"/>
                                <a:gd name="connsiteX390" fmla="*/ 26433 w 26989"/>
                                <a:gd name="connsiteY390" fmla="*/ 6022 h 21600"/>
                                <a:gd name="connsiteX391" fmla="*/ 26409 w 26989"/>
                                <a:gd name="connsiteY391" fmla="*/ 5842 h 21600"/>
                                <a:gd name="connsiteX392" fmla="*/ 26285 w 26989"/>
                                <a:gd name="connsiteY392" fmla="*/ 5842 h 21600"/>
                                <a:gd name="connsiteX393" fmla="*/ 26285 w 26989"/>
                                <a:gd name="connsiteY393" fmla="*/ 4973 h 21600"/>
                                <a:gd name="connsiteX394" fmla="*/ 26261 w 26989"/>
                                <a:gd name="connsiteY394" fmla="*/ 4793 h 21600"/>
                                <a:gd name="connsiteX395" fmla="*/ 26057 w 26989"/>
                                <a:gd name="connsiteY395" fmla="*/ 4793 h 21600"/>
                                <a:gd name="connsiteX396" fmla="*/ 26033 w 26989"/>
                                <a:gd name="connsiteY396" fmla="*/ 4973 h 21600"/>
                                <a:gd name="connsiteX397" fmla="*/ 26033 w 26989"/>
                                <a:gd name="connsiteY397" fmla="*/ 5842 h 21600"/>
                                <a:gd name="connsiteX398" fmla="*/ 25917 w 26989"/>
                                <a:gd name="connsiteY398" fmla="*/ 5842 h 21600"/>
                                <a:gd name="connsiteX399" fmla="*/ 25893 w 26989"/>
                                <a:gd name="connsiteY399" fmla="*/ 6022 h 21600"/>
                                <a:gd name="connsiteX400" fmla="*/ 25893 w 26989"/>
                                <a:gd name="connsiteY400" fmla="*/ 7549 h 21600"/>
                                <a:gd name="connsiteX401" fmla="*/ 25917 w 26989"/>
                                <a:gd name="connsiteY401" fmla="*/ 7729 h 21600"/>
                                <a:gd name="connsiteX402" fmla="*/ 26033 w 26989"/>
                                <a:gd name="connsiteY402" fmla="*/ 7729 h 21600"/>
                                <a:gd name="connsiteX403" fmla="*/ 26033 w 26989"/>
                                <a:gd name="connsiteY403" fmla="*/ 8598 h 21600"/>
                                <a:gd name="connsiteX404" fmla="*/ 26057 w 26989"/>
                                <a:gd name="connsiteY404" fmla="*/ 8778 h 21600"/>
                                <a:gd name="connsiteX405" fmla="*/ 26261 w 26989"/>
                                <a:gd name="connsiteY405" fmla="*/ 8778 h 21600"/>
                                <a:gd name="connsiteX406" fmla="*/ 26265 w 26989"/>
                                <a:gd name="connsiteY406" fmla="*/ 8778 h 21600"/>
                                <a:gd name="connsiteX407" fmla="*/ 26265 w 26989"/>
                                <a:gd name="connsiteY407" fmla="*/ 10455 h 21600"/>
                                <a:gd name="connsiteX408" fmla="*/ 26293 w 26989"/>
                                <a:gd name="connsiteY408" fmla="*/ 10665 h 21600"/>
                                <a:gd name="connsiteX409" fmla="*/ 26425 w 26989"/>
                                <a:gd name="connsiteY409" fmla="*/ 10665 h 21600"/>
                                <a:gd name="connsiteX410" fmla="*/ 26425 w 26989"/>
                                <a:gd name="connsiteY410" fmla="*/ 11654 h 21600"/>
                                <a:gd name="connsiteX411" fmla="*/ 26453 w 26989"/>
                                <a:gd name="connsiteY411" fmla="*/ 11863 h 21600"/>
                                <a:gd name="connsiteX412" fmla="*/ 26637 w 26989"/>
                                <a:gd name="connsiteY412" fmla="*/ 11863 h 21600"/>
                                <a:gd name="connsiteX413" fmla="*/ 26637 w 26989"/>
                                <a:gd name="connsiteY413" fmla="*/ 13301 h 21600"/>
                                <a:gd name="connsiteX414" fmla="*/ 26453 w 26989"/>
                                <a:gd name="connsiteY414" fmla="*/ 13301 h 21600"/>
                                <a:gd name="connsiteX415" fmla="*/ 26433 w 26989"/>
                                <a:gd name="connsiteY415" fmla="*/ 13391 h 21600"/>
                                <a:gd name="connsiteX416" fmla="*/ 26433 w 26989"/>
                                <a:gd name="connsiteY416" fmla="*/ 11923 h 21600"/>
                                <a:gd name="connsiteX417" fmla="*/ 26409 w 26989"/>
                                <a:gd name="connsiteY417" fmla="*/ 11744 h 21600"/>
                                <a:gd name="connsiteX418" fmla="*/ 26285 w 26989"/>
                                <a:gd name="connsiteY418" fmla="*/ 11744 h 21600"/>
                                <a:gd name="connsiteX419" fmla="*/ 26285 w 26989"/>
                                <a:gd name="connsiteY419" fmla="*/ 10785 h 21600"/>
                                <a:gd name="connsiteX420" fmla="*/ 26261 w 26989"/>
                                <a:gd name="connsiteY420" fmla="*/ 10605 h 21600"/>
                                <a:gd name="connsiteX421" fmla="*/ 26057 w 26989"/>
                                <a:gd name="connsiteY421" fmla="*/ 10605 h 21600"/>
                                <a:gd name="connsiteX422" fmla="*/ 26033 w 26989"/>
                                <a:gd name="connsiteY422" fmla="*/ 10785 h 21600"/>
                                <a:gd name="connsiteX423" fmla="*/ 26033 w 26989"/>
                                <a:gd name="connsiteY423" fmla="*/ 11654 h 21600"/>
                                <a:gd name="connsiteX424" fmla="*/ 25917 w 26989"/>
                                <a:gd name="connsiteY424" fmla="*/ 11654 h 21600"/>
                                <a:gd name="connsiteX425" fmla="*/ 25893 w 26989"/>
                                <a:gd name="connsiteY425" fmla="*/ 11834 h 21600"/>
                                <a:gd name="connsiteX426" fmla="*/ 25893 w 26989"/>
                                <a:gd name="connsiteY426" fmla="*/ 13361 h 21600"/>
                                <a:gd name="connsiteX427" fmla="*/ 25917 w 26989"/>
                                <a:gd name="connsiteY427" fmla="*/ 13541 h 21600"/>
                                <a:gd name="connsiteX428" fmla="*/ 26033 w 26989"/>
                                <a:gd name="connsiteY428" fmla="*/ 13541 h 21600"/>
                                <a:gd name="connsiteX429" fmla="*/ 26033 w 26989"/>
                                <a:gd name="connsiteY429" fmla="*/ 14410 h 21600"/>
                                <a:gd name="connsiteX430" fmla="*/ 26057 w 26989"/>
                                <a:gd name="connsiteY430" fmla="*/ 14590 h 21600"/>
                                <a:gd name="connsiteX431" fmla="*/ 26261 w 26989"/>
                                <a:gd name="connsiteY431" fmla="*/ 14590 h 21600"/>
                                <a:gd name="connsiteX432" fmla="*/ 26265 w 26989"/>
                                <a:gd name="connsiteY432" fmla="*/ 14590 h 21600"/>
                                <a:gd name="connsiteX433" fmla="*/ 26265 w 26989"/>
                                <a:gd name="connsiteY433" fmla="*/ 16267 h 21600"/>
                                <a:gd name="connsiteX434" fmla="*/ 26293 w 26989"/>
                                <a:gd name="connsiteY434" fmla="*/ 16477 h 21600"/>
                                <a:gd name="connsiteX435" fmla="*/ 26425 w 26989"/>
                                <a:gd name="connsiteY435" fmla="*/ 16477 h 21600"/>
                                <a:gd name="connsiteX436" fmla="*/ 26425 w 26989"/>
                                <a:gd name="connsiteY436" fmla="*/ 17466 h 21600"/>
                                <a:gd name="connsiteX437" fmla="*/ 26453 w 26989"/>
                                <a:gd name="connsiteY437" fmla="*/ 17675 h 21600"/>
                                <a:gd name="connsiteX438" fmla="*/ 26637 w 26989"/>
                                <a:gd name="connsiteY438" fmla="*/ 17675 h 21600"/>
                                <a:gd name="connsiteX439" fmla="*/ 26637 w 26989"/>
                                <a:gd name="connsiteY439" fmla="*/ 19113 h 21600"/>
                                <a:gd name="connsiteX440" fmla="*/ 26453 w 26989"/>
                                <a:gd name="connsiteY440" fmla="*/ 19113 h 21600"/>
                                <a:gd name="connsiteX441" fmla="*/ 26433 w 26989"/>
                                <a:gd name="connsiteY441" fmla="*/ 19203 h 21600"/>
                                <a:gd name="connsiteX442" fmla="*/ 26433 w 26989"/>
                                <a:gd name="connsiteY442" fmla="*/ 17675 h 21600"/>
                                <a:gd name="connsiteX443" fmla="*/ 26409 w 26989"/>
                                <a:gd name="connsiteY443" fmla="*/ 17496 h 21600"/>
                                <a:gd name="connsiteX444" fmla="*/ 26285 w 26989"/>
                                <a:gd name="connsiteY444" fmla="*/ 17496 h 21600"/>
                                <a:gd name="connsiteX445" fmla="*/ 26285 w 26989"/>
                                <a:gd name="connsiteY445" fmla="*/ 16627 h 21600"/>
                                <a:gd name="connsiteX446" fmla="*/ 26261 w 26989"/>
                                <a:gd name="connsiteY446" fmla="*/ 16447 h 21600"/>
                                <a:gd name="connsiteX447" fmla="*/ 26057 w 26989"/>
                                <a:gd name="connsiteY447" fmla="*/ 16447 h 21600"/>
                                <a:gd name="connsiteX448" fmla="*/ 26033 w 26989"/>
                                <a:gd name="connsiteY448" fmla="*/ 16627 h 21600"/>
                                <a:gd name="connsiteX449" fmla="*/ 26033 w 26989"/>
                                <a:gd name="connsiteY449" fmla="*/ 17496 h 21600"/>
                                <a:gd name="connsiteX450" fmla="*/ 25917 w 26989"/>
                                <a:gd name="connsiteY450" fmla="*/ 17496 h 21600"/>
                                <a:gd name="connsiteX451" fmla="*/ 25893 w 26989"/>
                                <a:gd name="connsiteY451" fmla="*/ 17675 h 21600"/>
                                <a:gd name="connsiteX452" fmla="*/ 25893 w 26989"/>
                                <a:gd name="connsiteY452" fmla="*/ 19203 h 21600"/>
                                <a:gd name="connsiteX453" fmla="*/ 25917 w 26989"/>
                                <a:gd name="connsiteY453" fmla="*/ 19383 h 21600"/>
                                <a:gd name="connsiteX454" fmla="*/ 26033 w 26989"/>
                                <a:gd name="connsiteY454" fmla="*/ 19383 h 21600"/>
                                <a:gd name="connsiteX455" fmla="*/ 26033 w 26989"/>
                                <a:gd name="connsiteY455" fmla="*/ 20252 h 21600"/>
                                <a:gd name="connsiteX456" fmla="*/ 26057 w 26989"/>
                                <a:gd name="connsiteY456" fmla="*/ 20432 h 21600"/>
                                <a:gd name="connsiteX457" fmla="*/ 26261 w 26989"/>
                                <a:gd name="connsiteY457" fmla="*/ 20432 h 21600"/>
                                <a:gd name="connsiteX458" fmla="*/ 26265 w 26989"/>
                                <a:gd name="connsiteY458" fmla="*/ 20432 h 21600"/>
                                <a:gd name="connsiteX459" fmla="*/ 26265 w 26989"/>
                                <a:gd name="connsiteY459" fmla="*/ 20462 h 21600"/>
                                <a:gd name="connsiteX460" fmla="*/ 26265 w 26989"/>
                                <a:gd name="connsiteY460" fmla="*/ 21570 h 21600"/>
                                <a:gd name="connsiteX461" fmla="*/ 26861 w 26989"/>
                                <a:gd name="connsiteY461" fmla="*/ 21570 h 21600"/>
                                <a:gd name="connsiteX462" fmla="*/ 26861 w 26989"/>
                                <a:gd name="connsiteY462" fmla="*/ 20881 h 21600"/>
                                <a:gd name="connsiteX463" fmla="*/ 26989 w 26989"/>
                                <a:gd name="connsiteY463" fmla="*/ 20881 h 21600"/>
                                <a:gd name="connsiteX464" fmla="*/ 26989 w 26989"/>
                                <a:gd name="connsiteY464" fmla="*/ 15938 h 21600"/>
                                <a:gd name="connsiteX465" fmla="*/ 26861 w 26989"/>
                                <a:gd name="connsiteY465" fmla="*/ 15938 h 21600"/>
                                <a:gd name="connsiteX466" fmla="*/ 26861 w 26989"/>
                                <a:gd name="connsiteY466" fmla="*/ 15039 h 21600"/>
                                <a:gd name="connsiteX467" fmla="*/ 26989 w 26989"/>
                                <a:gd name="connsiteY467" fmla="*/ 15039 h 21600"/>
                                <a:gd name="connsiteX468" fmla="*/ 26989 w 26989"/>
                                <a:gd name="connsiteY468" fmla="*/ 10096 h 21600"/>
                                <a:gd name="connsiteX469" fmla="*/ 26861 w 26989"/>
                                <a:gd name="connsiteY469" fmla="*/ 10096 h 21600"/>
                                <a:gd name="connsiteX470" fmla="*/ 26861 w 26989"/>
                                <a:gd name="connsiteY470" fmla="*/ 9167 h 21600"/>
                                <a:gd name="connsiteX471" fmla="*/ 26989 w 26989"/>
                                <a:gd name="connsiteY471" fmla="*/ 9167 h 21600"/>
                                <a:gd name="connsiteX472" fmla="*/ 26989 w 26989"/>
                                <a:gd name="connsiteY472" fmla="*/ 4224 h 21600"/>
                                <a:gd name="connsiteX473" fmla="*/ 26861 w 26989"/>
                                <a:gd name="connsiteY473" fmla="*/ 4224 h 21600"/>
                                <a:gd name="connsiteX474" fmla="*/ 26861 w 26989"/>
                                <a:gd name="connsiteY474" fmla="*/ 3236 h 21600"/>
                                <a:gd name="connsiteX475" fmla="*/ 26989 w 26989"/>
                                <a:gd name="connsiteY475" fmla="*/ 3236 h 21600"/>
                                <a:gd name="connsiteX476" fmla="*/ 26989 w 26989"/>
                                <a:gd name="connsiteY476" fmla="*/ 2097 h 21600"/>
                                <a:gd name="connsiteX477" fmla="*/ 26989 w 26989"/>
                                <a:gd name="connsiteY477" fmla="*/ 2097 h 21600"/>
                                <a:gd name="connsiteX478" fmla="*/ 26989 w 26989"/>
                                <a:gd name="connsiteY478" fmla="*/ 0 h 21600"/>
                                <a:gd name="connsiteX479" fmla="*/ 0 w 26989"/>
                                <a:gd name="connsiteY479" fmla="*/ 0 h 21600"/>
                                <a:gd name="connsiteX480" fmla="*/ 26421 w 26989"/>
                                <a:gd name="connsiteY480" fmla="*/ 2636 h 21600"/>
                                <a:gd name="connsiteX481" fmla="*/ 26289 w 26989"/>
                                <a:gd name="connsiteY481" fmla="*/ 2636 h 21600"/>
                                <a:gd name="connsiteX482" fmla="*/ 26281 w 26989"/>
                                <a:gd name="connsiteY482" fmla="*/ 2636 h 21600"/>
                                <a:gd name="connsiteX483" fmla="*/ 26281 w 26989"/>
                                <a:gd name="connsiteY483" fmla="*/ 2606 h 21600"/>
                                <a:gd name="connsiteX484" fmla="*/ 26281 w 26989"/>
                                <a:gd name="connsiteY484" fmla="*/ 2097 h 21600"/>
                                <a:gd name="connsiteX485" fmla="*/ 26417 w 26989"/>
                                <a:gd name="connsiteY485" fmla="*/ 2097 h 21600"/>
                                <a:gd name="connsiteX486" fmla="*/ 26417 w 26989"/>
                                <a:gd name="connsiteY486" fmla="*/ 2636 h 21600"/>
                                <a:gd name="connsiteX487" fmla="*/ 26421 w 26989"/>
                                <a:gd name="connsiteY487" fmla="*/ 2636 h 21600"/>
                                <a:gd name="connsiteX488" fmla="*/ 26421 w 26989"/>
                                <a:gd name="connsiteY488" fmla="*/ 8508 h 21600"/>
                                <a:gd name="connsiteX489" fmla="*/ 26289 w 26989"/>
                                <a:gd name="connsiteY489" fmla="*/ 8508 h 21600"/>
                                <a:gd name="connsiteX490" fmla="*/ 26285 w 26989"/>
                                <a:gd name="connsiteY490" fmla="*/ 8508 h 21600"/>
                                <a:gd name="connsiteX491" fmla="*/ 26285 w 26989"/>
                                <a:gd name="connsiteY491" fmla="*/ 7669 h 21600"/>
                                <a:gd name="connsiteX492" fmla="*/ 26401 w 26989"/>
                                <a:gd name="connsiteY492" fmla="*/ 7669 h 21600"/>
                                <a:gd name="connsiteX493" fmla="*/ 26421 w 26989"/>
                                <a:gd name="connsiteY493" fmla="*/ 7579 h 21600"/>
                                <a:gd name="connsiteX494" fmla="*/ 26421 w 26989"/>
                                <a:gd name="connsiteY494" fmla="*/ 8508 h 21600"/>
                                <a:gd name="connsiteX495" fmla="*/ 26421 w 26989"/>
                                <a:gd name="connsiteY495" fmla="*/ 14410 h 21600"/>
                                <a:gd name="connsiteX496" fmla="*/ 26289 w 26989"/>
                                <a:gd name="connsiteY496" fmla="*/ 14410 h 21600"/>
                                <a:gd name="connsiteX497" fmla="*/ 26285 w 26989"/>
                                <a:gd name="connsiteY497" fmla="*/ 14410 h 21600"/>
                                <a:gd name="connsiteX498" fmla="*/ 26285 w 26989"/>
                                <a:gd name="connsiteY498" fmla="*/ 13571 h 21600"/>
                                <a:gd name="connsiteX499" fmla="*/ 26401 w 26989"/>
                                <a:gd name="connsiteY499" fmla="*/ 13571 h 21600"/>
                                <a:gd name="connsiteX500" fmla="*/ 26421 w 26989"/>
                                <a:gd name="connsiteY500" fmla="*/ 13481 h 21600"/>
                                <a:gd name="connsiteX501" fmla="*/ 26421 w 26989"/>
                                <a:gd name="connsiteY501" fmla="*/ 14410 h 21600"/>
                                <a:gd name="connsiteX502" fmla="*/ 26421 w 26989"/>
                                <a:gd name="connsiteY502" fmla="*/ 20282 h 21600"/>
                                <a:gd name="connsiteX503" fmla="*/ 26289 w 26989"/>
                                <a:gd name="connsiteY503" fmla="*/ 20282 h 21600"/>
                                <a:gd name="connsiteX504" fmla="*/ 26281 w 26989"/>
                                <a:gd name="connsiteY504" fmla="*/ 20282 h 21600"/>
                                <a:gd name="connsiteX505" fmla="*/ 26281 w 26989"/>
                                <a:gd name="connsiteY505" fmla="*/ 20252 h 21600"/>
                                <a:gd name="connsiteX506" fmla="*/ 26281 w 26989"/>
                                <a:gd name="connsiteY506" fmla="*/ 19383 h 21600"/>
                                <a:gd name="connsiteX507" fmla="*/ 26397 w 26989"/>
                                <a:gd name="connsiteY507" fmla="*/ 19383 h 21600"/>
                                <a:gd name="connsiteX508" fmla="*/ 26417 w 26989"/>
                                <a:gd name="connsiteY508" fmla="*/ 19293 h 21600"/>
                                <a:gd name="connsiteX509" fmla="*/ 26417 w 26989"/>
                                <a:gd name="connsiteY509" fmla="*/ 20282 h 21600"/>
                                <a:gd name="connsiteX510" fmla="*/ 26421 w 26989"/>
                                <a:gd name="connsiteY510" fmla="*/ 20282 h 21600"/>
                                <a:gd name="connsiteX511" fmla="*/ 26809 w 26989"/>
                                <a:gd name="connsiteY511" fmla="*/ 20282 h 21600"/>
                                <a:gd name="connsiteX512" fmla="*/ 26701 w 26989"/>
                                <a:gd name="connsiteY512" fmla="*/ 20282 h 21600"/>
                                <a:gd name="connsiteX513" fmla="*/ 26701 w 26989"/>
                                <a:gd name="connsiteY513" fmla="*/ 19623 h 21600"/>
                                <a:gd name="connsiteX514" fmla="*/ 26809 w 26989"/>
                                <a:gd name="connsiteY514" fmla="*/ 19623 h 21600"/>
                                <a:gd name="connsiteX515" fmla="*/ 26809 w 26989"/>
                                <a:gd name="connsiteY515" fmla="*/ 20282 h 21600"/>
                                <a:gd name="connsiteX516" fmla="*/ 26809 w 26989"/>
                                <a:gd name="connsiteY516" fmla="*/ 17286 h 21600"/>
                                <a:gd name="connsiteX517" fmla="*/ 26701 w 26989"/>
                                <a:gd name="connsiteY517" fmla="*/ 17286 h 21600"/>
                                <a:gd name="connsiteX518" fmla="*/ 26701 w 26989"/>
                                <a:gd name="connsiteY518" fmla="*/ 16507 h 21600"/>
                                <a:gd name="connsiteX519" fmla="*/ 26809 w 26989"/>
                                <a:gd name="connsiteY519" fmla="*/ 16507 h 21600"/>
                                <a:gd name="connsiteX520" fmla="*/ 26809 w 26989"/>
                                <a:gd name="connsiteY520" fmla="*/ 17286 h 21600"/>
                                <a:gd name="connsiteX521" fmla="*/ 26809 w 26989"/>
                                <a:gd name="connsiteY521" fmla="*/ 14410 h 21600"/>
                                <a:gd name="connsiteX522" fmla="*/ 26701 w 26989"/>
                                <a:gd name="connsiteY522" fmla="*/ 14410 h 21600"/>
                                <a:gd name="connsiteX523" fmla="*/ 26701 w 26989"/>
                                <a:gd name="connsiteY523" fmla="*/ 13781 h 21600"/>
                                <a:gd name="connsiteX524" fmla="*/ 26809 w 26989"/>
                                <a:gd name="connsiteY524" fmla="*/ 13781 h 21600"/>
                                <a:gd name="connsiteX525" fmla="*/ 26809 w 26989"/>
                                <a:gd name="connsiteY525" fmla="*/ 14410 h 21600"/>
                                <a:gd name="connsiteX526" fmla="*/ 26809 w 26989"/>
                                <a:gd name="connsiteY526" fmla="*/ 11444 h 21600"/>
                                <a:gd name="connsiteX527" fmla="*/ 26701 w 26989"/>
                                <a:gd name="connsiteY527" fmla="*/ 11444 h 21600"/>
                                <a:gd name="connsiteX528" fmla="*/ 26701 w 26989"/>
                                <a:gd name="connsiteY528" fmla="*/ 10605 h 21600"/>
                                <a:gd name="connsiteX529" fmla="*/ 26809 w 26989"/>
                                <a:gd name="connsiteY529" fmla="*/ 10605 h 21600"/>
                                <a:gd name="connsiteX530" fmla="*/ 26809 w 26989"/>
                                <a:gd name="connsiteY530" fmla="*/ 11444 h 21600"/>
                                <a:gd name="connsiteX531" fmla="*/ 26809 w 26989"/>
                                <a:gd name="connsiteY531" fmla="*/ 8508 h 21600"/>
                                <a:gd name="connsiteX532" fmla="*/ 26701 w 26989"/>
                                <a:gd name="connsiteY532" fmla="*/ 8508 h 21600"/>
                                <a:gd name="connsiteX533" fmla="*/ 26701 w 26989"/>
                                <a:gd name="connsiteY533" fmla="*/ 7879 h 21600"/>
                                <a:gd name="connsiteX534" fmla="*/ 26809 w 26989"/>
                                <a:gd name="connsiteY534" fmla="*/ 7879 h 21600"/>
                                <a:gd name="connsiteX535" fmla="*/ 26809 w 26989"/>
                                <a:gd name="connsiteY535" fmla="*/ 8508 h 21600"/>
                                <a:gd name="connsiteX536" fmla="*/ 26809 w 26989"/>
                                <a:gd name="connsiteY536" fmla="*/ 5572 h 21600"/>
                                <a:gd name="connsiteX537" fmla="*/ 26701 w 26989"/>
                                <a:gd name="connsiteY537" fmla="*/ 5572 h 21600"/>
                                <a:gd name="connsiteX538" fmla="*/ 26701 w 26989"/>
                                <a:gd name="connsiteY538" fmla="*/ 4733 h 21600"/>
                                <a:gd name="connsiteX539" fmla="*/ 26809 w 26989"/>
                                <a:gd name="connsiteY539" fmla="*/ 4733 h 21600"/>
                                <a:gd name="connsiteX540" fmla="*/ 26809 w 26989"/>
                                <a:gd name="connsiteY540" fmla="*/ 5572 h 21600"/>
                                <a:gd name="connsiteX541" fmla="*/ 26809 w 26989"/>
                                <a:gd name="connsiteY541" fmla="*/ 2636 h 21600"/>
                                <a:gd name="connsiteX542" fmla="*/ 26701 w 26989"/>
                                <a:gd name="connsiteY542" fmla="*/ 2636 h 21600"/>
                                <a:gd name="connsiteX543" fmla="*/ 26701 w 26989"/>
                                <a:gd name="connsiteY543" fmla="*/ 2127 h 21600"/>
                                <a:gd name="connsiteX544" fmla="*/ 26809 w 26989"/>
                                <a:gd name="connsiteY544" fmla="*/ 2127 h 21600"/>
                                <a:gd name="connsiteX545" fmla="*/ 26809 w 26989"/>
                                <a:gd name="connsiteY545" fmla="*/ 2636 h 21600"/>
                                <a:gd name="connsiteX546" fmla="*/ 24709 w 26989"/>
                                <a:gd name="connsiteY546" fmla="*/ 5902 h 21600"/>
                                <a:gd name="connsiteX547" fmla="*/ 24633 w 26989"/>
                                <a:gd name="connsiteY547" fmla="*/ 5902 h 21600"/>
                                <a:gd name="connsiteX548" fmla="*/ 24633 w 26989"/>
                                <a:gd name="connsiteY548" fmla="*/ 5333 h 21600"/>
                                <a:gd name="connsiteX549" fmla="*/ 24617 w 26989"/>
                                <a:gd name="connsiteY549" fmla="*/ 5213 h 21600"/>
                                <a:gd name="connsiteX550" fmla="*/ 24485 w 26989"/>
                                <a:gd name="connsiteY550" fmla="*/ 5213 h 21600"/>
                                <a:gd name="connsiteX551" fmla="*/ 24469 w 26989"/>
                                <a:gd name="connsiteY551" fmla="*/ 5333 h 21600"/>
                                <a:gd name="connsiteX552" fmla="*/ 24469 w 26989"/>
                                <a:gd name="connsiteY552" fmla="*/ 5902 h 21600"/>
                                <a:gd name="connsiteX553" fmla="*/ 24393 w 26989"/>
                                <a:gd name="connsiteY553" fmla="*/ 5902 h 21600"/>
                                <a:gd name="connsiteX554" fmla="*/ 24377 w 26989"/>
                                <a:gd name="connsiteY554" fmla="*/ 6022 h 21600"/>
                                <a:gd name="connsiteX555" fmla="*/ 24377 w 26989"/>
                                <a:gd name="connsiteY555" fmla="*/ 7040 h 21600"/>
                                <a:gd name="connsiteX556" fmla="*/ 24393 w 26989"/>
                                <a:gd name="connsiteY556" fmla="*/ 7160 h 21600"/>
                                <a:gd name="connsiteX557" fmla="*/ 24469 w 26989"/>
                                <a:gd name="connsiteY557" fmla="*/ 7160 h 21600"/>
                                <a:gd name="connsiteX558" fmla="*/ 24469 w 26989"/>
                                <a:gd name="connsiteY558" fmla="*/ 7729 h 21600"/>
                                <a:gd name="connsiteX559" fmla="*/ 24485 w 26989"/>
                                <a:gd name="connsiteY559" fmla="*/ 7849 h 21600"/>
                                <a:gd name="connsiteX560" fmla="*/ 24621 w 26989"/>
                                <a:gd name="connsiteY560" fmla="*/ 7849 h 21600"/>
                                <a:gd name="connsiteX561" fmla="*/ 24637 w 26989"/>
                                <a:gd name="connsiteY561" fmla="*/ 7729 h 21600"/>
                                <a:gd name="connsiteX562" fmla="*/ 24637 w 26989"/>
                                <a:gd name="connsiteY562" fmla="*/ 7160 h 21600"/>
                                <a:gd name="connsiteX563" fmla="*/ 24713 w 26989"/>
                                <a:gd name="connsiteY563" fmla="*/ 7160 h 21600"/>
                                <a:gd name="connsiteX564" fmla="*/ 24729 w 26989"/>
                                <a:gd name="connsiteY564" fmla="*/ 7040 h 21600"/>
                                <a:gd name="connsiteX565" fmla="*/ 24729 w 26989"/>
                                <a:gd name="connsiteY565" fmla="*/ 6022 h 21600"/>
                                <a:gd name="connsiteX566" fmla="*/ 24709 w 26989"/>
                                <a:gd name="connsiteY566" fmla="*/ 5902 h 21600"/>
                                <a:gd name="connsiteX567" fmla="*/ 25977 w 26989"/>
                                <a:gd name="connsiteY567" fmla="*/ 20462 h 21600"/>
                                <a:gd name="connsiteX568" fmla="*/ 25873 w 26989"/>
                                <a:gd name="connsiteY568" fmla="*/ 20462 h 21600"/>
                                <a:gd name="connsiteX569" fmla="*/ 25873 w 26989"/>
                                <a:gd name="connsiteY569" fmla="*/ 19683 h 21600"/>
                                <a:gd name="connsiteX570" fmla="*/ 25853 w 26989"/>
                                <a:gd name="connsiteY570" fmla="*/ 19533 h 21600"/>
                                <a:gd name="connsiteX571" fmla="*/ 25669 w 26989"/>
                                <a:gd name="connsiteY571" fmla="*/ 19533 h 21600"/>
                                <a:gd name="connsiteX572" fmla="*/ 25649 w 26989"/>
                                <a:gd name="connsiteY572" fmla="*/ 19683 h 21600"/>
                                <a:gd name="connsiteX573" fmla="*/ 25649 w 26989"/>
                                <a:gd name="connsiteY573" fmla="*/ 20462 h 21600"/>
                                <a:gd name="connsiteX574" fmla="*/ 25545 w 26989"/>
                                <a:gd name="connsiteY574" fmla="*/ 20462 h 21600"/>
                                <a:gd name="connsiteX575" fmla="*/ 25525 w 26989"/>
                                <a:gd name="connsiteY575" fmla="*/ 20611 h 21600"/>
                                <a:gd name="connsiteX576" fmla="*/ 25525 w 26989"/>
                                <a:gd name="connsiteY576" fmla="*/ 21240 h 21600"/>
                                <a:gd name="connsiteX577" fmla="*/ 25525 w 26989"/>
                                <a:gd name="connsiteY577" fmla="*/ 21240 h 21600"/>
                                <a:gd name="connsiteX578" fmla="*/ 25525 w 26989"/>
                                <a:gd name="connsiteY578" fmla="*/ 21570 h 21600"/>
                                <a:gd name="connsiteX579" fmla="*/ 26005 w 26989"/>
                                <a:gd name="connsiteY579" fmla="*/ 21570 h 21600"/>
                                <a:gd name="connsiteX580" fmla="*/ 26005 w 26989"/>
                                <a:gd name="connsiteY580" fmla="*/ 20611 h 21600"/>
                                <a:gd name="connsiteX581" fmla="*/ 25977 w 26989"/>
                                <a:gd name="connsiteY581" fmla="*/ 20462 h 21600"/>
                                <a:gd name="connsiteX582" fmla="*/ 25029 w 26989"/>
                                <a:gd name="connsiteY582" fmla="*/ 2217 h 21600"/>
                                <a:gd name="connsiteX583" fmla="*/ 24881 w 26989"/>
                                <a:gd name="connsiteY583" fmla="*/ 2217 h 21600"/>
                                <a:gd name="connsiteX584" fmla="*/ 24865 w 26989"/>
                                <a:gd name="connsiteY584" fmla="*/ 2337 h 21600"/>
                                <a:gd name="connsiteX585" fmla="*/ 24865 w 26989"/>
                                <a:gd name="connsiteY585" fmla="*/ 2966 h 21600"/>
                                <a:gd name="connsiteX586" fmla="*/ 24781 w 26989"/>
                                <a:gd name="connsiteY586" fmla="*/ 2966 h 21600"/>
                                <a:gd name="connsiteX587" fmla="*/ 24765 w 26989"/>
                                <a:gd name="connsiteY587" fmla="*/ 3086 h 21600"/>
                                <a:gd name="connsiteX588" fmla="*/ 24765 w 26989"/>
                                <a:gd name="connsiteY588" fmla="*/ 4194 h 21600"/>
                                <a:gd name="connsiteX589" fmla="*/ 24781 w 26989"/>
                                <a:gd name="connsiteY589" fmla="*/ 4314 h 21600"/>
                                <a:gd name="connsiteX590" fmla="*/ 24865 w 26989"/>
                                <a:gd name="connsiteY590" fmla="*/ 4314 h 21600"/>
                                <a:gd name="connsiteX591" fmla="*/ 24865 w 26989"/>
                                <a:gd name="connsiteY591" fmla="*/ 4943 h 21600"/>
                                <a:gd name="connsiteX592" fmla="*/ 24881 w 26989"/>
                                <a:gd name="connsiteY592" fmla="*/ 5063 h 21600"/>
                                <a:gd name="connsiteX593" fmla="*/ 25029 w 26989"/>
                                <a:gd name="connsiteY593" fmla="*/ 5063 h 21600"/>
                                <a:gd name="connsiteX594" fmla="*/ 25045 w 26989"/>
                                <a:gd name="connsiteY594" fmla="*/ 4943 h 21600"/>
                                <a:gd name="connsiteX595" fmla="*/ 25045 w 26989"/>
                                <a:gd name="connsiteY595" fmla="*/ 4314 h 21600"/>
                                <a:gd name="connsiteX596" fmla="*/ 25129 w 26989"/>
                                <a:gd name="connsiteY596" fmla="*/ 4314 h 21600"/>
                                <a:gd name="connsiteX597" fmla="*/ 25145 w 26989"/>
                                <a:gd name="connsiteY597" fmla="*/ 4194 h 21600"/>
                                <a:gd name="connsiteX598" fmla="*/ 25145 w 26989"/>
                                <a:gd name="connsiteY598" fmla="*/ 3086 h 21600"/>
                                <a:gd name="connsiteX599" fmla="*/ 25129 w 26989"/>
                                <a:gd name="connsiteY599" fmla="*/ 2966 h 21600"/>
                                <a:gd name="connsiteX600" fmla="*/ 25045 w 26989"/>
                                <a:gd name="connsiteY600" fmla="*/ 2966 h 21600"/>
                                <a:gd name="connsiteX601" fmla="*/ 25045 w 26989"/>
                                <a:gd name="connsiteY601" fmla="*/ 2337 h 21600"/>
                                <a:gd name="connsiteX602" fmla="*/ 25029 w 26989"/>
                                <a:gd name="connsiteY602" fmla="*/ 2217 h 21600"/>
                                <a:gd name="connsiteX603" fmla="*/ 25129 w 26989"/>
                                <a:gd name="connsiteY603" fmla="*/ 20641 h 21600"/>
                                <a:gd name="connsiteX604" fmla="*/ 25045 w 26989"/>
                                <a:gd name="connsiteY604" fmla="*/ 20641 h 21600"/>
                                <a:gd name="connsiteX605" fmla="*/ 25045 w 26989"/>
                                <a:gd name="connsiteY605" fmla="*/ 20012 h 21600"/>
                                <a:gd name="connsiteX606" fmla="*/ 25029 w 26989"/>
                                <a:gd name="connsiteY606" fmla="*/ 19892 h 21600"/>
                                <a:gd name="connsiteX607" fmla="*/ 24881 w 26989"/>
                                <a:gd name="connsiteY607" fmla="*/ 19892 h 21600"/>
                                <a:gd name="connsiteX608" fmla="*/ 24865 w 26989"/>
                                <a:gd name="connsiteY608" fmla="*/ 20012 h 21600"/>
                                <a:gd name="connsiteX609" fmla="*/ 24865 w 26989"/>
                                <a:gd name="connsiteY609" fmla="*/ 20641 h 21600"/>
                                <a:gd name="connsiteX610" fmla="*/ 24781 w 26989"/>
                                <a:gd name="connsiteY610" fmla="*/ 20641 h 21600"/>
                                <a:gd name="connsiteX611" fmla="*/ 24765 w 26989"/>
                                <a:gd name="connsiteY611" fmla="*/ 20761 h 21600"/>
                                <a:gd name="connsiteX612" fmla="*/ 24765 w 26989"/>
                                <a:gd name="connsiteY612" fmla="*/ 21600 h 21600"/>
                                <a:gd name="connsiteX613" fmla="*/ 25153 w 26989"/>
                                <a:gd name="connsiteY613" fmla="*/ 21600 h 21600"/>
                                <a:gd name="connsiteX614" fmla="*/ 25153 w 26989"/>
                                <a:gd name="connsiteY614" fmla="*/ 20761 h 21600"/>
                                <a:gd name="connsiteX615" fmla="*/ 25129 w 26989"/>
                                <a:gd name="connsiteY615" fmla="*/ 20641 h 21600"/>
                                <a:gd name="connsiteX616" fmla="*/ 25437 w 26989"/>
                                <a:gd name="connsiteY616" fmla="*/ 5003 h 21600"/>
                                <a:gd name="connsiteX617" fmla="*/ 25273 w 26989"/>
                                <a:gd name="connsiteY617" fmla="*/ 5003 h 21600"/>
                                <a:gd name="connsiteX618" fmla="*/ 25253 w 26989"/>
                                <a:gd name="connsiteY618" fmla="*/ 5153 h 21600"/>
                                <a:gd name="connsiteX619" fmla="*/ 25253 w 26989"/>
                                <a:gd name="connsiteY619" fmla="*/ 5872 h 21600"/>
                                <a:gd name="connsiteX620" fmla="*/ 25157 w 26989"/>
                                <a:gd name="connsiteY620" fmla="*/ 5872 h 21600"/>
                                <a:gd name="connsiteX621" fmla="*/ 25137 w 26989"/>
                                <a:gd name="connsiteY621" fmla="*/ 6022 h 21600"/>
                                <a:gd name="connsiteX622" fmla="*/ 25137 w 26989"/>
                                <a:gd name="connsiteY622" fmla="*/ 6591 h 21600"/>
                                <a:gd name="connsiteX623" fmla="*/ 25137 w 26989"/>
                                <a:gd name="connsiteY623" fmla="*/ 6591 h 21600"/>
                                <a:gd name="connsiteX624" fmla="*/ 25137 w 26989"/>
                                <a:gd name="connsiteY624" fmla="*/ 7280 h 21600"/>
                                <a:gd name="connsiteX625" fmla="*/ 25157 w 26989"/>
                                <a:gd name="connsiteY625" fmla="*/ 7430 h 21600"/>
                                <a:gd name="connsiteX626" fmla="*/ 25253 w 26989"/>
                                <a:gd name="connsiteY626" fmla="*/ 7430 h 21600"/>
                                <a:gd name="connsiteX627" fmla="*/ 25253 w 26989"/>
                                <a:gd name="connsiteY627" fmla="*/ 8149 h 21600"/>
                                <a:gd name="connsiteX628" fmla="*/ 25273 w 26989"/>
                                <a:gd name="connsiteY628" fmla="*/ 8298 h 21600"/>
                                <a:gd name="connsiteX629" fmla="*/ 25437 w 26989"/>
                                <a:gd name="connsiteY629" fmla="*/ 8298 h 21600"/>
                                <a:gd name="connsiteX630" fmla="*/ 25457 w 26989"/>
                                <a:gd name="connsiteY630" fmla="*/ 8149 h 21600"/>
                                <a:gd name="connsiteX631" fmla="*/ 25457 w 26989"/>
                                <a:gd name="connsiteY631" fmla="*/ 7430 h 21600"/>
                                <a:gd name="connsiteX632" fmla="*/ 25553 w 26989"/>
                                <a:gd name="connsiteY632" fmla="*/ 7430 h 21600"/>
                                <a:gd name="connsiteX633" fmla="*/ 25573 w 26989"/>
                                <a:gd name="connsiteY633" fmla="*/ 7280 h 21600"/>
                                <a:gd name="connsiteX634" fmla="*/ 25573 w 26989"/>
                                <a:gd name="connsiteY634" fmla="*/ 5992 h 21600"/>
                                <a:gd name="connsiteX635" fmla="*/ 25553 w 26989"/>
                                <a:gd name="connsiteY635" fmla="*/ 5842 h 21600"/>
                                <a:gd name="connsiteX636" fmla="*/ 25457 w 26989"/>
                                <a:gd name="connsiteY636" fmla="*/ 5842 h 21600"/>
                                <a:gd name="connsiteX637" fmla="*/ 25457 w 26989"/>
                                <a:gd name="connsiteY637" fmla="*/ 5123 h 21600"/>
                                <a:gd name="connsiteX638" fmla="*/ 25437 w 26989"/>
                                <a:gd name="connsiteY638" fmla="*/ 5003 h 21600"/>
                                <a:gd name="connsiteX639" fmla="*/ 25849 w 26989"/>
                                <a:gd name="connsiteY639" fmla="*/ 7759 h 21600"/>
                                <a:gd name="connsiteX640" fmla="*/ 25665 w 26989"/>
                                <a:gd name="connsiteY640" fmla="*/ 7759 h 21600"/>
                                <a:gd name="connsiteX641" fmla="*/ 25645 w 26989"/>
                                <a:gd name="connsiteY641" fmla="*/ 7909 h 21600"/>
                                <a:gd name="connsiteX642" fmla="*/ 25645 w 26989"/>
                                <a:gd name="connsiteY642" fmla="*/ 8688 h 21600"/>
                                <a:gd name="connsiteX643" fmla="*/ 25541 w 26989"/>
                                <a:gd name="connsiteY643" fmla="*/ 8688 h 21600"/>
                                <a:gd name="connsiteX644" fmla="*/ 25521 w 26989"/>
                                <a:gd name="connsiteY644" fmla="*/ 8838 h 21600"/>
                                <a:gd name="connsiteX645" fmla="*/ 25521 w 26989"/>
                                <a:gd name="connsiteY645" fmla="*/ 9467 h 21600"/>
                                <a:gd name="connsiteX646" fmla="*/ 25521 w 26989"/>
                                <a:gd name="connsiteY646" fmla="*/ 9467 h 21600"/>
                                <a:gd name="connsiteX647" fmla="*/ 25521 w 26989"/>
                                <a:gd name="connsiteY647" fmla="*/ 10216 h 21600"/>
                                <a:gd name="connsiteX648" fmla="*/ 25541 w 26989"/>
                                <a:gd name="connsiteY648" fmla="*/ 10366 h 21600"/>
                                <a:gd name="connsiteX649" fmla="*/ 25645 w 26989"/>
                                <a:gd name="connsiteY649" fmla="*/ 10366 h 21600"/>
                                <a:gd name="connsiteX650" fmla="*/ 25645 w 26989"/>
                                <a:gd name="connsiteY650" fmla="*/ 11145 h 21600"/>
                                <a:gd name="connsiteX651" fmla="*/ 25665 w 26989"/>
                                <a:gd name="connsiteY651" fmla="*/ 11294 h 21600"/>
                                <a:gd name="connsiteX652" fmla="*/ 25849 w 26989"/>
                                <a:gd name="connsiteY652" fmla="*/ 11294 h 21600"/>
                                <a:gd name="connsiteX653" fmla="*/ 25869 w 26989"/>
                                <a:gd name="connsiteY653" fmla="*/ 11145 h 21600"/>
                                <a:gd name="connsiteX654" fmla="*/ 25869 w 26989"/>
                                <a:gd name="connsiteY654" fmla="*/ 10366 h 21600"/>
                                <a:gd name="connsiteX655" fmla="*/ 25973 w 26989"/>
                                <a:gd name="connsiteY655" fmla="*/ 10366 h 21600"/>
                                <a:gd name="connsiteX656" fmla="*/ 25993 w 26989"/>
                                <a:gd name="connsiteY656" fmla="*/ 10216 h 21600"/>
                                <a:gd name="connsiteX657" fmla="*/ 25993 w 26989"/>
                                <a:gd name="connsiteY657" fmla="*/ 8838 h 21600"/>
                                <a:gd name="connsiteX658" fmla="*/ 25973 w 26989"/>
                                <a:gd name="connsiteY658" fmla="*/ 8688 h 21600"/>
                                <a:gd name="connsiteX659" fmla="*/ 25869 w 26989"/>
                                <a:gd name="connsiteY659" fmla="*/ 8688 h 21600"/>
                                <a:gd name="connsiteX660" fmla="*/ 25869 w 26989"/>
                                <a:gd name="connsiteY660" fmla="*/ 7909 h 21600"/>
                                <a:gd name="connsiteX661" fmla="*/ 25849 w 26989"/>
                                <a:gd name="connsiteY661" fmla="*/ 7759 h 21600"/>
                                <a:gd name="connsiteX662" fmla="*/ 25665 w 26989"/>
                                <a:gd name="connsiteY662" fmla="*/ 17256 h 21600"/>
                                <a:gd name="connsiteX663" fmla="*/ 25849 w 26989"/>
                                <a:gd name="connsiteY663" fmla="*/ 17256 h 21600"/>
                                <a:gd name="connsiteX664" fmla="*/ 25869 w 26989"/>
                                <a:gd name="connsiteY664" fmla="*/ 17106 h 21600"/>
                                <a:gd name="connsiteX665" fmla="*/ 25869 w 26989"/>
                                <a:gd name="connsiteY665" fmla="*/ 16327 h 21600"/>
                                <a:gd name="connsiteX666" fmla="*/ 25973 w 26989"/>
                                <a:gd name="connsiteY666" fmla="*/ 16327 h 21600"/>
                                <a:gd name="connsiteX667" fmla="*/ 25993 w 26989"/>
                                <a:gd name="connsiteY667" fmla="*/ 16178 h 21600"/>
                                <a:gd name="connsiteX668" fmla="*/ 25993 w 26989"/>
                                <a:gd name="connsiteY668" fmla="*/ 14799 h 21600"/>
                                <a:gd name="connsiteX669" fmla="*/ 25973 w 26989"/>
                                <a:gd name="connsiteY669" fmla="*/ 14650 h 21600"/>
                                <a:gd name="connsiteX670" fmla="*/ 25869 w 26989"/>
                                <a:gd name="connsiteY670" fmla="*/ 14650 h 21600"/>
                                <a:gd name="connsiteX671" fmla="*/ 25869 w 26989"/>
                                <a:gd name="connsiteY671" fmla="*/ 13871 h 21600"/>
                                <a:gd name="connsiteX672" fmla="*/ 25849 w 26989"/>
                                <a:gd name="connsiteY672" fmla="*/ 13721 h 21600"/>
                                <a:gd name="connsiteX673" fmla="*/ 25665 w 26989"/>
                                <a:gd name="connsiteY673" fmla="*/ 13721 h 21600"/>
                                <a:gd name="connsiteX674" fmla="*/ 25645 w 26989"/>
                                <a:gd name="connsiteY674" fmla="*/ 13871 h 21600"/>
                                <a:gd name="connsiteX675" fmla="*/ 25645 w 26989"/>
                                <a:gd name="connsiteY675" fmla="*/ 14650 h 21600"/>
                                <a:gd name="connsiteX676" fmla="*/ 25541 w 26989"/>
                                <a:gd name="connsiteY676" fmla="*/ 14650 h 21600"/>
                                <a:gd name="connsiteX677" fmla="*/ 25521 w 26989"/>
                                <a:gd name="connsiteY677" fmla="*/ 14799 h 21600"/>
                                <a:gd name="connsiteX678" fmla="*/ 25521 w 26989"/>
                                <a:gd name="connsiteY678" fmla="*/ 15429 h 21600"/>
                                <a:gd name="connsiteX679" fmla="*/ 25521 w 26989"/>
                                <a:gd name="connsiteY679" fmla="*/ 15429 h 21600"/>
                                <a:gd name="connsiteX680" fmla="*/ 25521 w 26989"/>
                                <a:gd name="connsiteY680" fmla="*/ 16178 h 21600"/>
                                <a:gd name="connsiteX681" fmla="*/ 25541 w 26989"/>
                                <a:gd name="connsiteY681" fmla="*/ 16327 h 21600"/>
                                <a:gd name="connsiteX682" fmla="*/ 25645 w 26989"/>
                                <a:gd name="connsiteY682" fmla="*/ 16327 h 21600"/>
                                <a:gd name="connsiteX683" fmla="*/ 25645 w 26989"/>
                                <a:gd name="connsiteY683" fmla="*/ 17106 h 21600"/>
                                <a:gd name="connsiteX684" fmla="*/ 25665 w 26989"/>
                                <a:gd name="connsiteY684" fmla="*/ 17256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Lst>
                              <a:rect l="l" t="t" r="r" b="b"/>
                              <a:pathLst>
                                <a:path w="26989" h="21600" extrusionOk="0">
                                  <a:moveTo>
                                    <a:pt x="24293" y="14889"/>
                                  </a:moveTo>
                                  <a:lnTo>
                                    <a:pt x="24225" y="14889"/>
                                  </a:lnTo>
                                  <a:lnTo>
                                    <a:pt x="24225" y="14380"/>
                                  </a:lnTo>
                                  <a:cubicBezTo>
                                    <a:pt x="24225" y="14320"/>
                                    <a:pt x="24217" y="14260"/>
                                    <a:pt x="24209" y="14260"/>
                                  </a:cubicBezTo>
                                  <a:lnTo>
                                    <a:pt x="24089" y="14260"/>
                                  </a:lnTo>
                                  <a:cubicBezTo>
                                    <a:pt x="24081" y="14260"/>
                                    <a:pt x="24073" y="14320"/>
                                    <a:pt x="24073" y="14380"/>
                                  </a:cubicBezTo>
                                  <a:lnTo>
                                    <a:pt x="24073" y="14889"/>
                                  </a:lnTo>
                                  <a:lnTo>
                                    <a:pt x="24005" y="14889"/>
                                  </a:lnTo>
                                  <a:cubicBezTo>
                                    <a:pt x="23997" y="14889"/>
                                    <a:pt x="23989" y="14949"/>
                                    <a:pt x="23989" y="15009"/>
                                  </a:cubicBezTo>
                                  <a:lnTo>
                                    <a:pt x="23989" y="15908"/>
                                  </a:lnTo>
                                  <a:cubicBezTo>
                                    <a:pt x="23989" y="15968"/>
                                    <a:pt x="23997" y="16028"/>
                                    <a:pt x="24005" y="16028"/>
                                  </a:cubicBezTo>
                                  <a:lnTo>
                                    <a:pt x="24073" y="16028"/>
                                  </a:lnTo>
                                  <a:lnTo>
                                    <a:pt x="24073" y="16537"/>
                                  </a:lnTo>
                                  <a:cubicBezTo>
                                    <a:pt x="24073" y="16597"/>
                                    <a:pt x="24081" y="16657"/>
                                    <a:pt x="24089" y="16657"/>
                                  </a:cubicBezTo>
                                  <a:lnTo>
                                    <a:pt x="24209" y="16657"/>
                                  </a:lnTo>
                                  <a:cubicBezTo>
                                    <a:pt x="24217" y="16657"/>
                                    <a:pt x="24225" y="16597"/>
                                    <a:pt x="24225" y="16537"/>
                                  </a:cubicBezTo>
                                  <a:lnTo>
                                    <a:pt x="24225" y="16028"/>
                                  </a:lnTo>
                                  <a:lnTo>
                                    <a:pt x="24293" y="16028"/>
                                  </a:lnTo>
                                  <a:cubicBezTo>
                                    <a:pt x="24301" y="16028"/>
                                    <a:pt x="24309" y="15968"/>
                                    <a:pt x="24309" y="15908"/>
                                  </a:cubicBezTo>
                                  <a:lnTo>
                                    <a:pt x="24309" y="15009"/>
                                  </a:lnTo>
                                  <a:cubicBezTo>
                                    <a:pt x="24305" y="14919"/>
                                    <a:pt x="24301" y="14889"/>
                                    <a:pt x="24293" y="14889"/>
                                  </a:cubicBezTo>
                                  <a:close/>
                                  <a:moveTo>
                                    <a:pt x="23873" y="6022"/>
                                  </a:moveTo>
                                  <a:lnTo>
                                    <a:pt x="23809" y="6022"/>
                                  </a:lnTo>
                                  <a:lnTo>
                                    <a:pt x="23809" y="5542"/>
                                  </a:lnTo>
                                  <a:cubicBezTo>
                                    <a:pt x="23809" y="5482"/>
                                    <a:pt x="23805" y="5452"/>
                                    <a:pt x="23797" y="5452"/>
                                  </a:cubicBezTo>
                                  <a:lnTo>
                                    <a:pt x="23689" y="5452"/>
                                  </a:lnTo>
                                  <a:cubicBezTo>
                                    <a:pt x="23681" y="5452"/>
                                    <a:pt x="23677" y="5482"/>
                                    <a:pt x="23677" y="5542"/>
                                  </a:cubicBezTo>
                                  <a:lnTo>
                                    <a:pt x="23677" y="6022"/>
                                  </a:lnTo>
                                  <a:lnTo>
                                    <a:pt x="23613" y="6022"/>
                                  </a:lnTo>
                                  <a:cubicBezTo>
                                    <a:pt x="23605" y="6022"/>
                                    <a:pt x="23601" y="6052"/>
                                    <a:pt x="23601" y="6111"/>
                                  </a:cubicBezTo>
                                  <a:lnTo>
                                    <a:pt x="23601" y="6920"/>
                                  </a:lnTo>
                                  <a:cubicBezTo>
                                    <a:pt x="23601" y="6980"/>
                                    <a:pt x="23605" y="7010"/>
                                    <a:pt x="23613" y="7010"/>
                                  </a:cubicBezTo>
                                  <a:lnTo>
                                    <a:pt x="23677" y="7010"/>
                                  </a:lnTo>
                                  <a:lnTo>
                                    <a:pt x="23677" y="7490"/>
                                  </a:lnTo>
                                  <a:cubicBezTo>
                                    <a:pt x="23677" y="7549"/>
                                    <a:pt x="23681" y="7579"/>
                                    <a:pt x="23689" y="7579"/>
                                  </a:cubicBezTo>
                                  <a:lnTo>
                                    <a:pt x="23797" y="7579"/>
                                  </a:lnTo>
                                  <a:cubicBezTo>
                                    <a:pt x="23805" y="7579"/>
                                    <a:pt x="23809" y="7549"/>
                                    <a:pt x="23809" y="7490"/>
                                  </a:cubicBezTo>
                                  <a:lnTo>
                                    <a:pt x="23809" y="7010"/>
                                  </a:lnTo>
                                  <a:lnTo>
                                    <a:pt x="23873" y="7010"/>
                                  </a:lnTo>
                                  <a:cubicBezTo>
                                    <a:pt x="23881" y="7010"/>
                                    <a:pt x="23885" y="6980"/>
                                    <a:pt x="23885" y="6920"/>
                                  </a:cubicBezTo>
                                  <a:lnTo>
                                    <a:pt x="23885" y="6111"/>
                                  </a:lnTo>
                                  <a:cubicBezTo>
                                    <a:pt x="23889" y="6052"/>
                                    <a:pt x="23881" y="6022"/>
                                    <a:pt x="23873" y="6022"/>
                                  </a:cubicBezTo>
                                  <a:close/>
                                  <a:moveTo>
                                    <a:pt x="24293" y="20761"/>
                                  </a:moveTo>
                                  <a:lnTo>
                                    <a:pt x="24225" y="20761"/>
                                  </a:lnTo>
                                  <a:lnTo>
                                    <a:pt x="24225" y="20252"/>
                                  </a:lnTo>
                                  <a:cubicBezTo>
                                    <a:pt x="24225" y="20192"/>
                                    <a:pt x="24217" y="20132"/>
                                    <a:pt x="24209" y="20132"/>
                                  </a:cubicBezTo>
                                  <a:lnTo>
                                    <a:pt x="24089" y="20132"/>
                                  </a:lnTo>
                                  <a:cubicBezTo>
                                    <a:pt x="24081" y="20132"/>
                                    <a:pt x="24073" y="20192"/>
                                    <a:pt x="24073" y="20252"/>
                                  </a:cubicBezTo>
                                  <a:lnTo>
                                    <a:pt x="24073" y="20761"/>
                                  </a:lnTo>
                                  <a:lnTo>
                                    <a:pt x="24005" y="20761"/>
                                  </a:lnTo>
                                  <a:cubicBezTo>
                                    <a:pt x="23997" y="20761"/>
                                    <a:pt x="23989" y="20821"/>
                                    <a:pt x="23989" y="20881"/>
                                  </a:cubicBezTo>
                                  <a:lnTo>
                                    <a:pt x="23989" y="21600"/>
                                  </a:lnTo>
                                  <a:lnTo>
                                    <a:pt x="24305" y="21600"/>
                                  </a:lnTo>
                                  <a:lnTo>
                                    <a:pt x="24305" y="20881"/>
                                  </a:lnTo>
                                  <a:cubicBezTo>
                                    <a:pt x="24305" y="20821"/>
                                    <a:pt x="24301" y="20761"/>
                                    <a:pt x="24293" y="20761"/>
                                  </a:cubicBezTo>
                                  <a:close/>
                                  <a:moveTo>
                                    <a:pt x="24293" y="9017"/>
                                  </a:moveTo>
                                  <a:lnTo>
                                    <a:pt x="24225" y="9017"/>
                                  </a:lnTo>
                                  <a:lnTo>
                                    <a:pt x="24225" y="8508"/>
                                  </a:lnTo>
                                  <a:cubicBezTo>
                                    <a:pt x="24225" y="8448"/>
                                    <a:pt x="24217" y="8388"/>
                                    <a:pt x="24209" y="8388"/>
                                  </a:cubicBezTo>
                                  <a:lnTo>
                                    <a:pt x="24089" y="8388"/>
                                  </a:lnTo>
                                  <a:cubicBezTo>
                                    <a:pt x="24081" y="8388"/>
                                    <a:pt x="24073" y="8448"/>
                                    <a:pt x="24073" y="8508"/>
                                  </a:cubicBezTo>
                                  <a:lnTo>
                                    <a:pt x="24073" y="9017"/>
                                  </a:lnTo>
                                  <a:lnTo>
                                    <a:pt x="24005" y="9017"/>
                                  </a:lnTo>
                                  <a:cubicBezTo>
                                    <a:pt x="23997" y="9017"/>
                                    <a:pt x="23989" y="9077"/>
                                    <a:pt x="23989" y="9137"/>
                                  </a:cubicBezTo>
                                  <a:lnTo>
                                    <a:pt x="23989" y="10036"/>
                                  </a:lnTo>
                                  <a:cubicBezTo>
                                    <a:pt x="23989" y="10096"/>
                                    <a:pt x="23997" y="10156"/>
                                    <a:pt x="24005" y="10156"/>
                                  </a:cubicBezTo>
                                  <a:lnTo>
                                    <a:pt x="24073" y="10156"/>
                                  </a:lnTo>
                                  <a:lnTo>
                                    <a:pt x="24073" y="10665"/>
                                  </a:lnTo>
                                  <a:cubicBezTo>
                                    <a:pt x="24073" y="10725"/>
                                    <a:pt x="24081" y="10785"/>
                                    <a:pt x="24089" y="10785"/>
                                  </a:cubicBezTo>
                                  <a:lnTo>
                                    <a:pt x="24209" y="10785"/>
                                  </a:lnTo>
                                  <a:cubicBezTo>
                                    <a:pt x="24217" y="10785"/>
                                    <a:pt x="24225" y="10725"/>
                                    <a:pt x="24225" y="10665"/>
                                  </a:cubicBezTo>
                                  <a:lnTo>
                                    <a:pt x="24225" y="10156"/>
                                  </a:lnTo>
                                  <a:lnTo>
                                    <a:pt x="24293" y="10156"/>
                                  </a:lnTo>
                                  <a:cubicBezTo>
                                    <a:pt x="24301" y="10156"/>
                                    <a:pt x="24309" y="10096"/>
                                    <a:pt x="24309" y="10036"/>
                                  </a:cubicBezTo>
                                  <a:lnTo>
                                    <a:pt x="24309" y="9137"/>
                                  </a:lnTo>
                                  <a:cubicBezTo>
                                    <a:pt x="24305" y="9047"/>
                                    <a:pt x="24301" y="9017"/>
                                    <a:pt x="24293" y="9017"/>
                                  </a:cubicBezTo>
                                  <a:close/>
                                  <a:moveTo>
                                    <a:pt x="24293" y="3116"/>
                                  </a:moveTo>
                                  <a:lnTo>
                                    <a:pt x="24225" y="3116"/>
                                  </a:lnTo>
                                  <a:lnTo>
                                    <a:pt x="24225" y="2606"/>
                                  </a:lnTo>
                                  <a:cubicBezTo>
                                    <a:pt x="24225" y="2546"/>
                                    <a:pt x="24217" y="2487"/>
                                    <a:pt x="24209" y="2487"/>
                                  </a:cubicBezTo>
                                  <a:lnTo>
                                    <a:pt x="24089" y="2487"/>
                                  </a:lnTo>
                                  <a:cubicBezTo>
                                    <a:pt x="24081" y="2487"/>
                                    <a:pt x="24073" y="2546"/>
                                    <a:pt x="24073" y="2606"/>
                                  </a:cubicBezTo>
                                  <a:lnTo>
                                    <a:pt x="24073" y="3116"/>
                                  </a:lnTo>
                                  <a:lnTo>
                                    <a:pt x="24005" y="3116"/>
                                  </a:lnTo>
                                  <a:cubicBezTo>
                                    <a:pt x="23997" y="3116"/>
                                    <a:pt x="23989" y="3176"/>
                                    <a:pt x="23989" y="3236"/>
                                  </a:cubicBezTo>
                                  <a:lnTo>
                                    <a:pt x="23989" y="4134"/>
                                  </a:lnTo>
                                  <a:cubicBezTo>
                                    <a:pt x="23989" y="4194"/>
                                    <a:pt x="23997" y="4254"/>
                                    <a:pt x="24005" y="4254"/>
                                  </a:cubicBezTo>
                                  <a:lnTo>
                                    <a:pt x="24073" y="4254"/>
                                  </a:lnTo>
                                  <a:lnTo>
                                    <a:pt x="24073" y="4763"/>
                                  </a:lnTo>
                                  <a:cubicBezTo>
                                    <a:pt x="24073" y="4823"/>
                                    <a:pt x="24081" y="4883"/>
                                    <a:pt x="24089" y="4883"/>
                                  </a:cubicBezTo>
                                  <a:lnTo>
                                    <a:pt x="24209" y="4883"/>
                                  </a:lnTo>
                                  <a:cubicBezTo>
                                    <a:pt x="24217" y="4883"/>
                                    <a:pt x="24225" y="4823"/>
                                    <a:pt x="24225" y="4763"/>
                                  </a:cubicBezTo>
                                  <a:lnTo>
                                    <a:pt x="24225" y="4254"/>
                                  </a:lnTo>
                                  <a:lnTo>
                                    <a:pt x="24293" y="4254"/>
                                  </a:lnTo>
                                  <a:cubicBezTo>
                                    <a:pt x="24301" y="4254"/>
                                    <a:pt x="24309" y="4194"/>
                                    <a:pt x="24309" y="4134"/>
                                  </a:cubicBezTo>
                                  <a:lnTo>
                                    <a:pt x="24309" y="3236"/>
                                  </a:lnTo>
                                  <a:cubicBezTo>
                                    <a:pt x="24305" y="3176"/>
                                    <a:pt x="24301" y="3116"/>
                                    <a:pt x="24293" y="3116"/>
                                  </a:cubicBezTo>
                                  <a:close/>
                                  <a:moveTo>
                                    <a:pt x="23873" y="17825"/>
                                  </a:moveTo>
                                  <a:lnTo>
                                    <a:pt x="23809" y="17825"/>
                                  </a:lnTo>
                                  <a:lnTo>
                                    <a:pt x="23809" y="17346"/>
                                  </a:lnTo>
                                  <a:cubicBezTo>
                                    <a:pt x="23809" y="17286"/>
                                    <a:pt x="23805" y="17256"/>
                                    <a:pt x="23797" y="17256"/>
                                  </a:cubicBezTo>
                                  <a:lnTo>
                                    <a:pt x="23689" y="17256"/>
                                  </a:lnTo>
                                  <a:cubicBezTo>
                                    <a:pt x="23681" y="17256"/>
                                    <a:pt x="23677" y="17286"/>
                                    <a:pt x="23677" y="17346"/>
                                  </a:cubicBezTo>
                                  <a:lnTo>
                                    <a:pt x="23677" y="17825"/>
                                  </a:lnTo>
                                  <a:lnTo>
                                    <a:pt x="23613" y="17825"/>
                                  </a:lnTo>
                                  <a:cubicBezTo>
                                    <a:pt x="23605" y="17825"/>
                                    <a:pt x="23601" y="17855"/>
                                    <a:pt x="23601" y="17915"/>
                                  </a:cubicBezTo>
                                  <a:lnTo>
                                    <a:pt x="23601" y="18724"/>
                                  </a:lnTo>
                                  <a:cubicBezTo>
                                    <a:pt x="23601" y="18784"/>
                                    <a:pt x="23605" y="18814"/>
                                    <a:pt x="23613" y="18814"/>
                                  </a:cubicBezTo>
                                  <a:lnTo>
                                    <a:pt x="23677" y="18814"/>
                                  </a:lnTo>
                                  <a:lnTo>
                                    <a:pt x="23677" y="19293"/>
                                  </a:lnTo>
                                  <a:cubicBezTo>
                                    <a:pt x="23677" y="19353"/>
                                    <a:pt x="23681" y="19383"/>
                                    <a:pt x="23689" y="19383"/>
                                  </a:cubicBezTo>
                                  <a:lnTo>
                                    <a:pt x="23797" y="19383"/>
                                  </a:lnTo>
                                  <a:cubicBezTo>
                                    <a:pt x="23805" y="19383"/>
                                    <a:pt x="23809" y="19353"/>
                                    <a:pt x="23809" y="19293"/>
                                  </a:cubicBezTo>
                                  <a:lnTo>
                                    <a:pt x="23809" y="18814"/>
                                  </a:lnTo>
                                  <a:lnTo>
                                    <a:pt x="23873" y="18814"/>
                                  </a:lnTo>
                                  <a:cubicBezTo>
                                    <a:pt x="23881" y="18814"/>
                                    <a:pt x="23885" y="18784"/>
                                    <a:pt x="23885" y="18724"/>
                                  </a:cubicBezTo>
                                  <a:lnTo>
                                    <a:pt x="23885" y="17915"/>
                                  </a:lnTo>
                                  <a:cubicBezTo>
                                    <a:pt x="23889" y="17855"/>
                                    <a:pt x="23881" y="17825"/>
                                    <a:pt x="23873" y="17825"/>
                                  </a:cubicBezTo>
                                  <a:close/>
                                  <a:moveTo>
                                    <a:pt x="23873" y="11893"/>
                                  </a:moveTo>
                                  <a:lnTo>
                                    <a:pt x="23809" y="11893"/>
                                  </a:lnTo>
                                  <a:lnTo>
                                    <a:pt x="23809" y="11414"/>
                                  </a:lnTo>
                                  <a:cubicBezTo>
                                    <a:pt x="23809" y="11354"/>
                                    <a:pt x="23805" y="11324"/>
                                    <a:pt x="23797" y="11324"/>
                                  </a:cubicBezTo>
                                  <a:lnTo>
                                    <a:pt x="23689" y="11324"/>
                                  </a:lnTo>
                                  <a:cubicBezTo>
                                    <a:pt x="23681" y="11324"/>
                                    <a:pt x="23677" y="11354"/>
                                    <a:pt x="23677" y="11414"/>
                                  </a:cubicBezTo>
                                  <a:lnTo>
                                    <a:pt x="23677" y="11893"/>
                                  </a:lnTo>
                                  <a:lnTo>
                                    <a:pt x="23613" y="11893"/>
                                  </a:lnTo>
                                  <a:cubicBezTo>
                                    <a:pt x="23605" y="11893"/>
                                    <a:pt x="23601" y="11923"/>
                                    <a:pt x="23601" y="11983"/>
                                  </a:cubicBezTo>
                                  <a:lnTo>
                                    <a:pt x="23601" y="12792"/>
                                  </a:lnTo>
                                  <a:cubicBezTo>
                                    <a:pt x="23601" y="12852"/>
                                    <a:pt x="23605" y="12882"/>
                                    <a:pt x="23613" y="12882"/>
                                  </a:cubicBezTo>
                                  <a:lnTo>
                                    <a:pt x="23677" y="12882"/>
                                  </a:lnTo>
                                  <a:lnTo>
                                    <a:pt x="23677" y="13361"/>
                                  </a:lnTo>
                                  <a:cubicBezTo>
                                    <a:pt x="23677" y="13421"/>
                                    <a:pt x="23681" y="13451"/>
                                    <a:pt x="23689" y="13451"/>
                                  </a:cubicBezTo>
                                  <a:lnTo>
                                    <a:pt x="23797" y="13451"/>
                                  </a:lnTo>
                                  <a:cubicBezTo>
                                    <a:pt x="23805" y="13451"/>
                                    <a:pt x="23809" y="13421"/>
                                    <a:pt x="23809" y="13361"/>
                                  </a:cubicBezTo>
                                  <a:lnTo>
                                    <a:pt x="23809" y="12882"/>
                                  </a:lnTo>
                                  <a:lnTo>
                                    <a:pt x="23873" y="12882"/>
                                  </a:lnTo>
                                  <a:cubicBezTo>
                                    <a:pt x="23881" y="12882"/>
                                    <a:pt x="23885" y="12852"/>
                                    <a:pt x="23885" y="12792"/>
                                  </a:cubicBezTo>
                                  <a:lnTo>
                                    <a:pt x="23885" y="11983"/>
                                  </a:lnTo>
                                  <a:cubicBezTo>
                                    <a:pt x="23889" y="11923"/>
                                    <a:pt x="23881" y="11893"/>
                                    <a:pt x="23873" y="11893"/>
                                  </a:cubicBezTo>
                                  <a:close/>
                                  <a:moveTo>
                                    <a:pt x="23461" y="14979"/>
                                  </a:moveTo>
                                  <a:lnTo>
                                    <a:pt x="23405" y="14979"/>
                                  </a:lnTo>
                                  <a:lnTo>
                                    <a:pt x="23405" y="14560"/>
                                  </a:lnTo>
                                  <a:cubicBezTo>
                                    <a:pt x="23405" y="14500"/>
                                    <a:pt x="23401" y="14470"/>
                                    <a:pt x="23393" y="14470"/>
                                  </a:cubicBezTo>
                                  <a:lnTo>
                                    <a:pt x="23297" y="14470"/>
                                  </a:lnTo>
                                  <a:cubicBezTo>
                                    <a:pt x="23289" y="14470"/>
                                    <a:pt x="23285" y="14500"/>
                                    <a:pt x="23285" y="14560"/>
                                  </a:cubicBezTo>
                                  <a:lnTo>
                                    <a:pt x="23285" y="14979"/>
                                  </a:lnTo>
                                  <a:lnTo>
                                    <a:pt x="23229" y="14979"/>
                                  </a:lnTo>
                                  <a:cubicBezTo>
                                    <a:pt x="23221" y="14979"/>
                                    <a:pt x="23217" y="15009"/>
                                    <a:pt x="23217" y="15069"/>
                                  </a:cubicBezTo>
                                  <a:lnTo>
                                    <a:pt x="23217" y="15788"/>
                                  </a:lnTo>
                                  <a:cubicBezTo>
                                    <a:pt x="23217" y="15848"/>
                                    <a:pt x="23221" y="15878"/>
                                    <a:pt x="23229" y="15878"/>
                                  </a:cubicBezTo>
                                  <a:lnTo>
                                    <a:pt x="23285" y="15878"/>
                                  </a:lnTo>
                                  <a:lnTo>
                                    <a:pt x="23285" y="16297"/>
                                  </a:lnTo>
                                  <a:cubicBezTo>
                                    <a:pt x="23285" y="16357"/>
                                    <a:pt x="23289" y="16387"/>
                                    <a:pt x="23297" y="16387"/>
                                  </a:cubicBezTo>
                                  <a:lnTo>
                                    <a:pt x="23393" y="16387"/>
                                  </a:lnTo>
                                  <a:cubicBezTo>
                                    <a:pt x="23401" y="16387"/>
                                    <a:pt x="23405" y="16357"/>
                                    <a:pt x="23405" y="16297"/>
                                  </a:cubicBezTo>
                                  <a:lnTo>
                                    <a:pt x="23405" y="15878"/>
                                  </a:lnTo>
                                  <a:lnTo>
                                    <a:pt x="23461" y="15878"/>
                                  </a:lnTo>
                                  <a:cubicBezTo>
                                    <a:pt x="23469" y="15878"/>
                                    <a:pt x="23473" y="15848"/>
                                    <a:pt x="23473" y="15788"/>
                                  </a:cubicBezTo>
                                  <a:lnTo>
                                    <a:pt x="23473" y="15069"/>
                                  </a:lnTo>
                                  <a:cubicBezTo>
                                    <a:pt x="23469" y="15039"/>
                                    <a:pt x="23465" y="14979"/>
                                    <a:pt x="23461" y="14979"/>
                                  </a:cubicBezTo>
                                  <a:close/>
                                  <a:moveTo>
                                    <a:pt x="23461" y="20881"/>
                                  </a:moveTo>
                                  <a:lnTo>
                                    <a:pt x="23405" y="20881"/>
                                  </a:lnTo>
                                  <a:lnTo>
                                    <a:pt x="23405" y="20462"/>
                                  </a:lnTo>
                                  <a:cubicBezTo>
                                    <a:pt x="23405" y="20402"/>
                                    <a:pt x="23401" y="20372"/>
                                    <a:pt x="23393" y="20372"/>
                                  </a:cubicBezTo>
                                  <a:lnTo>
                                    <a:pt x="23297" y="20372"/>
                                  </a:lnTo>
                                  <a:cubicBezTo>
                                    <a:pt x="23289" y="20372"/>
                                    <a:pt x="23285" y="20402"/>
                                    <a:pt x="23285" y="20462"/>
                                  </a:cubicBezTo>
                                  <a:lnTo>
                                    <a:pt x="23285" y="20881"/>
                                  </a:lnTo>
                                  <a:lnTo>
                                    <a:pt x="23229" y="20881"/>
                                  </a:lnTo>
                                  <a:cubicBezTo>
                                    <a:pt x="23221" y="20881"/>
                                    <a:pt x="23217" y="20911"/>
                                    <a:pt x="23217" y="20971"/>
                                  </a:cubicBezTo>
                                  <a:lnTo>
                                    <a:pt x="23217" y="21600"/>
                                  </a:lnTo>
                                  <a:lnTo>
                                    <a:pt x="23473" y="21600"/>
                                  </a:lnTo>
                                  <a:lnTo>
                                    <a:pt x="23473" y="20971"/>
                                  </a:lnTo>
                                  <a:cubicBezTo>
                                    <a:pt x="23469" y="20911"/>
                                    <a:pt x="23465" y="20881"/>
                                    <a:pt x="23461" y="20881"/>
                                  </a:cubicBezTo>
                                  <a:close/>
                                  <a:moveTo>
                                    <a:pt x="23461" y="9107"/>
                                  </a:moveTo>
                                  <a:lnTo>
                                    <a:pt x="23405" y="9107"/>
                                  </a:lnTo>
                                  <a:lnTo>
                                    <a:pt x="23405" y="8688"/>
                                  </a:lnTo>
                                  <a:cubicBezTo>
                                    <a:pt x="23405" y="8628"/>
                                    <a:pt x="23401" y="8598"/>
                                    <a:pt x="23393" y="8598"/>
                                  </a:cubicBezTo>
                                  <a:lnTo>
                                    <a:pt x="23297" y="8598"/>
                                  </a:lnTo>
                                  <a:cubicBezTo>
                                    <a:pt x="23289" y="8598"/>
                                    <a:pt x="23285" y="8628"/>
                                    <a:pt x="23285" y="8688"/>
                                  </a:cubicBezTo>
                                  <a:lnTo>
                                    <a:pt x="23285" y="9107"/>
                                  </a:lnTo>
                                  <a:lnTo>
                                    <a:pt x="23229" y="9107"/>
                                  </a:lnTo>
                                  <a:cubicBezTo>
                                    <a:pt x="23221" y="9107"/>
                                    <a:pt x="23217" y="9137"/>
                                    <a:pt x="23217" y="9197"/>
                                  </a:cubicBezTo>
                                  <a:lnTo>
                                    <a:pt x="23217" y="9916"/>
                                  </a:lnTo>
                                  <a:cubicBezTo>
                                    <a:pt x="23217" y="9976"/>
                                    <a:pt x="23221" y="10006"/>
                                    <a:pt x="23229" y="10006"/>
                                  </a:cubicBezTo>
                                  <a:lnTo>
                                    <a:pt x="23285" y="10006"/>
                                  </a:lnTo>
                                  <a:lnTo>
                                    <a:pt x="23285" y="10426"/>
                                  </a:lnTo>
                                  <a:cubicBezTo>
                                    <a:pt x="23285" y="10485"/>
                                    <a:pt x="23289" y="10515"/>
                                    <a:pt x="23297" y="10515"/>
                                  </a:cubicBezTo>
                                  <a:lnTo>
                                    <a:pt x="23393" y="10515"/>
                                  </a:lnTo>
                                  <a:cubicBezTo>
                                    <a:pt x="23401" y="10515"/>
                                    <a:pt x="23405" y="10485"/>
                                    <a:pt x="23405" y="10426"/>
                                  </a:cubicBezTo>
                                  <a:lnTo>
                                    <a:pt x="23405" y="10006"/>
                                  </a:lnTo>
                                  <a:lnTo>
                                    <a:pt x="23461" y="10006"/>
                                  </a:lnTo>
                                  <a:cubicBezTo>
                                    <a:pt x="23469" y="10006"/>
                                    <a:pt x="23473" y="9976"/>
                                    <a:pt x="23473" y="9916"/>
                                  </a:cubicBezTo>
                                  <a:lnTo>
                                    <a:pt x="23473" y="9197"/>
                                  </a:lnTo>
                                  <a:cubicBezTo>
                                    <a:pt x="23469" y="9137"/>
                                    <a:pt x="23465" y="9107"/>
                                    <a:pt x="23461" y="9107"/>
                                  </a:cubicBezTo>
                                  <a:close/>
                                  <a:moveTo>
                                    <a:pt x="24709" y="11774"/>
                                  </a:moveTo>
                                  <a:lnTo>
                                    <a:pt x="24633" y="11774"/>
                                  </a:lnTo>
                                  <a:lnTo>
                                    <a:pt x="24633" y="11204"/>
                                  </a:lnTo>
                                  <a:cubicBezTo>
                                    <a:pt x="24633" y="11145"/>
                                    <a:pt x="24625" y="11085"/>
                                    <a:pt x="24617" y="11085"/>
                                  </a:cubicBezTo>
                                  <a:lnTo>
                                    <a:pt x="24485" y="11085"/>
                                  </a:lnTo>
                                  <a:cubicBezTo>
                                    <a:pt x="24477" y="11085"/>
                                    <a:pt x="24469" y="11145"/>
                                    <a:pt x="24469" y="11204"/>
                                  </a:cubicBezTo>
                                  <a:lnTo>
                                    <a:pt x="24469" y="11774"/>
                                  </a:lnTo>
                                  <a:lnTo>
                                    <a:pt x="24393" y="11774"/>
                                  </a:lnTo>
                                  <a:cubicBezTo>
                                    <a:pt x="24385" y="11774"/>
                                    <a:pt x="24377" y="11834"/>
                                    <a:pt x="24377" y="11893"/>
                                  </a:cubicBezTo>
                                  <a:lnTo>
                                    <a:pt x="24377" y="12912"/>
                                  </a:lnTo>
                                  <a:cubicBezTo>
                                    <a:pt x="24377" y="12972"/>
                                    <a:pt x="24385" y="13032"/>
                                    <a:pt x="24393" y="13032"/>
                                  </a:cubicBezTo>
                                  <a:lnTo>
                                    <a:pt x="24469" y="13032"/>
                                  </a:lnTo>
                                  <a:lnTo>
                                    <a:pt x="24469" y="13601"/>
                                  </a:lnTo>
                                  <a:cubicBezTo>
                                    <a:pt x="24469" y="13661"/>
                                    <a:pt x="24477" y="13721"/>
                                    <a:pt x="24485" y="13721"/>
                                  </a:cubicBezTo>
                                  <a:lnTo>
                                    <a:pt x="24621" y="13721"/>
                                  </a:lnTo>
                                  <a:cubicBezTo>
                                    <a:pt x="24629" y="13721"/>
                                    <a:pt x="24637" y="13661"/>
                                    <a:pt x="24637" y="13601"/>
                                  </a:cubicBezTo>
                                  <a:lnTo>
                                    <a:pt x="24637" y="13032"/>
                                  </a:lnTo>
                                  <a:lnTo>
                                    <a:pt x="24713" y="13032"/>
                                  </a:lnTo>
                                  <a:cubicBezTo>
                                    <a:pt x="24721" y="13032"/>
                                    <a:pt x="24729" y="12972"/>
                                    <a:pt x="24729" y="12912"/>
                                  </a:cubicBezTo>
                                  <a:lnTo>
                                    <a:pt x="24729" y="11893"/>
                                  </a:lnTo>
                                  <a:cubicBezTo>
                                    <a:pt x="24725" y="11834"/>
                                    <a:pt x="24717" y="11774"/>
                                    <a:pt x="24709" y="11774"/>
                                  </a:cubicBezTo>
                                  <a:close/>
                                  <a:moveTo>
                                    <a:pt x="23461" y="3236"/>
                                  </a:moveTo>
                                  <a:lnTo>
                                    <a:pt x="23405" y="3236"/>
                                  </a:lnTo>
                                  <a:lnTo>
                                    <a:pt x="23405" y="2816"/>
                                  </a:lnTo>
                                  <a:cubicBezTo>
                                    <a:pt x="23405" y="2756"/>
                                    <a:pt x="23401" y="2726"/>
                                    <a:pt x="23393" y="2726"/>
                                  </a:cubicBezTo>
                                  <a:lnTo>
                                    <a:pt x="23297" y="2726"/>
                                  </a:lnTo>
                                  <a:cubicBezTo>
                                    <a:pt x="23289" y="2726"/>
                                    <a:pt x="23285" y="2756"/>
                                    <a:pt x="23285" y="2816"/>
                                  </a:cubicBezTo>
                                  <a:lnTo>
                                    <a:pt x="23285" y="3236"/>
                                  </a:lnTo>
                                  <a:lnTo>
                                    <a:pt x="23229" y="3236"/>
                                  </a:lnTo>
                                  <a:cubicBezTo>
                                    <a:pt x="23221" y="3236"/>
                                    <a:pt x="23217" y="3265"/>
                                    <a:pt x="23217" y="3325"/>
                                  </a:cubicBezTo>
                                  <a:lnTo>
                                    <a:pt x="23217" y="4044"/>
                                  </a:lnTo>
                                  <a:cubicBezTo>
                                    <a:pt x="23217" y="4104"/>
                                    <a:pt x="23221" y="4134"/>
                                    <a:pt x="23229" y="4134"/>
                                  </a:cubicBezTo>
                                  <a:lnTo>
                                    <a:pt x="23285" y="4134"/>
                                  </a:lnTo>
                                  <a:lnTo>
                                    <a:pt x="23285" y="4554"/>
                                  </a:lnTo>
                                  <a:cubicBezTo>
                                    <a:pt x="23285" y="4614"/>
                                    <a:pt x="23289" y="4644"/>
                                    <a:pt x="23297" y="4644"/>
                                  </a:cubicBezTo>
                                  <a:lnTo>
                                    <a:pt x="23393" y="4644"/>
                                  </a:lnTo>
                                  <a:cubicBezTo>
                                    <a:pt x="23401" y="4644"/>
                                    <a:pt x="23405" y="4614"/>
                                    <a:pt x="23405" y="4554"/>
                                  </a:cubicBezTo>
                                  <a:lnTo>
                                    <a:pt x="23405" y="4134"/>
                                  </a:lnTo>
                                  <a:lnTo>
                                    <a:pt x="23461" y="4134"/>
                                  </a:lnTo>
                                  <a:cubicBezTo>
                                    <a:pt x="23469" y="4134"/>
                                    <a:pt x="23473" y="4104"/>
                                    <a:pt x="23473" y="4044"/>
                                  </a:cubicBezTo>
                                  <a:lnTo>
                                    <a:pt x="23473" y="3325"/>
                                  </a:lnTo>
                                  <a:cubicBezTo>
                                    <a:pt x="23469" y="3265"/>
                                    <a:pt x="23465" y="3236"/>
                                    <a:pt x="23461" y="3236"/>
                                  </a:cubicBezTo>
                                  <a:close/>
                                  <a:moveTo>
                                    <a:pt x="24709" y="17705"/>
                                  </a:moveTo>
                                  <a:lnTo>
                                    <a:pt x="24633" y="17705"/>
                                  </a:lnTo>
                                  <a:lnTo>
                                    <a:pt x="24633" y="17136"/>
                                  </a:lnTo>
                                  <a:cubicBezTo>
                                    <a:pt x="24633" y="17076"/>
                                    <a:pt x="24625" y="17016"/>
                                    <a:pt x="24617" y="17016"/>
                                  </a:cubicBezTo>
                                  <a:lnTo>
                                    <a:pt x="24485" y="17016"/>
                                  </a:lnTo>
                                  <a:cubicBezTo>
                                    <a:pt x="24477" y="17016"/>
                                    <a:pt x="24469" y="17076"/>
                                    <a:pt x="24469" y="17136"/>
                                  </a:cubicBezTo>
                                  <a:lnTo>
                                    <a:pt x="24469" y="17705"/>
                                  </a:lnTo>
                                  <a:lnTo>
                                    <a:pt x="24393" y="17705"/>
                                  </a:lnTo>
                                  <a:cubicBezTo>
                                    <a:pt x="24385" y="17705"/>
                                    <a:pt x="24377" y="17765"/>
                                    <a:pt x="24377" y="17825"/>
                                  </a:cubicBezTo>
                                  <a:lnTo>
                                    <a:pt x="24377" y="18844"/>
                                  </a:lnTo>
                                  <a:cubicBezTo>
                                    <a:pt x="24377" y="18904"/>
                                    <a:pt x="24385" y="18964"/>
                                    <a:pt x="24393" y="18964"/>
                                  </a:cubicBezTo>
                                  <a:lnTo>
                                    <a:pt x="24469" y="18964"/>
                                  </a:lnTo>
                                  <a:lnTo>
                                    <a:pt x="24469" y="19533"/>
                                  </a:lnTo>
                                  <a:cubicBezTo>
                                    <a:pt x="24469" y="19593"/>
                                    <a:pt x="24477" y="19653"/>
                                    <a:pt x="24485" y="19653"/>
                                  </a:cubicBezTo>
                                  <a:lnTo>
                                    <a:pt x="24621" y="19653"/>
                                  </a:lnTo>
                                  <a:cubicBezTo>
                                    <a:pt x="24629" y="19653"/>
                                    <a:pt x="24637" y="19593"/>
                                    <a:pt x="24637" y="19533"/>
                                  </a:cubicBezTo>
                                  <a:lnTo>
                                    <a:pt x="24637" y="18964"/>
                                  </a:lnTo>
                                  <a:lnTo>
                                    <a:pt x="24713" y="18964"/>
                                  </a:lnTo>
                                  <a:cubicBezTo>
                                    <a:pt x="24721" y="18964"/>
                                    <a:pt x="24729" y="18904"/>
                                    <a:pt x="24729" y="18844"/>
                                  </a:cubicBezTo>
                                  <a:lnTo>
                                    <a:pt x="24729" y="17825"/>
                                  </a:lnTo>
                                  <a:cubicBezTo>
                                    <a:pt x="24725" y="17765"/>
                                    <a:pt x="24717" y="17705"/>
                                    <a:pt x="24709" y="17705"/>
                                  </a:cubicBezTo>
                                  <a:close/>
                                  <a:moveTo>
                                    <a:pt x="25273" y="14110"/>
                                  </a:moveTo>
                                  <a:lnTo>
                                    <a:pt x="25437" y="14110"/>
                                  </a:lnTo>
                                  <a:cubicBezTo>
                                    <a:pt x="25449" y="14110"/>
                                    <a:pt x="25457" y="14050"/>
                                    <a:pt x="25457" y="13961"/>
                                  </a:cubicBezTo>
                                  <a:lnTo>
                                    <a:pt x="25457" y="13242"/>
                                  </a:lnTo>
                                  <a:lnTo>
                                    <a:pt x="25553" y="13242"/>
                                  </a:lnTo>
                                  <a:cubicBezTo>
                                    <a:pt x="25565" y="13242"/>
                                    <a:pt x="25573" y="13182"/>
                                    <a:pt x="25573" y="13092"/>
                                  </a:cubicBezTo>
                                  <a:lnTo>
                                    <a:pt x="25573" y="11864"/>
                                  </a:lnTo>
                                  <a:cubicBezTo>
                                    <a:pt x="25573" y="11774"/>
                                    <a:pt x="25565" y="11714"/>
                                    <a:pt x="25553" y="11714"/>
                                  </a:cubicBezTo>
                                  <a:lnTo>
                                    <a:pt x="25457" y="11714"/>
                                  </a:lnTo>
                                  <a:lnTo>
                                    <a:pt x="25457" y="10995"/>
                                  </a:lnTo>
                                  <a:cubicBezTo>
                                    <a:pt x="25457" y="10905"/>
                                    <a:pt x="25449" y="10845"/>
                                    <a:pt x="25437" y="10845"/>
                                  </a:cubicBezTo>
                                  <a:lnTo>
                                    <a:pt x="25273" y="10845"/>
                                  </a:lnTo>
                                  <a:cubicBezTo>
                                    <a:pt x="25261" y="10845"/>
                                    <a:pt x="25253" y="10905"/>
                                    <a:pt x="25253" y="10995"/>
                                  </a:cubicBezTo>
                                  <a:lnTo>
                                    <a:pt x="25253" y="11714"/>
                                  </a:lnTo>
                                  <a:lnTo>
                                    <a:pt x="25157" y="11714"/>
                                  </a:lnTo>
                                  <a:cubicBezTo>
                                    <a:pt x="25145" y="11714"/>
                                    <a:pt x="25137" y="11774"/>
                                    <a:pt x="25137" y="11864"/>
                                  </a:cubicBezTo>
                                  <a:lnTo>
                                    <a:pt x="25137" y="12433"/>
                                  </a:lnTo>
                                  <a:lnTo>
                                    <a:pt x="25137" y="12433"/>
                                  </a:lnTo>
                                  <a:lnTo>
                                    <a:pt x="25137" y="13122"/>
                                  </a:lnTo>
                                  <a:cubicBezTo>
                                    <a:pt x="25137" y="13212"/>
                                    <a:pt x="25145" y="13272"/>
                                    <a:pt x="25157" y="13272"/>
                                  </a:cubicBezTo>
                                  <a:lnTo>
                                    <a:pt x="25253" y="13272"/>
                                  </a:lnTo>
                                  <a:lnTo>
                                    <a:pt x="25253" y="13991"/>
                                  </a:lnTo>
                                  <a:cubicBezTo>
                                    <a:pt x="25253" y="14050"/>
                                    <a:pt x="25261" y="14110"/>
                                    <a:pt x="25273" y="14110"/>
                                  </a:cubicBezTo>
                                  <a:close/>
                                  <a:moveTo>
                                    <a:pt x="25573" y="19054"/>
                                  </a:moveTo>
                                  <a:lnTo>
                                    <a:pt x="25573" y="17825"/>
                                  </a:lnTo>
                                  <a:cubicBezTo>
                                    <a:pt x="25573" y="17735"/>
                                    <a:pt x="25565" y="17675"/>
                                    <a:pt x="25553" y="17675"/>
                                  </a:cubicBezTo>
                                  <a:lnTo>
                                    <a:pt x="25457" y="17675"/>
                                  </a:lnTo>
                                  <a:lnTo>
                                    <a:pt x="25457" y="16956"/>
                                  </a:lnTo>
                                  <a:cubicBezTo>
                                    <a:pt x="25457" y="16867"/>
                                    <a:pt x="25449" y="16807"/>
                                    <a:pt x="25437" y="16807"/>
                                  </a:cubicBezTo>
                                  <a:lnTo>
                                    <a:pt x="25273" y="16807"/>
                                  </a:lnTo>
                                  <a:cubicBezTo>
                                    <a:pt x="25261" y="16807"/>
                                    <a:pt x="25253" y="16867"/>
                                    <a:pt x="25253" y="16956"/>
                                  </a:cubicBezTo>
                                  <a:lnTo>
                                    <a:pt x="25253" y="17675"/>
                                  </a:lnTo>
                                  <a:lnTo>
                                    <a:pt x="25157" y="17675"/>
                                  </a:lnTo>
                                  <a:cubicBezTo>
                                    <a:pt x="25145" y="17675"/>
                                    <a:pt x="25137" y="17735"/>
                                    <a:pt x="25137" y="17825"/>
                                  </a:cubicBezTo>
                                  <a:lnTo>
                                    <a:pt x="25137" y="18394"/>
                                  </a:lnTo>
                                  <a:lnTo>
                                    <a:pt x="25137" y="18394"/>
                                  </a:lnTo>
                                  <a:lnTo>
                                    <a:pt x="25137" y="19083"/>
                                  </a:lnTo>
                                  <a:cubicBezTo>
                                    <a:pt x="25137" y="19173"/>
                                    <a:pt x="25145" y="19233"/>
                                    <a:pt x="25157" y="19233"/>
                                  </a:cubicBezTo>
                                  <a:lnTo>
                                    <a:pt x="25253" y="19233"/>
                                  </a:lnTo>
                                  <a:lnTo>
                                    <a:pt x="25253" y="19952"/>
                                  </a:lnTo>
                                  <a:cubicBezTo>
                                    <a:pt x="25253" y="20042"/>
                                    <a:pt x="25261" y="20102"/>
                                    <a:pt x="25273" y="20102"/>
                                  </a:cubicBezTo>
                                  <a:lnTo>
                                    <a:pt x="25437" y="20102"/>
                                  </a:lnTo>
                                  <a:cubicBezTo>
                                    <a:pt x="25449" y="20102"/>
                                    <a:pt x="25457" y="20042"/>
                                    <a:pt x="25457" y="19952"/>
                                  </a:cubicBezTo>
                                  <a:lnTo>
                                    <a:pt x="25457" y="19233"/>
                                  </a:lnTo>
                                  <a:lnTo>
                                    <a:pt x="25553" y="19233"/>
                                  </a:lnTo>
                                  <a:cubicBezTo>
                                    <a:pt x="25561" y="19203"/>
                                    <a:pt x="25573" y="19143"/>
                                    <a:pt x="25573" y="19054"/>
                                  </a:cubicBezTo>
                                  <a:close/>
                                  <a:moveTo>
                                    <a:pt x="24757" y="10126"/>
                                  </a:moveTo>
                                  <a:cubicBezTo>
                                    <a:pt x="24757" y="10186"/>
                                    <a:pt x="24765" y="10246"/>
                                    <a:pt x="24773" y="10246"/>
                                  </a:cubicBezTo>
                                  <a:lnTo>
                                    <a:pt x="24857" y="10246"/>
                                  </a:lnTo>
                                  <a:lnTo>
                                    <a:pt x="24857" y="10875"/>
                                  </a:lnTo>
                                  <a:cubicBezTo>
                                    <a:pt x="24857" y="10935"/>
                                    <a:pt x="24865" y="10995"/>
                                    <a:pt x="24873" y="10995"/>
                                  </a:cubicBezTo>
                                  <a:lnTo>
                                    <a:pt x="25021" y="10995"/>
                                  </a:lnTo>
                                  <a:cubicBezTo>
                                    <a:pt x="25029" y="10995"/>
                                    <a:pt x="25037" y="10935"/>
                                    <a:pt x="25037" y="10875"/>
                                  </a:cubicBezTo>
                                  <a:lnTo>
                                    <a:pt x="25037" y="10246"/>
                                  </a:lnTo>
                                  <a:lnTo>
                                    <a:pt x="25121" y="10246"/>
                                  </a:lnTo>
                                  <a:cubicBezTo>
                                    <a:pt x="25129" y="10246"/>
                                    <a:pt x="25137" y="10186"/>
                                    <a:pt x="25137" y="10126"/>
                                  </a:cubicBezTo>
                                  <a:lnTo>
                                    <a:pt x="25137" y="9017"/>
                                  </a:lnTo>
                                  <a:cubicBezTo>
                                    <a:pt x="25137" y="8958"/>
                                    <a:pt x="25129" y="8898"/>
                                    <a:pt x="25121" y="8898"/>
                                  </a:cubicBezTo>
                                  <a:lnTo>
                                    <a:pt x="25045" y="8898"/>
                                  </a:lnTo>
                                  <a:lnTo>
                                    <a:pt x="25045" y="8269"/>
                                  </a:lnTo>
                                  <a:cubicBezTo>
                                    <a:pt x="25045" y="8209"/>
                                    <a:pt x="25037" y="8149"/>
                                    <a:pt x="25029" y="8149"/>
                                  </a:cubicBezTo>
                                  <a:lnTo>
                                    <a:pt x="24881" y="8149"/>
                                  </a:lnTo>
                                  <a:cubicBezTo>
                                    <a:pt x="24873" y="8149"/>
                                    <a:pt x="24865" y="8209"/>
                                    <a:pt x="24865" y="8269"/>
                                  </a:cubicBezTo>
                                  <a:lnTo>
                                    <a:pt x="24865" y="8898"/>
                                  </a:lnTo>
                                  <a:lnTo>
                                    <a:pt x="24781" y="8898"/>
                                  </a:lnTo>
                                  <a:cubicBezTo>
                                    <a:pt x="24773" y="8898"/>
                                    <a:pt x="24765" y="8958"/>
                                    <a:pt x="24765" y="9017"/>
                                  </a:cubicBezTo>
                                  <a:lnTo>
                                    <a:pt x="24765" y="10126"/>
                                  </a:lnTo>
                                  <a:lnTo>
                                    <a:pt x="24757" y="10126"/>
                                  </a:lnTo>
                                  <a:close/>
                                  <a:moveTo>
                                    <a:pt x="24757" y="15998"/>
                                  </a:moveTo>
                                  <a:cubicBezTo>
                                    <a:pt x="24757" y="16058"/>
                                    <a:pt x="24765" y="16118"/>
                                    <a:pt x="24773" y="16118"/>
                                  </a:cubicBezTo>
                                  <a:lnTo>
                                    <a:pt x="24857" y="16118"/>
                                  </a:lnTo>
                                  <a:lnTo>
                                    <a:pt x="24857" y="16747"/>
                                  </a:lnTo>
                                  <a:cubicBezTo>
                                    <a:pt x="24857" y="16807"/>
                                    <a:pt x="24865" y="16867"/>
                                    <a:pt x="24873" y="16867"/>
                                  </a:cubicBezTo>
                                  <a:lnTo>
                                    <a:pt x="25021" y="16867"/>
                                  </a:lnTo>
                                  <a:cubicBezTo>
                                    <a:pt x="25029" y="16867"/>
                                    <a:pt x="25037" y="16807"/>
                                    <a:pt x="25037" y="16747"/>
                                  </a:cubicBezTo>
                                  <a:lnTo>
                                    <a:pt x="25037" y="16118"/>
                                  </a:lnTo>
                                  <a:lnTo>
                                    <a:pt x="25121" y="16118"/>
                                  </a:lnTo>
                                  <a:cubicBezTo>
                                    <a:pt x="25129" y="16118"/>
                                    <a:pt x="25137" y="16058"/>
                                    <a:pt x="25137" y="15998"/>
                                  </a:cubicBezTo>
                                  <a:lnTo>
                                    <a:pt x="25137" y="14889"/>
                                  </a:lnTo>
                                  <a:cubicBezTo>
                                    <a:pt x="25137" y="14829"/>
                                    <a:pt x="25129" y="14769"/>
                                    <a:pt x="25121" y="14769"/>
                                  </a:cubicBezTo>
                                  <a:lnTo>
                                    <a:pt x="25045" y="14769"/>
                                  </a:lnTo>
                                  <a:lnTo>
                                    <a:pt x="25045" y="14140"/>
                                  </a:lnTo>
                                  <a:cubicBezTo>
                                    <a:pt x="25045" y="14080"/>
                                    <a:pt x="25037" y="14021"/>
                                    <a:pt x="25029" y="14021"/>
                                  </a:cubicBezTo>
                                  <a:lnTo>
                                    <a:pt x="24881" y="14021"/>
                                  </a:lnTo>
                                  <a:cubicBezTo>
                                    <a:pt x="24873" y="14021"/>
                                    <a:pt x="24865" y="14080"/>
                                    <a:pt x="24865" y="14140"/>
                                  </a:cubicBezTo>
                                  <a:lnTo>
                                    <a:pt x="24865" y="14769"/>
                                  </a:lnTo>
                                  <a:lnTo>
                                    <a:pt x="24781" y="14769"/>
                                  </a:lnTo>
                                  <a:cubicBezTo>
                                    <a:pt x="24773" y="14769"/>
                                    <a:pt x="24765" y="14829"/>
                                    <a:pt x="24765" y="14889"/>
                                  </a:cubicBezTo>
                                  <a:lnTo>
                                    <a:pt x="24765" y="15998"/>
                                  </a:lnTo>
                                  <a:lnTo>
                                    <a:pt x="24757" y="15998"/>
                                  </a:lnTo>
                                  <a:close/>
                                  <a:moveTo>
                                    <a:pt x="0" y="0"/>
                                  </a:moveTo>
                                  <a:lnTo>
                                    <a:pt x="0" y="2238"/>
                                  </a:lnTo>
                                  <a:lnTo>
                                    <a:pt x="25253" y="2127"/>
                                  </a:lnTo>
                                  <a:lnTo>
                                    <a:pt x="25253" y="2277"/>
                                  </a:lnTo>
                                  <a:cubicBezTo>
                                    <a:pt x="25253" y="2367"/>
                                    <a:pt x="25261" y="2427"/>
                                    <a:pt x="25273" y="2427"/>
                                  </a:cubicBezTo>
                                  <a:lnTo>
                                    <a:pt x="25437" y="2427"/>
                                  </a:lnTo>
                                  <a:cubicBezTo>
                                    <a:pt x="25449" y="2427"/>
                                    <a:pt x="25457" y="2367"/>
                                    <a:pt x="25457" y="2277"/>
                                  </a:cubicBezTo>
                                  <a:lnTo>
                                    <a:pt x="25457" y="2127"/>
                                  </a:lnTo>
                                  <a:lnTo>
                                    <a:pt x="25645" y="2127"/>
                                  </a:lnTo>
                                  <a:lnTo>
                                    <a:pt x="25645" y="2846"/>
                                  </a:lnTo>
                                  <a:lnTo>
                                    <a:pt x="25541" y="2846"/>
                                  </a:lnTo>
                                  <a:cubicBezTo>
                                    <a:pt x="25529" y="2846"/>
                                    <a:pt x="25521" y="2906"/>
                                    <a:pt x="25521" y="2996"/>
                                  </a:cubicBezTo>
                                  <a:lnTo>
                                    <a:pt x="25521" y="3625"/>
                                  </a:lnTo>
                                  <a:lnTo>
                                    <a:pt x="25521" y="3625"/>
                                  </a:lnTo>
                                  <a:lnTo>
                                    <a:pt x="25521" y="4374"/>
                                  </a:lnTo>
                                  <a:cubicBezTo>
                                    <a:pt x="25521" y="4464"/>
                                    <a:pt x="25529" y="4524"/>
                                    <a:pt x="25541" y="4524"/>
                                  </a:cubicBezTo>
                                  <a:lnTo>
                                    <a:pt x="25645" y="4524"/>
                                  </a:lnTo>
                                  <a:lnTo>
                                    <a:pt x="25645" y="5303"/>
                                  </a:lnTo>
                                  <a:cubicBezTo>
                                    <a:pt x="25645" y="5392"/>
                                    <a:pt x="25653" y="5452"/>
                                    <a:pt x="25665" y="5452"/>
                                  </a:cubicBezTo>
                                  <a:lnTo>
                                    <a:pt x="25849" y="5452"/>
                                  </a:lnTo>
                                  <a:cubicBezTo>
                                    <a:pt x="25861" y="5452"/>
                                    <a:pt x="25869" y="5392"/>
                                    <a:pt x="25869" y="5303"/>
                                  </a:cubicBezTo>
                                  <a:lnTo>
                                    <a:pt x="25869" y="4524"/>
                                  </a:lnTo>
                                  <a:lnTo>
                                    <a:pt x="25973" y="4524"/>
                                  </a:lnTo>
                                  <a:cubicBezTo>
                                    <a:pt x="25985" y="4524"/>
                                    <a:pt x="25993" y="4464"/>
                                    <a:pt x="25993" y="4374"/>
                                  </a:cubicBezTo>
                                  <a:lnTo>
                                    <a:pt x="25993" y="2996"/>
                                  </a:lnTo>
                                  <a:cubicBezTo>
                                    <a:pt x="25993" y="2906"/>
                                    <a:pt x="25985" y="2846"/>
                                    <a:pt x="25973" y="2846"/>
                                  </a:cubicBezTo>
                                  <a:lnTo>
                                    <a:pt x="25869" y="2846"/>
                                  </a:lnTo>
                                  <a:lnTo>
                                    <a:pt x="25869" y="2127"/>
                                  </a:lnTo>
                                  <a:lnTo>
                                    <a:pt x="26033" y="2127"/>
                                  </a:lnTo>
                                  <a:lnTo>
                                    <a:pt x="26033" y="2636"/>
                                  </a:lnTo>
                                  <a:cubicBezTo>
                                    <a:pt x="26033" y="2726"/>
                                    <a:pt x="26045" y="2816"/>
                                    <a:pt x="26057" y="2816"/>
                                  </a:cubicBezTo>
                                  <a:lnTo>
                                    <a:pt x="26261" y="2816"/>
                                  </a:lnTo>
                                  <a:lnTo>
                                    <a:pt x="26265" y="2816"/>
                                  </a:lnTo>
                                  <a:lnTo>
                                    <a:pt x="26265" y="2846"/>
                                  </a:lnTo>
                                  <a:lnTo>
                                    <a:pt x="26265" y="4554"/>
                                  </a:lnTo>
                                  <a:cubicBezTo>
                                    <a:pt x="26265" y="4673"/>
                                    <a:pt x="26277" y="4763"/>
                                    <a:pt x="26293" y="4763"/>
                                  </a:cubicBezTo>
                                  <a:lnTo>
                                    <a:pt x="26425" y="4763"/>
                                  </a:lnTo>
                                  <a:lnTo>
                                    <a:pt x="26425" y="5752"/>
                                  </a:lnTo>
                                  <a:cubicBezTo>
                                    <a:pt x="26425" y="5872"/>
                                    <a:pt x="26437" y="5962"/>
                                    <a:pt x="26453" y="5962"/>
                                  </a:cubicBezTo>
                                  <a:lnTo>
                                    <a:pt x="26637" y="5962"/>
                                  </a:lnTo>
                                  <a:lnTo>
                                    <a:pt x="26637" y="7400"/>
                                  </a:lnTo>
                                  <a:lnTo>
                                    <a:pt x="26453" y="7400"/>
                                  </a:lnTo>
                                  <a:cubicBezTo>
                                    <a:pt x="26445" y="7400"/>
                                    <a:pt x="26437" y="7430"/>
                                    <a:pt x="26433" y="7490"/>
                                  </a:cubicBezTo>
                                  <a:lnTo>
                                    <a:pt x="26433" y="6022"/>
                                  </a:lnTo>
                                  <a:cubicBezTo>
                                    <a:pt x="26433" y="5932"/>
                                    <a:pt x="26421" y="5842"/>
                                    <a:pt x="26409" y="5842"/>
                                  </a:cubicBezTo>
                                  <a:lnTo>
                                    <a:pt x="26285" y="5842"/>
                                  </a:lnTo>
                                  <a:lnTo>
                                    <a:pt x="26285" y="4973"/>
                                  </a:lnTo>
                                  <a:cubicBezTo>
                                    <a:pt x="26285" y="4883"/>
                                    <a:pt x="26273" y="4793"/>
                                    <a:pt x="26261" y="4793"/>
                                  </a:cubicBezTo>
                                  <a:lnTo>
                                    <a:pt x="26057" y="4793"/>
                                  </a:lnTo>
                                  <a:cubicBezTo>
                                    <a:pt x="26045" y="4793"/>
                                    <a:pt x="26033" y="4883"/>
                                    <a:pt x="26033" y="4973"/>
                                  </a:cubicBezTo>
                                  <a:lnTo>
                                    <a:pt x="26033" y="5842"/>
                                  </a:lnTo>
                                  <a:lnTo>
                                    <a:pt x="25917" y="5842"/>
                                  </a:lnTo>
                                  <a:cubicBezTo>
                                    <a:pt x="25905" y="5842"/>
                                    <a:pt x="25893" y="5932"/>
                                    <a:pt x="25893" y="6022"/>
                                  </a:cubicBezTo>
                                  <a:lnTo>
                                    <a:pt x="25893" y="7549"/>
                                  </a:lnTo>
                                  <a:cubicBezTo>
                                    <a:pt x="25893" y="7639"/>
                                    <a:pt x="25905" y="7729"/>
                                    <a:pt x="25917" y="7729"/>
                                  </a:cubicBezTo>
                                  <a:lnTo>
                                    <a:pt x="26033" y="7729"/>
                                  </a:lnTo>
                                  <a:lnTo>
                                    <a:pt x="26033" y="8598"/>
                                  </a:lnTo>
                                  <a:cubicBezTo>
                                    <a:pt x="26033" y="8688"/>
                                    <a:pt x="26045" y="8778"/>
                                    <a:pt x="26057" y="8778"/>
                                  </a:cubicBezTo>
                                  <a:lnTo>
                                    <a:pt x="26261" y="8778"/>
                                  </a:lnTo>
                                  <a:lnTo>
                                    <a:pt x="26265" y="8778"/>
                                  </a:lnTo>
                                  <a:lnTo>
                                    <a:pt x="26265" y="10455"/>
                                  </a:lnTo>
                                  <a:cubicBezTo>
                                    <a:pt x="26265" y="10575"/>
                                    <a:pt x="26277" y="10665"/>
                                    <a:pt x="26293" y="10665"/>
                                  </a:cubicBezTo>
                                  <a:lnTo>
                                    <a:pt x="26425" y="10665"/>
                                  </a:lnTo>
                                  <a:lnTo>
                                    <a:pt x="26425" y="11654"/>
                                  </a:lnTo>
                                  <a:cubicBezTo>
                                    <a:pt x="26425" y="11774"/>
                                    <a:pt x="26437" y="11863"/>
                                    <a:pt x="26453" y="11863"/>
                                  </a:cubicBezTo>
                                  <a:lnTo>
                                    <a:pt x="26637" y="11863"/>
                                  </a:lnTo>
                                  <a:lnTo>
                                    <a:pt x="26637" y="13301"/>
                                  </a:lnTo>
                                  <a:lnTo>
                                    <a:pt x="26453" y="13301"/>
                                  </a:lnTo>
                                  <a:cubicBezTo>
                                    <a:pt x="26445" y="13301"/>
                                    <a:pt x="26437" y="13331"/>
                                    <a:pt x="26433" y="13391"/>
                                  </a:cubicBezTo>
                                  <a:lnTo>
                                    <a:pt x="26433" y="11923"/>
                                  </a:lnTo>
                                  <a:cubicBezTo>
                                    <a:pt x="26433" y="11834"/>
                                    <a:pt x="26421" y="11744"/>
                                    <a:pt x="26409" y="11744"/>
                                  </a:cubicBezTo>
                                  <a:lnTo>
                                    <a:pt x="26285" y="11744"/>
                                  </a:lnTo>
                                  <a:lnTo>
                                    <a:pt x="26285" y="10785"/>
                                  </a:lnTo>
                                  <a:cubicBezTo>
                                    <a:pt x="26285" y="10695"/>
                                    <a:pt x="26273" y="10605"/>
                                    <a:pt x="26261" y="10605"/>
                                  </a:cubicBezTo>
                                  <a:lnTo>
                                    <a:pt x="26057" y="10605"/>
                                  </a:lnTo>
                                  <a:cubicBezTo>
                                    <a:pt x="26045" y="10605"/>
                                    <a:pt x="26033" y="10695"/>
                                    <a:pt x="26033" y="10785"/>
                                  </a:cubicBezTo>
                                  <a:lnTo>
                                    <a:pt x="26033" y="11654"/>
                                  </a:lnTo>
                                  <a:lnTo>
                                    <a:pt x="25917" y="11654"/>
                                  </a:lnTo>
                                  <a:cubicBezTo>
                                    <a:pt x="25905" y="11654"/>
                                    <a:pt x="25893" y="11744"/>
                                    <a:pt x="25893" y="11834"/>
                                  </a:cubicBezTo>
                                  <a:lnTo>
                                    <a:pt x="25893" y="13361"/>
                                  </a:lnTo>
                                  <a:cubicBezTo>
                                    <a:pt x="25893" y="13451"/>
                                    <a:pt x="25905" y="13541"/>
                                    <a:pt x="25917" y="13541"/>
                                  </a:cubicBezTo>
                                  <a:lnTo>
                                    <a:pt x="26033" y="13541"/>
                                  </a:lnTo>
                                  <a:lnTo>
                                    <a:pt x="26033" y="14410"/>
                                  </a:lnTo>
                                  <a:cubicBezTo>
                                    <a:pt x="26033" y="14500"/>
                                    <a:pt x="26045" y="14590"/>
                                    <a:pt x="26057" y="14590"/>
                                  </a:cubicBezTo>
                                  <a:lnTo>
                                    <a:pt x="26261" y="14590"/>
                                  </a:lnTo>
                                  <a:lnTo>
                                    <a:pt x="26265" y="14590"/>
                                  </a:lnTo>
                                  <a:lnTo>
                                    <a:pt x="26265" y="16267"/>
                                  </a:lnTo>
                                  <a:cubicBezTo>
                                    <a:pt x="26265" y="16387"/>
                                    <a:pt x="26277" y="16477"/>
                                    <a:pt x="26293" y="16477"/>
                                  </a:cubicBezTo>
                                  <a:lnTo>
                                    <a:pt x="26425" y="16477"/>
                                  </a:lnTo>
                                  <a:lnTo>
                                    <a:pt x="26425" y="17466"/>
                                  </a:lnTo>
                                  <a:cubicBezTo>
                                    <a:pt x="26425" y="17586"/>
                                    <a:pt x="26437" y="17675"/>
                                    <a:pt x="26453" y="17675"/>
                                  </a:cubicBezTo>
                                  <a:lnTo>
                                    <a:pt x="26637" y="17675"/>
                                  </a:lnTo>
                                  <a:lnTo>
                                    <a:pt x="26637" y="19113"/>
                                  </a:lnTo>
                                  <a:lnTo>
                                    <a:pt x="26453" y="19113"/>
                                  </a:lnTo>
                                  <a:cubicBezTo>
                                    <a:pt x="26445" y="19113"/>
                                    <a:pt x="26437" y="19143"/>
                                    <a:pt x="26433" y="19203"/>
                                  </a:cubicBezTo>
                                  <a:lnTo>
                                    <a:pt x="26433" y="17675"/>
                                  </a:lnTo>
                                  <a:cubicBezTo>
                                    <a:pt x="26433" y="17586"/>
                                    <a:pt x="26421" y="17496"/>
                                    <a:pt x="26409" y="17496"/>
                                  </a:cubicBezTo>
                                  <a:lnTo>
                                    <a:pt x="26285" y="17496"/>
                                  </a:lnTo>
                                  <a:lnTo>
                                    <a:pt x="26285" y="16627"/>
                                  </a:lnTo>
                                  <a:cubicBezTo>
                                    <a:pt x="26285" y="16537"/>
                                    <a:pt x="26273" y="16447"/>
                                    <a:pt x="26261" y="16447"/>
                                  </a:cubicBezTo>
                                  <a:lnTo>
                                    <a:pt x="26057" y="16447"/>
                                  </a:lnTo>
                                  <a:cubicBezTo>
                                    <a:pt x="26045" y="16447"/>
                                    <a:pt x="26033" y="16537"/>
                                    <a:pt x="26033" y="16627"/>
                                  </a:cubicBezTo>
                                  <a:lnTo>
                                    <a:pt x="26033" y="17496"/>
                                  </a:lnTo>
                                  <a:lnTo>
                                    <a:pt x="25917" y="17496"/>
                                  </a:lnTo>
                                  <a:cubicBezTo>
                                    <a:pt x="25905" y="17496"/>
                                    <a:pt x="25893" y="17586"/>
                                    <a:pt x="25893" y="17675"/>
                                  </a:cubicBezTo>
                                  <a:lnTo>
                                    <a:pt x="25893" y="19203"/>
                                  </a:lnTo>
                                  <a:cubicBezTo>
                                    <a:pt x="25893" y="19293"/>
                                    <a:pt x="25905" y="19383"/>
                                    <a:pt x="25917" y="19383"/>
                                  </a:cubicBezTo>
                                  <a:lnTo>
                                    <a:pt x="26033" y="19383"/>
                                  </a:lnTo>
                                  <a:lnTo>
                                    <a:pt x="26033" y="20252"/>
                                  </a:lnTo>
                                  <a:cubicBezTo>
                                    <a:pt x="26033" y="20342"/>
                                    <a:pt x="26045" y="20432"/>
                                    <a:pt x="26057" y="20432"/>
                                  </a:cubicBezTo>
                                  <a:lnTo>
                                    <a:pt x="26261" y="20432"/>
                                  </a:lnTo>
                                  <a:lnTo>
                                    <a:pt x="26265" y="20432"/>
                                  </a:lnTo>
                                  <a:lnTo>
                                    <a:pt x="26265" y="20462"/>
                                  </a:lnTo>
                                  <a:lnTo>
                                    <a:pt x="26265" y="21570"/>
                                  </a:lnTo>
                                  <a:lnTo>
                                    <a:pt x="26861" y="21570"/>
                                  </a:lnTo>
                                  <a:lnTo>
                                    <a:pt x="26861" y="20881"/>
                                  </a:lnTo>
                                  <a:lnTo>
                                    <a:pt x="26989" y="20881"/>
                                  </a:lnTo>
                                  <a:lnTo>
                                    <a:pt x="26989" y="15938"/>
                                  </a:lnTo>
                                  <a:lnTo>
                                    <a:pt x="26861" y="15938"/>
                                  </a:lnTo>
                                  <a:lnTo>
                                    <a:pt x="26861" y="15039"/>
                                  </a:lnTo>
                                  <a:lnTo>
                                    <a:pt x="26989" y="15039"/>
                                  </a:lnTo>
                                  <a:lnTo>
                                    <a:pt x="26989" y="10096"/>
                                  </a:lnTo>
                                  <a:lnTo>
                                    <a:pt x="26861" y="10096"/>
                                  </a:lnTo>
                                  <a:lnTo>
                                    <a:pt x="26861" y="9167"/>
                                  </a:lnTo>
                                  <a:lnTo>
                                    <a:pt x="26989" y="9167"/>
                                  </a:lnTo>
                                  <a:lnTo>
                                    <a:pt x="26989" y="4224"/>
                                  </a:lnTo>
                                  <a:lnTo>
                                    <a:pt x="26861" y="4224"/>
                                  </a:lnTo>
                                  <a:lnTo>
                                    <a:pt x="26861" y="3236"/>
                                  </a:lnTo>
                                  <a:lnTo>
                                    <a:pt x="26989" y="3236"/>
                                  </a:lnTo>
                                  <a:lnTo>
                                    <a:pt x="26989" y="2097"/>
                                  </a:lnTo>
                                  <a:lnTo>
                                    <a:pt x="26989" y="2097"/>
                                  </a:lnTo>
                                  <a:lnTo>
                                    <a:pt x="26989" y="0"/>
                                  </a:lnTo>
                                  <a:lnTo>
                                    <a:pt x="0" y="0"/>
                                  </a:lnTo>
                                  <a:close/>
                                  <a:moveTo>
                                    <a:pt x="26421" y="2636"/>
                                  </a:moveTo>
                                  <a:lnTo>
                                    <a:pt x="26289" y="2636"/>
                                  </a:lnTo>
                                  <a:lnTo>
                                    <a:pt x="26281" y="2636"/>
                                  </a:lnTo>
                                  <a:lnTo>
                                    <a:pt x="26281" y="2606"/>
                                  </a:lnTo>
                                  <a:lnTo>
                                    <a:pt x="26281" y="2097"/>
                                  </a:lnTo>
                                  <a:lnTo>
                                    <a:pt x="26417" y="2097"/>
                                  </a:lnTo>
                                  <a:lnTo>
                                    <a:pt x="26417" y="2636"/>
                                  </a:lnTo>
                                  <a:lnTo>
                                    <a:pt x="26421" y="2636"/>
                                  </a:lnTo>
                                  <a:close/>
                                  <a:moveTo>
                                    <a:pt x="26421" y="8508"/>
                                  </a:moveTo>
                                  <a:lnTo>
                                    <a:pt x="26289" y="8508"/>
                                  </a:lnTo>
                                  <a:lnTo>
                                    <a:pt x="26285" y="8508"/>
                                  </a:lnTo>
                                  <a:lnTo>
                                    <a:pt x="26285" y="7669"/>
                                  </a:lnTo>
                                  <a:lnTo>
                                    <a:pt x="26401" y="7669"/>
                                  </a:lnTo>
                                  <a:cubicBezTo>
                                    <a:pt x="26409" y="7669"/>
                                    <a:pt x="26417" y="7639"/>
                                    <a:pt x="26421" y="7579"/>
                                  </a:cubicBezTo>
                                  <a:lnTo>
                                    <a:pt x="26421" y="8508"/>
                                  </a:lnTo>
                                  <a:close/>
                                  <a:moveTo>
                                    <a:pt x="26421" y="14410"/>
                                  </a:moveTo>
                                  <a:lnTo>
                                    <a:pt x="26289" y="14410"/>
                                  </a:lnTo>
                                  <a:lnTo>
                                    <a:pt x="26285" y="14410"/>
                                  </a:lnTo>
                                  <a:lnTo>
                                    <a:pt x="26285" y="13571"/>
                                  </a:lnTo>
                                  <a:lnTo>
                                    <a:pt x="26401" y="13571"/>
                                  </a:lnTo>
                                  <a:cubicBezTo>
                                    <a:pt x="26409" y="13571"/>
                                    <a:pt x="26417" y="13541"/>
                                    <a:pt x="26421" y="13481"/>
                                  </a:cubicBezTo>
                                  <a:lnTo>
                                    <a:pt x="26421" y="14410"/>
                                  </a:lnTo>
                                  <a:close/>
                                  <a:moveTo>
                                    <a:pt x="26421" y="20282"/>
                                  </a:moveTo>
                                  <a:lnTo>
                                    <a:pt x="26289" y="20282"/>
                                  </a:lnTo>
                                  <a:lnTo>
                                    <a:pt x="26281" y="20282"/>
                                  </a:lnTo>
                                  <a:lnTo>
                                    <a:pt x="26281" y="20252"/>
                                  </a:lnTo>
                                  <a:lnTo>
                                    <a:pt x="26281" y="19383"/>
                                  </a:lnTo>
                                  <a:lnTo>
                                    <a:pt x="26397" y="19383"/>
                                  </a:lnTo>
                                  <a:cubicBezTo>
                                    <a:pt x="26405" y="19383"/>
                                    <a:pt x="26413" y="19353"/>
                                    <a:pt x="26417" y="19293"/>
                                  </a:cubicBezTo>
                                  <a:lnTo>
                                    <a:pt x="26417" y="20282"/>
                                  </a:lnTo>
                                  <a:lnTo>
                                    <a:pt x="26421" y="20282"/>
                                  </a:lnTo>
                                  <a:close/>
                                  <a:moveTo>
                                    <a:pt x="26809" y="20282"/>
                                  </a:moveTo>
                                  <a:lnTo>
                                    <a:pt x="26701" y="20282"/>
                                  </a:lnTo>
                                  <a:lnTo>
                                    <a:pt x="26701" y="19623"/>
                                  </a:lnTo>
                                  <a:lnTo>
                                    <a:pt x="26809" y="19623"/>
                                  </a:lnTo>
                                  <a:lnTo>
                                    <a:pt x="26809" y="20282"/>
                                  </a:lnTo>
                                  <a:close/>
                                  <a:moveTo>
                                    <a:pt x="26809" y="17286"/>
                                  </a:moveTo>
                                  <a:lnTo>
                                    <a:pt x="26701" y="17286"/>
                                  </a:lnTo>
                                  <a:lnTo>
                                    <a:pt x="26701" y="16507"/>
                                  </a:lnTo>
                                  <a:lnTo>
                                    <a:pt x="26809" y="16507"/>
                                  </a:lnTo>
                                  <a:lnTo>
                                    <a:pt x="26809" y="17286"/>
                                  </a:lnTo>
                                  <a:close/>
                                  <a:moveTo>
                                    <a:pt x="26809" y="14410"/>
                                  </a:moveTo>
                                  <a:lnTo>
                                    <a:pt x="26701" y="14410"/>
                                  </a:lnTo>
                                  <a:lnTo>
                                    <a:pt x="26701" y="13781"/>
                                  </a:lnTo>
                                  <a:lnTo>
                                    <a:pt x="26809" y="13781"/>
                                  </a:lnTo>
                                  <a:lnTo>
                                    <a:pt x="26809" y="14410"/>
                                  </a:lnTo>
                                  <a:close/>
                                  <a:moveTo>
                                    <a:pt x="26809" y="11444"/>
                                  </a:moveTo>
                                  <a:lnTo>
                                    <a:pt x="26701" y="11444"/>
                                  </a:lnTo>
                                  <a:lnTo>
                                    <a:pt x="26701" y="10605"/>
                                  </a:lnTo>
                                  <a:lnTo>
                                    <a:pt x="26809" y="10605"/>
                                  </a:lnTo>
                                  <a:lnTo>
                                    <a:pt x="26809" y="11444"/>
                                  </a:lnTo>
                                  <a:close/>
                                  <a:moveTo>
                                    <a:pt x="26809" y="8508"/>
                                  </a:moveTo>
                                  <a:lnTo>
                                    <a:pt x="26701" y="8508"/>
                                  </a:lnTo>
                                  <a:lnTo>
                                    <a:pt x="26701" y="7879"/>
                                  </a:lnTo>
                                  <a:lnTo>
                                    <a:pt x="26809" y="7879"/>
                                  </a:lnTo>
                                  <a:lnTo>
                                    <a:pt x="26809" y="8508"/>
                                  </a:lnTo>
                                  <a:close/>
                                  <a:moveTo>
                                    <a:pt x="26809" y="5572"/>
                                  </a:moveTo>
                                  <a:lnTo>
                                    <a:pt x="26701" y="5572"/>
                                  </a:lnTo>
                                  <a:lnTo>
                                    <a:pt x="26701" y="4733"/>
                                  </a:lnTo>
                                  <a:lnTo>
                                    <a:pt x="26809" y="4733"/>
                                  </a:lnTo>
                                  <a:lnTo>
                                    <a:pt x="26809" y="5572"/>
                                  </a:lnTo>
                                  <a:close/>
                                  <a:moveTo>
                                    <a:pt x="26809" y="2636"/>
                                  </a:moveTo>
                                  <a:lnTo>
                                    <a:pt x="26701" y="2636"/>
                                  </a:lnTo>
                                  <a:lnTo>
                                    <a:pt x="26701" y="2127"/>
                                  </a:lnTo>
                                  <a:lnTo>
                                    <a:pt x="26809" y="2127"/>
                                  </a:lnTo>
                                  <a:lnTo>
                                    <a:pt x="26809" y="2636"/>
                                  </a:lnTo>
                                  <a:close/>
                                  <a:moveTo>
                                    <a:pt x="24709" y="5902"/>
                                  </a:moveTo>
                                  <a:lnTo>
                                    <a:pt x="24633" y="5902"/>
                                  </a:lnTo>
                                  <a:lnTo>
                                    <a:pt x="24633" y="5333"/>
                                  </a:lnTo>
                                  <a:cubicBezTo>
                                    <a:pt x="24633" y="5273"/>
                                    <a:pt x="24625" y="5213"/>
                                    <a:pt x="24617" y="5213"/>
                                  </a:cubicBezTo>
                                  <a:lnTo>
                                    <a:pt x="24485" y="5213"/>
                                  </a:lnTo>
                                  <a:cubicBezTo>
                                    <a:pt x="24477" y="5213"/>
                                    <a:pt x="24469" y="5273"/>
                                    <a:pt x="24469" y="5333"/>
                                  </a:cubicBezTo>
                                  <a:lnTo>
                                    <a:pt x="24469" y="5902"/>
                                  </a:lnTo>
                                  <a:lnTo>
                                    <a:pt x="24393" y="5902"/>
                                  </a:lnTo>
                                  <a:cubicBezTo>
                                    <a:pt x="24385" y="5902"/>
                                    <a:pt x="24377" y="5962"/>
                                    <a:pt x="24377" y="6022"/>
                                  </a:cubicBezTo>
                                  <a:lnTo>
                                    <a:pt x="24377" y="7040"/>
                                  </a:lnTo>
                                  <a:cubicBezTo>
                                    <a:pt x="24377" y="7100"/>
                                    <a:pt x="24385" y="7160"/>
                                    <a:pt x="24393" y="7160"/>
                                  </a:cubicBezTo>
                                  <a:lnTo>
                                    <a:pt x="24469" y="7160"/>
                                  </a:lnTo>
                                  <a:lnTo>
                                    <a:pt x="24469" y="7729"/>
                                  </a:lnTo>
                                  <a:cubicBezTo>
                                    <a:pt x="24469" y="7789"/>
                                    <a:pt x="24477" y="7849"/>
                                    <a:pt x="24485" y="7849"/>
                                  </a:cubicBezTo>
                                  <a:lnTo>
                                    <a:pt x="24621" y="7849"/>
                                  </a:lnTo>
                                  <a:cubicBezTo>
                                    <a:pt x="24629" y="7849"/>
                                    <a:pt x="24637" y="7789"/>
                                    <a:pt x="24637" y="7729"/>
                                  </a:cubicBezTo>
                                  <a:lnTo>
                                    <a:pt x="24637" y="7160"/>
                                  </a:lnTo>
                                  <a:lnTo>
                                    <a:pt x="24713" y="7160"/>
                                  </a:lnTo>
                                  <a:cubicBezTo>
                                    <a:pt x="24721" y="7160"/>
                                    <a:pt x="24729" y="7100"/>
                                    <a:pt x="24729" y="7040"/>
                                  </a:cubicBezTo>
                                  <a:lnTo>
                                    <a:pt x="24729" y="6022"/>
                                  </a:lnTo>
                                  <a:cubicBezTo>
                                    <a:pt x="24725" y="5932"/>
                                    <a:pt x="24717" y="5902"/>
                                    <a:pt x="24709" y="5902"/>
                                  </a:cubicBezTo>
                                  <a:close/>
                                  <a:moveTo>
                                    <a:pt x="25977" y="20462"/>
                                  </a:moveTo>
                                  <a:lnTo>
                                    <a:pt x="25873" y="20462"/>
                                  </a:lnTo>
                                  <a:lnTo>
                                    <a:pt x="25873" y="19683"/>
                                  </a:lnTo>
                                  <a:cubicBezTo>
                                    <a:pt x="25873" y="19593"/>
                                    <a:pt x="25865" y="19533"/>
                                    <a:pt x="25853" y="19533"/>
                                  </a:cubicBezTo>
                                  <a:lnTo>
                                    <a:pt x="25669" y="19533"/>
                                  </a:lnTo>
                                  <a:cubicBezTo>
                                    <a:pt x="25657" y="19533"/>
                                    <a:pt x="25649" y="19593"/>
                                    <a:pt x="25649" y="19683"/>
                                  </a:cubicBezTo>
                                  <a:lnTo>
                                    <a:pt x="25649" y="20462"/>
                                  </a:lnTo>
                                  <a:lnTo>
                                    <a:pt x="25545" y="20462"/>
                                  </a:lnTo>
                                  <a:cubicBezTo>
                                    <a:pt x="25533" y="20462"/>
                                    <a:pt x="25525" y="20521"/>
                                    <a:pt x="25525" y="20611"/>
                                  </a:cubicBezTo>
                                  <a:lnTo>
                                    <a:pt x="25525" y="21240"/>
                                  </a:lnTo>
                                  <a:lnTo>
                                    <a:pt x="25525" y="21240"/>
                                  </a:lnTo>
                                  <a:lnTo>
                                    <a:pt x="25525" y="21570"/>
                                  </a:lnTo>
                                  <a:lnTo>
                                    <a:pt x="26005" y="21570"/>
                                  </a:lnTo>
                                  <a:lnTo>
                                    <a:pt x="26005" y="20611"/>
                                  </a:lnTo>
                                  <a:cubicBezTo>
                                    <a:pt x="25997" y="20551"/>
                                    <a:pt x="25989" y="20462"/>
                                    <a:pt x="25977" y="20462"/>
                                  </a:cubicBezTo>
                                  <a:close/>
                                  <a:moveTo>
                                    <a:pt x="25029" y="2217"/>
                                  </a:moveTo>
                                  <a:lnTo>
                                    <a:pt x="24881" y="2217"/>
                                  </a:lnTo>
                                  <a:cubicBezTo>
                                    <a:pt x="24873" y="2217"/>
                                    <a:pt x="24865" y="2277"/>
                                    <a:pt x="24865" y="2337"/>
                                  </a:cubicBezTo>
                                  <a:lnTo>
                                    <a:pt x="24865" y="2966"/>
                                  </a:lnTo>
                                  <a:lnTo>
                                    <a:pt x="24781" y="2966"/>
                                  </a:lnTo>
                                  <a:cubicBezTo>
                                    <a:pt x="24773" y="2966"/>
                                    <a:pt x="24765" y="3026"/>
                                    <a:pt x="24765" y="3086"/>
                                  </a:cubicBezTo>
                                  <a:lnTo>
                                    <a:pt x="24765" y="4194"/>
                                  </a:lnTo>
                                  <a:cubicBezTo>
                                    <a:pt x="24765" y="4254"/>
                                    <a:pt x="24773" y="4314"/>
                                    <a:pt x="24781" y="4314"/>
                                  </a:cubicBezTo>
                                  <a:lnTo>
                                    <a:pt x="24865" y="4314"/>
                                  </a:lnTo>
                                  <a:lnTo>
                                    <a:pt x="24865" y="4943"/>
                                  </a:lnTo>
                                  <a:cubicBezTo>
                                    <a:pt x="24865" y="5003"/>
                                    <a:pt x="24873" y="5063"/>
                                    <a:pt x="24881" y="5063"/>
                                  </a:cubicBezTo>
                                  <a:lnTo>
                                    <a:pt x="25029" y="5063"/>
                                  </a:lnTo>
                                  <a:cubicBezTo>
                                    <a:pt x="25037" y="5063"/>
                                    <a:pt x="25045" y="5003"/>
                                    <a:pt x="25045" y="4943"/>
                                  </a:cubicBezTo>
                                  <a:lnTo>
                                    <a:pt x="25045" y="4314"/>
                                  </a:lnTo>
                                  <a:lnTo>
                                    <a:pt x="25129" y="4314"/>
                                  </a:lnTo>
                                  <a:cubicBezTo>
                                    <a:pt x="25137" y="4314"/>
                                    <a:pt x="25145" y="4254"/>
                                    <a:pt x="25145" y="4194"/>
                                  </a:cubicBezTo>
                                  <a:lnTo>
                                    <a:pt x="25145" y="3086"/>
                                  </a:lnTo>
                                  <a:cubicBezTo>
                                    <a:pt x="25145" y="3026"/>
                                    <a:pt x="25137" y="2966"/>
                                    <a:pt x="25129" y="2966"/>
                                  </a:cubicBezTo>
                                  <a:lnTo>
                                    <a:pt x="25045" y="2966"/>
                                  </a:lnTo>
                                  <a:lnTo>
                                    <a:pt x="25045" y="2337"/>
                                  </a:lnTo>
                                  <a:cubicBezTo>
                                    <a:pt x="25045" y="2277"/>
                                    <a:pt x="25037" y="2217"/>
                                    <a:pt x="25029" y="2217"/>
                                  </a:cubicBezTo>
                                  <a:close/>
                                  <a:moveTo>
                                    <a:pt x="25129" y="20641"/>
                                  </a:moveTo>
                                  <a:lnTo>
                                    <a:pt x="25045" y="20641"/>
                                  </a:lnTo>
                                  <a:lnTo>
                                    <a:pt x="25045" y="20012"/>
                                  </a:lnTo>
                                  <a:cubicBezTo>
                                    <a:pt x="25045" y="19952"/>
                                    <a:pt x="25037" y="19892"/>
                                    <a:pt x="25029" y="19892"/>
                                  </a:cubicBezTo>
                                  <a:lnTo>
                                    <a:pt x="24881" y="19892"/>
                                  </a:lnTo>
                                  <a:cubicBezTo>
                                    <a:pt x="24873" y="19892"/>
                                    <a:pt x="24865" y="19952"/>
                                    <a:pt x="24865" y="20012"/>
                                  </a:cubicBezTo>
                                  <a:lnTo>
                                    <a:pt x="24865" y="20641"/>
                                  </a:lnTo>
                                  <a:lnTo>
                                    <a:pt x="24781" y="20641"/>
                                  </a:lnTo>
                                  <a:cubicBezTo>
                                    <a:pt x="24773" y="20641"/>
                                    <a:pt x="24765" y="20701"/>
                                    <a:pt x="24765" y="20761"/>
                                  </a:cubicBezTo>
                                  <a:lnTo>
                                    <a:pt x="24765" y="21600"/>
                                  </a:lnTo>
                                  <a:lnTo>
                                    <a:pt x="25153" y="21600"/>
                                  </a:lnTo>
                                  <a:lnTo>
                                    <a:pt x="25153" y="20761"/>
                                  </a:lnTo>
                                  <a:cubicBezTo>
                                    <a:pt x="25149" y="20701"/>
                                    <a:pt x="25141" y="20641"/>
                                    <a:pt x="25129" y="20641"/>
                                  </a:cubicBezTo>
                                  <a:close/>
                                  <a:moveTo>
                                    <a:pt x="25437" y="5003"/>
                                  </a:moveTo>
                                  <a:lnTo>
                                    <a:pt x="25273" y="5003"/>
                                  </a:lnTo>
                                  <a:cubicBezTo>
                                    <a:pt x="25261" y="5003"/>
                                    <a:pt x="25253" y="5063"/>
                                    <a:pt x="25253" y="5153"/>
                                  </a:cubicBezTo>
                                  <a:lnTo>
                                    <a:pt x="25253" y="5872"/>
                                  </a:lnTo>
                                  <a:lnTo>
                                    <a:pt x="25157" y="5872"/>
                                  </a:lnTo>
                                  <a:cubicBezTo>
                                    <a:pt x="25145" y="5872"/>
                                    <a:pt x="25137" y="5932"/>
                                    <a:pt x="25137" y="6022"/>
                                  </a:cubicBezTo>
                                  <a:lnTo>
                                    <a:pt x="25137" y="6591"/>
                                  </a:lnTo>
                                  <a:lnTo>
                                    <a:pt x="25137" y="6591"/>
                                  </a:lnTo>
                                  <a:lnTo>
                                    <a:pt x="25137" y="7280"/>
                                  </a:lnTo>
                                  <a:cubicBezTo>
                                    <a:pt x="25137" y="7370"/>
                                    <a:pt x="25145" y="7430"/>
                                    <a:pt x="25157" y="7430"/>
                                  </a:cubicBezTo>
                                  <a:lnTo>
                                    <a:pt x="25253" y="7430"/>
                                  </a:lnTo>
                                  <a:lnTo>
                                    <a:pt x="25253" y="8149"/>
                                  </a:lnTo>
                                  <a:cubicBezTo>
                                    <a:pt x="25253" y="8239"/>
                                    <a:pt x="25261" y="8298"/>
                                    <a:pt x="25273" y="8298"/>
                                  </a:cubicBezTo>
                                  <a:lnTo>
                                    <a:pt x="25437" y="8298"/>
                                  </a:lnTo>
                                  <a:cubicBezTo>
                                    <a:pt x="25449" y="8298"/>
                                    <a:pt x="25457" y="8239"/>
                                    <a:pt x="25457" y="8149"/>
                                  </a:cubicBezTo>
                                  <a:lnTo>
                                    <a:pt x="25457" y="7430"/>
                                  </a:lnTo>
                                  <a:lnTo>
                                    <a:pt x="25553" y="7430"/>
                                  </a:lnTo>
                                  <a:cubicBezTo>
                                    <a:pt x="25565" y="7430"/>
                                    <a:pt x="25573" y="7370"/>
                                    <a:pt x="25573" y="7280"/>
                                  </a:cubicBezTo>
                                  <a:lnTo>
                                    <a:pt x="25573" y="5992"/>
                                  </a:lnTo>
                                  <a:cubicBezTo>
                                    <a:pt x="25573" y="5902"/>
                                    <a:pt x="25565" y="5842"/>
                                    <a:pt x="25553" y="5842"/>
                                  </a:cubicBezTo>
                                  <a:lnTo>
                                    <a:pt x="25457" y="5842"/>
                                  </a:lnTo>
                                  <a:lnTo>
                                    <a:pt x="25457" y="5123"/>
                                  </a:lnTo>
                                  <a:cubicBezTo>
                                    <a:pt x="25457" y="5063"/>
                                    <a:pt x="25449" y="5003"/>
                                    <a:pt x="25437" y="5003"/>
                                  </a:cubicBezTo>
                                  <a:close/>
                                  <a:moveTo>
                                    <a:pt x="25849" y="7759"/>
                                  </a:moveTo>
                                  <a:lnTo>
                                    <a:pt x="25665" y="7759"/>
                                  </a:lnTo>
                                  <a:cubicBezTo>
                                    <a:pt x="25653" y="7759"/>
                                    <a:pt x="25645" y="7819"/>
                                    <a:pt x="25645" y="7909"/>
                                  </a:cubicBezTo>
                                  <a:lnTo>
                                    <a:pt x="25645" y="8688"/>
                                  </a:lnTo>
                                  <a:lnTo>
                                    <a:pt x="25541" y="8688"/>
                                  </a:lnTo>
                                  <a:cubicBezTo>
                                    <a:pt x="25529" y="8688"/>
                                    <a:pt x="25521" y="8748"/>
                                    <a:pt x="25521" y="8838"/>
                                  </a:cubicBezTo>
                                  <a:lnTo>
                                    <a:pt x="25521" y="9467"/>
                                  </a:lnTo>
                                  <a:lnTo>
                                    <a:pt x="25521" y="9467"/>
                                  </a:lnTo>
                                  <a:lnTo>
                                    <a:pt x="25521" y="10216"/>
                                  </a:lnTo>
                                  <a:cubicBezTo>
                                    <a:pt x="25521" y="10306"/>
                                    <a:pt x="25529" y="10366"/>
                                    <a:pt x="25541" y="10366"/>
                                  </a:cubicBezTo>
                                  <a:lnTo>
                                    <a:pt x="25645" y="10366"/>
                                  </a:lnTo>
                                  <a:lnTo>
                                    <a:pt x="25645" y="11145"/>
                                  </a:lnTo>
                                  <a:cubicBezTo>
                                    <a:pt x="25645" y="11234"/>
                                    <a:pt x="25653" y="11294"/>
                                    <a:pt x="25665" y="11294"/>
                                  </a:cubicBezTo>
                                  <a:lnTo>
                                    <a:pt x="25849" y="11294"/>
                                  </a:lnTo>
                                  <a:cubicBezTo>
                                    <a:pt x="25861" y="11294"/>
                                    <a:pt x="25869" y="11234"/>
                                    <a:pt x="25869" y="11145"/>
                                  </a:cubicBezTo>
                                  <a:lnTo>
                                    <a:pt x="25869" y="10366"/>
                                  </a:lnTo>
                                  <a:lnTo>
                                    <a:pt x="25973" y="10366"/>
                                  </a:lnTo>
                                  <a:cubicBezTo>
                                    <a:pt x="25985" y="10366"/>
                                    <a:pt x="25993" y="10306"/>
                                    <a:pt x="25993" y="10216"/>
                                  </a:cubicBezTo>
                                  <a:lnTo>
                                    <a:pt x="25993" y="8838"/>
                                  </a:lnTo>
                                  <a:cubicBezTo>
                                    <a:pt x="25993" y="8748"/>
                                    <a:pt x="25985" y="8688"/>
                                    <a:pt x="25973" y="8688"/>
                                  </a:cubicBezTo>
                                  <a:lnTo>
                                    <a:pt x="25869" y="8688"/>
                                  </a:lnTo>
                                  <a:lnTo>
                                    <a:pt x="25869" y="7909"/>
                                  </a:lnTo>
                                  <a:cubicBezTo>
                                    <a:pt x="25869" y="7849"/>
                                    <a:pt x="25861" y="7759"/>
                                    <a:pt x="25849" y="7759"/>
                                  </a:cubicBezTo>
                                  <a:close/>
                                  <a:moveTo>
                                    <a:pt x="25665" y="17256"/>
                                  </a:moveTo>
                                  <a:lnTo>
                                    <a:pt x="25849" y="17256"/>
                                  </a:lnTo>
                                  <a:cubicBezTo>
                                    <a:pt x="25861" y="17256"/>
                                    <a:pt x="25869" y="17196"/>
                                    <a:pt x="25869" y="17106"/>
                                  </a:cubicBezTo>
                                  <a:lnTo>
                                    <a:pt x="25869" y="16327"/>
                                  </a:lnTo>
                                  <a:lnTo>
                                    <a:pt x="25973" y="16327"/>
                                  </a:lnTo>
                                  <a:cubicBezTo>
                                    <a:pt x="25985" y="16327"/>
                                    <a:pt x="25993" y="16267"/>
                                    <a:pt x="25993" y="16178"/>
                                  </a:cubicBezTo>
                                  <a:lnTo>
                                    <a:pt x="25993" y="14799"/>
                                  </a:lnTo>
                                  <a:cubicBezTo>
                                    <a:pt x="25993" y="14710"/>
                                    <a:pt x="25985" y="14650"/>
                                    <a:pt x="25973" y="14650"/>
                                  </a:cubicBezTo>
                                  <a:lnTo>
                                    <a:pt x="25869" y="14650"/>
                                  </a:lnTo>
                                  <a:lnTo>
                                    <a:pt x="25869" y="13871"/>
                                  </a:lnTo>
                                  <a:cubicBezTo>
                                    <a:pt x="25869" y="13781"/>
                                    <a:pt x="25861" y="13721"/>
                                    <a:pt x="25849" y="13721"/>
                                  </a:cubicBezTo>
                                  <a:lnTo>
                                    <a:pt x="25665" y="13721"/>
                                  </a:lnTo>
                                  <a:cubicBezTo>
                                    <a:pt x="25653" y="13721"/>
                                    <a:pt x="25645" y="13781"/>
                                    <a:pt x="25645" y="13871"/>
                                  </a:cubicBezTo>
                                  <a:lnTo>
                                    <a:pt x="25645" y="14650"/>
                                  </a:lnTo>
                                  <a:lnTo>
                                    <a:pt x="25541" y="14650"/>
                                  </a:lnTo>
                                  <a:cubicBezTo>
                                    <a:pt x="25529" y="14650"/>
                                    <a:pt x="25521" y="14710"/>
                                    <a:pt x="25521" y="14799"/>
                                  </a:cubicBezTo>
                                  <a:lnTo>
                                    <a:pt x="25521" y="15429"/>
                                  </a:lnTo>
                                  <a:lnTo>
                                    <a:pt x="25521" y="15429"/>
                                  </a:lnTo>
                                  <a:lnTo>
                                    <a:pt x="25521" y="16178"/>
                                  </a:lnTo>
                                  <a:cubicBezTo>
                                    <a:pt x="25521" y="16267"/>
                                    <a:pt x="25529" y="16327"/>
                                    <a:pt x="25541" y="16327"/>
                                  </a:cubicBezTo>
                                  <a:lnTo>
                                    <a:pt x="25645" y="16327"/>
                                  </a:lnTo>
                                  <a:lnTo>
                                    <a:pt x="25645" y="17106"/>
                                  </a:lnTo>
                                  <a:cubicBezTo>
                                    <a:pt x="25645" y="17166"/>
                                    <a:pt x="25653" y="17256"/>
                                    <a:pt x="25665" y="17256"/>
                                  </a:cubicBezTo>
                                  <a:close/>
                                </a:path>
                              </a:pathLst>
                            </a:custGeom>
                            <a:solidFill>
                              <a:schemeClr val="accent2"/>
                            </a:solidFill>
                            <a:ln w="12700">
                              <a:miter lim="400000"/>
                            </a:ln>
                          </wps:spPr>
                          <wps:bodyPr lIns="38100" tIns="38100" rIns="38100" bIns="38100" anchor="ctr"/>
                        </wps:wsp>
                      </wpg:wgp>
                    </a:graphicData>
                  </a:graphic>
                  <wp14:sizeRelH relativeFrom="margin">
                    <wp14:pctWidth>0</wp14:pctWidth>
                  </wp14:sizeRelH>
                </wp:anchor>
              </w:drawing>
            </mc:Choice>
            <mc:Fallback>
              <w:pict>
                <v:group w14:anchorId="3D1BDD93" id="Grupo 9" o:spid="_x0000_s1026" alt="&quot;&quot;" style="position:absolute;margin-left:0;margin-top:0;width:727.9pt;height:1in;z-index:-251635712;mso-position-horizontal:center;mso-position-horizontal-relative:margin;mso-position-vertical:bottom;mso-position-vertical-relative:page;mso-width-relative:margin" coordsize="9245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">
                  <v:rect id="Rectángulo" o:spid="_x0000_s1027" alt="&quot;&quot;" style="position:absolute;top:501;width:92456;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" fillcolor="#264d2b [3204]" stroked="f" strokeweight="1pt">
                    <v:stroke miterlimit="4"/>
                    <v:textbox inset="3pt,3pt,3pt,3pt"/>
                  </v:rect>
                  <v:shape id="Forma" o:spid="_x0000_s1028" alt="&quot;&quot;" style="position:absolute;width:92456;height:9144;visibility:visible;mso-wrap-style:square;v-text-anchor:middle" coordsize="2698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" path="m24293,14889r-68,l24225,14380v,-60,-8,-120,-16,-120l24089,14260v-8,,-16,60,-16,120l24073,14889r-68,c23997,14889,23989,14949,23989,15009r,899c23989,15968,23997,16028,24005,16028r68,l24073,16537v,60,8,120,16,120l24209,16657v8,,16,-60,16,-120l24225,16028r68,c24301,16028,24309,15968,24309,15908r,-899c24305,14919,24301,14889,24293,14889xm23873,6022r-64,l23809,5542v,-60,-4,-90,-12,-90l23689,5452v-8,,-12,30,-12,90l23677,6022r-64,c23605,6022,23601,6052,23601,6111r,809c23601,6980,23605,7010,23613,7010r64,l23677,7490v,59,4,89,12,89l23797,7579v8,,12,-30,12,-89l23809,7010r64,c23881,7010,23885,6980,23885,6920r,-809c23889,6052,23881,6022,23873,6022xm24293,20761r-68,l24225,20252v,-60,-8,-120,-16,-120l24089,20132v-8,,-16,60,-16,120l24073,20761r-68,c23997,20761,23989,20821,23989,20881r,719l24305,21600r,-719c24305,20821,24301,20761,24293,20761xm24293,9017r-68,l24225,8508v,-60,-8,-120,-16,-120l24089,8388v-8,,-16,60,-16,120l24073,9017r-68,c23997,9017,23989,9077,23989,9137r,899c23989,10096,23997,10156,24005,10156r68,l24073,10665v,60,8,120,16,120l24209,10785v8,,16,-60,16,-120l24225,10156r68,c24301,10156,24309,10096,24309,10036r,-899c24305,9047,24301,9017,24293,9017xm24293,3116r-68,l24225,2606v,-60,-8,-119,-16,-119l24089,2487v-8,,-16,59,-16,119l24073,3116r-68,c23997,3116,23989,3176,23989,3236r,898c23989,4194,23997,4254,24005,4254r68,l24073,4763v,60,8,120,16,120l24209,4883v8,,16,-60,16,-120l24225,4254r68,c24301,4254,24309,4194,24309,4134r,-898c24305,3176,24301,3116,24293,3116xm23873,17825r-64,l23809,17346v,-60,-4,-90,-12,-90l23689,17256v-8,,-12,30,-12,90l23677,17825r-64,c23605,17825,23601,17855,23601,17915r,809c23601,18784,23605,18814,23613,18814r64,l23677,19293v,60,4,90,12,90l23797,19383v8,,12,-30,12,-90l23809,18814r64,c23881,18814,23885,18784,23885,18724r,-809c23889,17855,23881,17825,23873,17825xm23873,11893r-64,l23809,11414v,-60,-4,-90,-12,-90l23689,11324v-8,,-12,30,-12,90l23677,11893r-64,c23605,11893,23601,11923,23601,11983r,809c23601,12852,23605,12882,23613,12882r64,l23677,13361v,60,4,90,12,90l23797,13451v8,,12,-30,12,-90l23809,12882r64,c23881,12882,23885,12852,23885,12792r,-809c23889,11923,23881,11893,23873,11893xm23461,14979r-56,l23405,14560v,-60,-4,-90,-12,-90l23297,14470v-8,,-12,30,-12,90l23285,14979r-56,c23221,14979,23217,15009,23217,15069r,719c23217,15848,23221,15878,23229,15878r56,l23285,16297v,60,4,90,12,90l23393,16387v8,,12,-30,12,-90l23405,15878r56,c23469,15878,23473,15848,23473,15788r,-719c23469,15039,23465,14979,23461,14979xm23461,20881r-56,l23405,20462v,-60,-4,-90,-12,-90l23297,20372v-8,,-12,30,-12,90l23285,20881r-56,c23221,20881,23217,20911,23217,20971r,629l23473,21600r,-629c23469,20911,23465,20881,23461,20881xm23461,9107r-56,l23405,8688v,-60,-4,-90,-12,-90l23297,8598v-8,,-12,30,-12,90l23285,9107r-56,c23221,9107,23217,9137,23217,9197r,719c23217,9976,23221,10006,23229,10006r56,l23285,10426v,59,4,89,12,89l23393,10515v8,,12,-30,12,-89l23405,10006r56,c23469,10006,23473,9976,23473,9916r,-719c23469,9137,23465,9107,23461,9107xm24709,11774r-76,l24633,11204v,-59,-8,-119,-16,-119l24485,11085v-8,,-16,60,-16,119l24469,11774r-76,c24385,11774,24377,11834,24377,11893r,1019c24377,12972,24385,13032,24393,13032r76,l24469,13601v,60,8,120,16,120l24621,13721v8,,16,-60,16,-120l24637,13032r76,c24721,13032,24729,12972,24729,12912r,-1019c24725,11834,24717,11774,24709,11774xm23461,3236r-56,l23405,2816v,-60,-4,-90,-12,-90l23297,2726v-8,,-12,30,-12,90l23285,3236r-56,c23221,3236,23217,3265,23217,3325r,719c23217,4104,23221,4134,23229,4134r56,l23285,4554v,60,4,90,12,90l23393,4644v8,,12,-30,12,-90l23405,4134r56,c23469,4134,23473,4104,23473,4044r,-719c23469,3265,23465,3236,23461,3236xm24709,17705r-76,l24633,17136v,-60,-8,-120,-16,-120l24485,17016v-8,,-16,60,-16,120l24469,17705r-76,c24385,17705,24377,17765,24377,17825r,1019c24377,18904,24385,18964,24393,18964r76,l24469,19533v,60,8,120,16,120l24621,19653v8,,16,-60,16,-120l24637,18964r76,c24721,18964,24729,18904,24729,18844r,-1019c24725,17765,24717,17705,24709,17705xm25273,14110r164,c25449,14110,25457,14050,25457,13961r,-719l25553,13242v12,,20,-60,20,-150l25573,11864v,-90,-8,-150,-20,-150l25457,11714r,-719c25457,10905,25449,10845,25437,10845r-164,c25261,10845,25253,10905,25253,10995r,719l25157,11714v-12,,-20,60,-20,150l25137,12433r,l25137,13122v,90,8,150,20,150l25253,13272r,719c25253,14050,25261,14110,25273,14110xm25573,19054r,-1229c25573,17735,25565,17675,25553,17675r-96,l25457,16956v,-89,-8,-149,-20,-149l25273,16807v-12,,-20,60,-20,149l25253,17675r-96,c25145,17675,25137,17735,25137,17825r,569l25137,18394r,689c25137,19173,25145,19233,25157,19233r96,l25253,19952v,90,8,150,20,150l25437,20102v12,,20,-60,20,-150l25457,19233r96,c25561,19203,25573,19143,25573,19054xm24757,10126v,60,8,120,16,120l24857,10246r,629c24857,10935,24865,10995,24873,10995r148,c25029,10995,25037,10935,25037,10875r,-629l25121,10246v8,,16,-60,16,-120l25137,9017v,-59,-8,-119,-16,-119l25045,8898r,-629c25045,8209,25037,8149,25029,8149r-148,c24873,8149,24865,8209,24865,8269r,629l24781,8898v-8,,-16,60,-16,119l24765,10126r-8,xm24757,15998v,60,8,120,16,120l24857,16118r,629c24857,16807,24865,16867,24873,16867r148,c25029,16867,25037,16807,25037,16747r,-629l25121,16118v8,,16,-60,16,-120l25137,14889v,-60,-8,-120,-16,-120l25045,14769r,-629c25045,14080,25037,14021,25029,14021r-148,c24873,14021,24865,14080,24865,14140r,629l24781,14769v-8,,-16,60,-16,120l24765,15998r-8,xm,l,2238,25253,2127r,150c25253,2367,25261,2427,25273,2427r164,c25449,2427,25457,2367,25457,2277r,-150l25645,2127r,719l25541,2846v-12,,-20,60,-20,150l25521,3625r,l25521,4374v,90,8,150,20,150l25645,4524r,779c25645,5392,25653,5452,25665,5452r184,c25861,5452,25869,5392,25869,5303r,-779l25973,4524v12,,20,-60,20,-150l25993,2996v,-90,-8,-150,-20,-150l25869,2846r,-719l26033,2127r,509c26033,2726,26045,2816,26057,2816r204,l26265,2816r,30l26265,4554v,119,12,209,28,209l26425,4763r,989c26425,5872,26437,5962,26453,5962r184,l26637,7400r-184,c26445,7400,26437,7430,26433,7490r,-1468c26433,5932,26421,5842,26409,5842r-124,l26285,4973v,-90,-12,-180,-24,-180l26057,4793v-12,,-24,90,-24,180l26033,5842r-116,c25905,5842,25893,5932,25893,6022r,1527c25893,7639,25905,7729,25917,7729r116,l26033,8598v,90,12,180,24,180l26261,8778r4,l26265,10455v,120,12,210,28,210l26425,10665r,989c26425,11774,26437,11863,26453,11863r184,l26637,13301r-184,c26445,13301,26437,13331,26433,13391r,-1468c26433,11834,26421,11744,26409,11744r-124,l26285,10785v,-90,-12,-180,-24,-180l26057,10605v-12,,-24,90,-24,180l26033,11654r-116,c25905,11654,25893,11744,25893,11834r,1527c25893,13451,25905,13541,25917,13541r116,l26033,14410v,90,12,180,24,180l26261,14590r4,l26265,16267v,120,12,210,28,210l26425,16477r,989c26425,17586,26437,17675,26453,17675r184,l26637,19113r-184,c26445,19113,26437,19143,26433,19203r,-1528c26433,17586,26421,17496,26409,17496r-124,l26285,16627v,-90,-12,-180,-24,-180l26057,16447v-12,,-24,90,-24,180l26033,17496r-116,c25905,17496,25893,17586,25893,17675r,1528c25893,19293,25905,19383,25917,19383r116,l26033,20252v,90,12,180,24,180l26261,20432r4,l26265,20462r,1108l26861,21570r,-689l26989,20881r,-4943l26861,15938r,-899l26989,15039r,-4943l26861,10096r,-929l26989,9167r,-4943l26861,4224r,-988l26989,3236r,-1139l26989,2097,26989,,,xm26421,2636r-132,l26281,2636r,-30l26281,2097r136,l26417,2636r4,xm26421,8508r-132,l26285,8508r,-839l26401,7669v8,,16,-30,20,-90l26421,8508xm26421,14410r-132,l26285,14410r,-839l26401,13571v8,,16,-30,20,-90l26421,14410xm26421,20282r-132,l26281,20282r,-30l26281,19383r116,c26405,19383,26413,19353,26417,19293r,989l26421,20282xm26809,20282r-108,l26701,19623r108,l26809,20282xm26809,17286r-108,l26701,16507r108,l26809,17286xm26809,14410r-108,l26701,13781r108,l26809,14410xm26809,11444r-108,l26701,10605r108,l26809,11444xm26809,8508r-108,l26701,7879r108,l26809,8508xm26809,5572r-108,l26701,4733r108,l26809,5572xm26809,2636r-108,l26701,2127r108,l26809,2636xm24709,5902r-76,l24633,5333v,-60,-8,-120,-16,-120l24485,5213v-8,,-16,60,-16,120l24469,5902r-76,c24385,5902,24377,5962,24377,6022r,1018c24377,7100,24385,7160,24393,7160r76,l24469,7729v,60,8,120,16,120l24621,7849v8,,16,-60,16,-120l24637,7160r76,c24721,7160,24729,7100,24729,7040r,-1018c24725,5932,24717,5902,24709,5902xm25977,20462r-104,l25873,19683v,-90,-8,-150,-20,-150l25669,19533v-12,,-20,60,-20,150l25649,20462r-104,c25533,20462,25525,20521,25525,20611r,629l25525,21240r,330l26005,21570r,-959c25997,20551,25989,20462,25977,20462xm25029,2217r-148,c24873,2217,24865,2277,24865,2337r,629l24781,2966v-8,,-16,60,-16,120l24765,4194v,60,8,120,16,120l24865,4314r,629c24865,5003,24873,5063,24881,5063r148,c25037,5063,25045,5003,25045,4943r,-629l25129,4314v8,,16,-60,16,-120l25145,3086v,-60,-8,-120,-16,-120l25045,2966r,-629c25045,2277,25037,2217,25029,2217xm25129,20641r-84,l25045,20012v,-60,-8,-120,-16,-120l24881,19892v-8,,-16,60,-16,120l24865,20641r-84,c24773,20641,24765,20701,24765,20761r,839l25153,21600r,-839c25149,20701,25141,20641,25129,20641xm25437,5003r-164,c25261,5003,25253,5063,25253,5153r,719l25157,5872v-12,,-20,60,-20,150l25137,6591r,l25137,7280v,90,8,150,20,150l25253,7430r,719c25253,8239,25261,8298,25273,8298r164,c25449,8298,25457,8239,25457,8149r,-719l25553,7430v12,,20,-60,20,-150l25573,5992v,-90,-8,-150,-20,-150l25457,5842r,-719c25457,5063,25449,5003,25437,5003xm25849,7759r-184,c25653,7759,25645,7819,25645,7909r,779l25541,8688v-12,,-20,60,-20,150l25521,9467r,l25521,10216v,90,8,150,20,150l25645,10366r,779c25645,11234,25653,11294,25665,11294r184,c25861,11294,25869,11234,25869,11145r,-779l25973,10366v12,,20,-60,20,-150l25993,8838v,-90,-8,-150,-20,-150l25869,8688r,-779c25869,7849,25861,7759,25849,7759xm25665,17256r184,c25861,17256,25869,17196,25869,17106r,-779l25973,16327v12,,20,-60,20,-149l25993,14799v,-89,-8,-149,-20,-149l25869,14650r,-779c25869,13781,25861,13721,25849,13721r-184,c25653,13721,25645,13781,25645,13871r,779l25541,14650v-12,,-20,60,-20,149l25521,15429r,l25521,16178v,89,8,149,20,149l25645,16327r,779c25645,17166,25653,17256,25665,17256xe" fillcolor="#60b966 [3205]" stroked="f" strokeweight="1pt">
                    <v:stroke miterlimit="4" joinstyle="miter"/>
                    <v:path arrowok="t" o:extrusionok="f" o:connecttype="custom" o:connectlocs="8322033,630301;8298739,630301;8298739,608753;8293258,603673;8252149,603673;8246668,608753;8246668,630301;8223374,630301;8217892,635381;8217892,673439;8223374,678519;8246668,678519;8246668,700066;8252149,705146;8293258,705146;8298739,700066;8298739,678519;8322033,678519;8327515,673439;8327515,635381;8322033,630301;8178154,254931;8156230,254931;8156230,234611;8152119,230801;8115122,230801;8111011,234611;8111011,254931;8089086,254931;8084976,258699;8084976,292947;8089086,296757;8111011,296757;8111011,317077;8115122,320844;8152119,320844;8156230,317077;8156230,296757;8178154,296757;8182265,292947;8182265,258699;8178154,254931;8322033,878882;8298739,878882;8298739,857335;8293258,852255;8252149,852255;8246668,857335;8246668,878882;8223374,878882;8217892,883962;8217892,914400;8326144,914400;8326144,883962;8322033,878882;8322033,381720;8298739,381720;8298739,360172;8293258,355092;8252149,355092;8246668,360172;8246668,381720;8223374,381720;8217892,386800;8217892,424857;8223374,429937;8246668,429937;8246668,451485;8252149,456565;8293258,456565;8298739,451485;8298739,429937;8322033,429937;8327515,424857;8327515,386800;8322033,381720;8322033,131911;8298739,131911;8298739,110321;8293258,105283;8252149,105283;8246668,110321;8246668,131911;8223374,131911;8217892,136991;8217892,175006;8223374,180086;8246668,180086;8246668,201634;8252149,206714;8293258,206714;8298739,201634;8298739,180086;8322033,180086;8327515,175006;8327515,136991;8322033,131911;8178154,754592;8156230,754592;8156230,734314;8152119,730504;8115122,730504;8111011,734314;8111011,754592;8089086,754592;8084976,758402;8084976,792649;8089086,796459;8111011,796459;8111011,816737;8115122,820547;8152119,820547;8156230,816737;8156230,796459;8178154,796459;8182265,792649;8182265,758402;8178154,754592;8178154,503470;8156230,503470;8156230,483193;8152119,479383;8115122,479383;8111011,483193;8111011,503470;8089086,503470;8084976,507280;8084976,541528;8089086,545338;8111011,545338;8111011,565616;8115122,569426;8152119,569426;8156230,565616;8156230,545338;8178154,545338;8182265,541528;8182265,507280;8178154,503470;8037016,634111;8017832,634111;8017832,616373;8013721,612563;7980835,612563;7976724,616373;7976724,634111;7957540,634111;7953429,637921;7953429,668359;7957540,672169;7976724,672169;7976724,689906;7980835,693716;8013721,693716;8017832,689906;8017832,672169;8037016,672169;8041127,668359;8041127,637921;8037016,634111;8037016,883962;8017832,883962;8017832,866225;8013721,862415;7980835,862415;7976724,866225;7976724,883962;7957540,883962;7953429,887772;7953429,914400;8041127,914400;8041127,887772;8037016,883962;8037016,385530;8017832,385530;8017832,367792;8013721,363982;7980835,363982;7976724,367792;7976724,385530;7957540,385530;7953429,389340;7953429,419777;7957540,423587;7976724,423587;7976724,441367;7980835,445135;8013721,445135;8017832,441367;8017832,423587;8037016,423587;8041127,419777;8041127,389340;8037016,385530;8464542,498433;8438507,498433;8438507,474303;8433026,469265;8387807,469265;8382326,474303;8382326,498433;8356290,498433;8350809,503470;8350809,546608;8356290,551688;8382326,551688;8382326,575776;8387807,580856;8434396,580856;8439877,575776;8439877,551688;8465913,551688;8471394,546608;8471394,503470;8464542,498433;8037016,136991;8017832,136991;8017832,119211;8013721,115401;7980835,115401;7976724,119211;7976724,136991;7957540,136991;7953429,140758;7953429,171196;7957540,175006;7976724,175006;7976724,192786;7980835,196596;8013721,196596;8017832,192786;8017832,175006;8037016,175006;8041127,171196;8041127,140758;8037016,136991;8464542,749512;8438507,749512;8438507,725424;8433026,720344;8387807,720344;8382326,725424;8382326,749512;8356290,749512;8350809,754592;8350809,797729;8356290,802809;8382326,802809;8382326,826897;8387807,831977;8434396,831977;8439877,826897;8439877,802809;8465913,802809;8471394,797729;8471394,754592;8464542,749512;8657751,597323;8713933,597323;8720784,591016;8720784,560578;8753671,560578;8760522,554228;8760522,502243;8753671,495893;8720784,495893;8720784,465455;8713933,459105;8657751,459105;8650900,465455;8650900,495893;8618013,495893;8611162,502243;8611162,526330;8611162,526330;8611162,555498;8618013,561848;8650900,561848;8650900,592286;8657751,597323;8760522,806619;8760522,754592;8753671,748242;8720784,748242;8720784,717804;8713933,711496;8657751,711496;8650900,717804;8650900,748242;8618013,748242;8611162,754592;8611162,778679;8611162,778679;8611162,807847;8618013,814197;8650900,814197;8650900,844635;8657751,850985;8713933,850985;8720784,844635;8720784,814197;8753671,814197;8760522,806619;8480986,428667;8486467,433747;8515242,433747;8515242,460375;8520724,465455;8571424,465455;8576905,460375;8576905,433747;8605681,433747;8611162,428667;8611162,381720;8605681,376682;8579645,376682;8579645,350054;8574164,344974;8523464,344974;8517983,350054;8517983,376682;8489207,376682;8483726,381720;8483726,428667;8480986,428667;8480986,677249;8486467,682329;8515242,682329;8515242,708956;8520724,714036;8571424,714036;8576905,708956;8576905,682329;8605681,682329;8611162,677249;8611162,630301;8605681,625221;8579645,625221;8579645,598593;8574164,593556;8523464,593556;8517983,598593;8517983,625221;8489207,625221;8483726,630301;8483726,677249;8480986,677249;0,0;0,94742;8650900,90043;8650900,96393;8657751,102743;8713933,102743;8720784,96393;8720784,90043;8785187,90043;8785187,120481;8749560,120481;8742708,126831;8742708,153458;8742708,153458;8742708,185166;8749560,191516;8785187,191516;8785187,224494;8792038,230801;8855071,230801;8861923,224494;8861923,191516;8897550,191516;8904401,185166;8904401,126831;8897550,120481;8861923,120481;8861923,90043;8918104,90043;8918104,111591;8926326,119211;8996210,119211;8997580,119211;8997580,120481;8997580,192786;9007172,201634;9052391,201634;9052391,243501;9061983,252391;9125016,252391;9125016,313267;9061983,313267;9055132,317077;9055132,254931;9046910,247311;9004431,247311;9004431,210524;8996210,202904;8926326,202904;8918104,210524;8918104,247311;8878366,247311;8870144,254931;8870144,319574;8878366,327194;8918104,327194;8918104,363982;8926326,371602;8996210,371602;8997580,371602;8997580,442595;9007172,451485;9052391,451485;9052391,493353;9061983,502200;9125016,502200;9125016,563076;9061983,563076;9055132,566886;9055132,504740;9046910,497163;9004431,497163;9004431,456565;8996210,448945;8926326,448945;8918104,456565;8918104,493353;8878366,493353;8870144,500973;8870144,565616;8878366,573236;8918104,573236;8918104,610023;8926326,617643;8996210,617643;8997580,617643;8997580,688636;9007172,697526;9052391,697526;9052391,739394;9061983,748242;9125016,748242;9125016,809117;9061983,809117;9055132,812927;9055132,748242;9046910,740664;9004431,740664;9004431,703876;8996210,696256;8926326,696256;8918104,703876;8918104,740664;8878366,740664;8870144,748242;8870144,812927;8878366,820547;8918104,820547;8918104,857335;8926326,864955;8996210,864955;8997580,864955;8997580,866225;8997580,913130;9201751,913130;9201751,883962;9245600,883962;9245600,674709;9201751,674709;9201751,636651;9245600,636651;9245600,427397;9201751,427397;9201751,388070;9245600,388070;9245600,178816;9201751,178816;9201751,136991;9245600,136991;9245600,88773;9245600,88773;9245600,0;0,0;9051021,111591;9005802,111591;9003061,111591;9003061,110321;9003061,88773;9049650,88773;9049650,111591;9051021,111591;9051021,360172;9005802,360172;9004431,360172;9004431,324654;9044169,324654;9051021,320844;9051021,360172;9051021,610023;9005802,610023;9004431,610023;9004431,574506;9044169,574506;9051021,570696;9051021,610023;9051021,858605;9005802,858605;9003061,858605;9003061,857335;9003061,820547;9042799,820547;9049650,816737;9049650,858605;9051021,858605;9183938,858605;9146940,858605;9146940,830707;9183938,830707;9183938,858605;9183938,731774;9146940,731774;9146940,698796;9183938,698796;9183938,731774;9183938,610023;9146940,610023;9146940,583396;9183938,583396;9183938,610023;9183938,484463;9146940,484463;9146940,448945;9183938,448945;9183938,484463;9183938,360172;9146940,360172;9146940,333544;9183938,333544;9183938,360172;9183938,235881;9146940,235881;9146940,200364;9183938,200364;9183938,235881;9183938,111591;9146940,111591;9146940,90043;9183938,90043;9183938,111591;8464542,249851;8438507,249851;8438507,225764;8433026,220684;8387807,220684;8382326,225764;8382326,249851;8356290,249851;8350809,254931;8350809,298027;8356290,303107;8382326,303107;8382326,327194;8387807,332274;8434396,332274;8439877,327194;8439877,303107;8465913,303107;8471394,298027;8471394,254931;8464542,249851;8898920,866225;8863293,866225;8863293,833247;8856441,826897;8793409,826897;8786557,833247;8786557,866225;8750930,866225;8744079,872532;8744079,899160;8744079,899160;8744079,913130;8908512,913130;8908512,872532;8898920,866225;8574164,93853;8523464,93853;8517983,98933;8517983,125561;8489207,125561;8483726,130641;8483726,177546;8489207,182626;8517983,182626;8517983,209254;8523464,214334;8574164,214334;8579645,209254;8579645,182626;8608421,182626;8613902,177546;8613902,130641;8608421,125561;8579645,125561;8579645,98933;8574164,93853;8608421,873802;8579645,873802;8579645,847175;8574164,842095;8523464,842095;8517983,847175;8517983,873802;8489207,873802;8483726,878882;8483726,914400;8616643,914400;8616643,878882;8608421,873802;8713933,211794;8657751,211794;8650900,218144;8650900,248581;8618013,248581;8611162,254931;8611162,279019;8611162,279019;8611162,308187;8618013,314537;8650900,314537;8650900,344974;8657751,351282;8713933,351282;8720784,344974;8720784,314537;8753671,314537;8760522,308187;8760522,253661;8753671,247311;8720784,247311;8720784,216874;8713933,211794;8855071,328464;8792038,328464;8785187,334814;8785187,367792;8749560,367792;8742708,374142;8742708,400770;8742708,400770;8742708,432477;8749560,438827;8785187,438827;8785187,471805;8792038,478113;8855071,478113;8861923,471805;8861923,438827;8897550,438827;8904401,432477;8904401,374142;8897550,367792;8861923,367792;8861923,334814;8855071,328464;8792038,730504;8855071,730504;8861923,724154;8861923,691176;8897550,691176;8904401,684869;8904401,626491;8897550,620183;8861923,620183;8861923,587206;8855071,580856;8792038,580856;8785187,587206;8785187,620183;8749560,620183;8742708,626491;8742708,653161;8742708,653161;8742708,684869;8749560,691176;8785187,691176;8785187,724154;8792038,73050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wrap anchorx="margin" anchory="page"/>
                </v:group>
              </w:pict>
            </mc:Fallback>
          </mc:AlternateContent>
        </w:r>
        <w:r>
          <w:rPr>
            <w:lang w:bidi="es-ES"/>
          </w:rPr>
          <w:fldChar w:fldCharType="begin"/>
        </w:r>
        <w:r>
          <w:rPr>
            <w:lang w:bidi="es-ES"/>
          </w:rPr>
          <w:instrText xml:space="preserve"> PAGE   \* MERGEFORMAT </w:instrText>
        </w:r>
        <w:r>
          <w:rPr>
            <w:lang w:bidi="es-ES"/>
          </w:rPr>
          <w:fldChar w:fldCharType="separate"/>
        </w:r>
        <w:r>
          <w:rPr>
            <w:noProof/>
            <w:lang w:bidi="es-ES"/>
          </w:rPr>
          <w:t>12</w:t>
        </w:r>
        <w:r>
          <w:rPr>
            <w:noProof/>
            <w:lang w:bidi="es-ES"/>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286958"/>
      <w:docPartObj>
        <w:docPartGallery w:val="Page Numbers (Bottom of Page)"/>
        <w:docPartUnique/>
      </w:docPartObj>
    </w:sdtPr>
    <w:sdtEndPr>
      <w:rPr>
        <w:noProof/>
      </w:rPr>
    </w:sdtEndPr>
    <w:sdtContent>
      <w:p w14:paraId="67CB44C0" w14:textId="77777777" w:rsidR="005235DF" w:rsidRDefault="005235DF" w:rsidP="001900D7">
        <w:pPr>
          <w:pStyle w:val="Piedepgina"/>
          <w:jc w:val="center"/>
        </w:pPr>
        <w:r>
          <w:rPr>
            <w:noProof/>
            <w:lang w:bidi="es-ES"/>
          </w:rPr>
          <mc:AlternateContent>
            <mc:Choice Requires="wpg">
              <w:drawing>
                <wp:anchor distT="0" distB="0" distL="114300" distR="114300" simplePos="0" relativeHeight="251723776" behindDoc="1" locked="0" layoutInCell="1" allowOverlap="1" wp14:anchorId="273AA5F1" wp14:editId="0FFCC687">
                  <wp:simplePos x="0" y="0"/>
                  <wp:positionH relativeFrom="margin">
                    <wp:align>center</wp:align>
                  </wp:positionH>
                  <wp:positionV relativeFrom="page">
                    <wp:align>bottom</wp:align>
                  </wp:positionV>
                  <wp:extent cx="6858000" cy="914400"/>
                  <wp:effectExtent l="0" t="0" r="0" b="0"/>
                  <wp:wrapNone/>
                  <wp:docPr id="10" name="Grup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14400"/>
                            <a:chOff x="0" y="0"/>
                            <a:chExt cx="6858000" cy="914400"/>
                          </a:xfrm>
                        </wpg:grpSpPr>
                        <wps:wsp>
                          <wps:cNvPr id="23" name="Rectángulo"/>
                          <wps:cNvSpPr/>
                          <wps:spPr>
                            <a:xfrm>
                              <a:off x="0" y="50104"/>
                              <a:ext cx="6858000" cy="859155"/>
                            </a:xfrm>
                            <a:prstGeom prst="rect">
                              <a:avLst/>
                            </a:prstGeom>
                            <a:solidFill>
                              <a:schemeClr val="accent1"/>
                            </a:solidFill>
                            <a:ln w="12700">
                              <a:miter lim="400000"/>
                            </a:ln>
                          </wps:spPr>
                          <wps:bodyPr lIns="38100" tIns="38100" rIns="38100" bIns="38100" anchor="ctr"/>
                        </wps:wsp>
                        <wps:wsp>
                          <wps:cNvPr id="24" name="Forma"/>
                          <wps:cNvSpPr/>
                          <wps:spPr>
                            <a:xfrm>
                              <a:off x="0" y="0"/>
                              <a:ext cx="6858000" cy="914400"/>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wpg:wgp>
                    </a:graphicData>
                  </a:graphic>
                  <wp14:sizeRelH relativeFrom="margin">
                    <wp14:pctWidth>100000</wp14:pctWidth>
                  </wp14:sizeRelH>
                </wp:anchor>
              </w:drawing>
            </mc:Choice>
            <mc:Fallback>
              <w:pict>
                <v:group w14:anchorId="7D9467FC" id="Grupo 10" o:spid="_x0000_s1026" alt="&quot;&quot;" style="position:absolute;margin-left:0;margin-top:0;width:540pt;height:1in;z-index:-251592704;mso-width-percent:1000;mso-position-horizontal:center;mso-position-horizontal-relative:margin;mso-position-vertical:bottom;mso-position-vertical-relative:page;mso-width-percent:1000;mso-width-relative:margin" coordsize="6858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">
                  <v:rect id="Rectángulo" o:spid="_x0000_s1027" style="position:absolute;top:501;width:68580;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" fillcolor="#264d2b [3204]" stroked="f" strokeweight="1pt">
                    <v:stroke miterlimit="4"/>
                    <v:textbox inset="3pt,3pt,3pt,3pt"/>
                  </v:rect>
                  <v:shape id="Forma" o:spid="_x0000_s1028" style="position:absolute;width:68580;height:914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" path="m18904,14889r-68,l18836,14380v,-60,-8,-120,-16,-120l18700,14260v-8,,-16,60,-16,120l18684,14889r-68,c18608,14889,18600,14949,18600,15009r,899c18600,15968,18608,16028,18616,16028r68,l18684,16537v,60,8,120,16,120l18820,16657v8,,16,-60,16,-120l18836,16028r68,c18912,16028,18920,15968,18920,15908r,-899c18916,14919,18912,14889,18904,14889xm18484,6022r-64,l18420,5542v,-60,-4,-90,-12,-90l18300,5452v-8,,-12,30,-12,90l18288,6022r-64,c18216,6022,18212,6052,18212,6111r,809c18212,6980,18216,7010,18224,7010r64,l18288,7490v,59,4,89,12,89l18408,7579v8,,12,-30,12,-89l18420,7010r64,c18492,7010,18496,6980,18496,6920r,-809c18500,6052,18492,6022,18484,6022xm18904,20761r-68,l18836,20252v,-60,-8,-120,-16,-120l18700,20132v-8,,-16,60,-16,120l18684,20761r-68,c18608,20761,18600,20821,18600,20881r,719l18916,21600r,-719c18916,20821,18912,20761,18904,20761xm18904,9017r-68,l18836,8508v,-60,-8,-120,-16,-120l18700,8388v-8,,-16,60,-16,120l18684,9017r-68,c18608,9017,18600,9077,18600,9137r,899c18600,10096,18608,10156,18616,10156r68,l18684,10665v,60,8,120,16,120l18820,10785v8,,16,-60,16,-120l18836,10156r68,c18912,10156,18920,10096,18920,10036r,-899c18916,9047,18912,9017,18904,9017xm18904,3116r-68,l18836,2606v,-60,-8,-119,-16,-119l18700,2487v-8,,-16,59,-16,119l18684,3116r-68,c18608,3116,18600,3176,18600,3236r,898c18600,4194,18608,4254,18616,4254r68,l18684,4763v,60,8,120,16,120l18820,4883v8,,16,-60,16,-120l18836,4254r68,c18912,4254,18920,4194,18920,4134r,-898c18916,3176,18912,3116,18904,3116xm18484,17825r-64,l18420,17346v,-60,-4,-90,-12,-90l18300,17256v-8,,-12,30,-12,90l18288,17825r-64,c18216,17825,18212,17855,18212,17915r,809c18212,18784,18216,18814,18224,18814r64,l18288,19293v,60,4,90,12,90l18408,19383v8,,12,-30,12,-90l18420,18814r64,c18492,18814,18496,18784,18496,18724r,-809c18500,17855,18492,17825,18484,17825xm18484,11893r-64,l18420,11414v,-60,-4,-90,-12,-90l18300,11324v-8,,-12,30,-12,90l18288,11893r-64,c18216,11893,18212,11923,18212,11983r,809c18212,12852,18216,12882,18224,12882r64,l18288,13361v,60,4,90,12,90l18408,13451v8,,12,-30,12,-90l18420,12882r64,c18492,12882,18496,12852,18496,12792r,-809c18500,11923,18492,11893,18484,11893xm18072,14979r-56,l18016,14560v,-60,-4,-90,-12,-90l17908,14470v-8,,-12,30,-12,90l17896,14979r-56,c17832,14979,17828,15009,17828,15069r,719c17828,15848,17832,15878,17840,15878r56,l17896,16297v,60,4,90,12,90l18004,16387v8,,12,-30,12,-90l18016,15878r56,c18080,15878,18084,15848,18084,15788r,-719c18080,15039,18076,14979,18072,14979xm18072,20881r-56,l18016,20462v,-60,-4,-90,-12,-90l17908,20372v-8,,-12,30,-12,90l17896,20881r-56,c17832,20881,17828,20911,17828,20971r,629l18084,21600r,-629c18080,20911,18076,20881,18072,20881xm18072,9107r-56,l18016,8688v,-60,-4,-90,-12,-90l17908,8598v-8,,-12,30,-12,90l17896,9107r-56,c17832,9107,17828,9137,17828,9197r,719c17828,9976,17832,10006,17840,10006r56,l17896,10426v,59,4,89,12,89l18004,10515v8,,12,-30,12,-89l18016,10006r56,c18080,10006,18084,9976,18084,9916r,-719c18080,9137,18076,9107,18072,9107xm19320,11774r-76,l19244,11204v,-59,-8,-119,-16,-119l19096,11085v-8,,-16,60,-16,119l19080,11774r-76,c18996,11774,18988,11834,18988,11893r,1019c18988,12972,18996,13032,19004,13032r76,l19080,13601v,60,8,120,16,120l19232,13721v8,,16,-60,16,-120l19248,13032r76,c19332,13032,19340,12972,19340,12912r,-1019c19336,11834,19328,11774,19320,11774xm18072,3236r-56,l18016,2816v,-60,-4,-90,-12,-90l17908,2726v-8,,-12,30,-12,90l17896,3236r-56,c17832,3236,17828,3265,17828,3325r,719c17828,4104,17832,4134,17840,4134r56,l17896,4554v,60,4,90,12,90l18004,4644v8,,12,-30,12,-90l18016,4134r56,c18080,4134,18084,4104,18084,4044r,-719c18080,3265,18076,3236,18072,3236xm19320,17705r-76,l19244,17136v,-60,-8,-120,-16,-120l19096,17016v-8,,-16,60,-16,120l19080,17705r-76,c18996,17705,18988,17765,18988,17825r,1019c18988,18904,18996,18964,19004,18964r76,l19080,19533v,60,8,120,16,120l19232,19653v8,,16,-60,16,-120l19248,18964r76,c19332,18964,19340,18904,19340,18844r,-1019c19336,17765,19328,17705,19320,17705xm19884,14110r164,c20060,14110,20068,14050,20068,13961r,-719l20164,13242v12,,20,-60,20,-150l20184,11864v,-90,-8,-150,-20,-150l20068,11714r,-719c20068,10905,20060,10845,20048,10845r-164,c19872,10845,19864,10905,19864,10995r,719l19768,11714v-12,,-20,60,-20,150l19748,12433r,l19748,13122v,90,8,150,20,150l19864,13272r,719c19864,14050,19872,14110,19884,14110xm20184,19054r,-1229c20184,17735,20176,17675,20164,17675r-96,l20068,16956v,-89,-8,-149,-20,-149l19884,16807v-12,,-20,60,-20,149l19864,17675r-96,c19756,17675,19748,17735,19748,17825r,569l19748,18394r,689c19748,19173,19756,19233,19768,19233r96,l19864,19952v,90,8,150,20,150l20048,20102v12,,20,-60,20,-150l20068,19233r96,c20172,19203,20184,19143,20184,19054xm19368,10126v,60,8,120,16,120l19468,10246r,629c19468,10935,19476,10995,19484,10995r148,c19640,10995,19648,10935,19648,10875r,-629l19732,10246v8,,16,-60,16,-120l19748,9017v,-59,-8,-119,-16,-119l19656,8898r,-629c19656,8209,19648,8149,19640,8149r-148,c19484,8149,19476,8209,19476,8269r,629l19392,8898v-8,,-16,60,-16,119l19376,10126r-8,xm19368,15998v,60,8,120,16,120l19468,16118r,629c19468,16807,19476,16867,19484,16867r148,c19640,16867,19648,16807,19648,16747r,-629l19732,16118v8,,16,-60,16,-120l19748,14889v,-60,-8,-120,-16,-120l19656,14769r,-629c19656,14080,19648,14021,19640,14021r-148,c19484,14021,19476,14080,19476,14140r,629l19392,14769v-8,,-16,60,-16,120l19376,15998r-8,xm,l,2127r19864,l19864,2277v,90,8,150,20,150l20048,2427v12,,20,-60,20,-150l20068,2127r188,l20256,2846r-104,c20140,2846,20132,2906,20132,2996r,629l20132,3625r,749c20132,4464,20140,4524,20152,4524r104,l20256,5303v,89,8,149,20,149l20460,5452v12,,20,-60,20,-149l20480,4524r104,c20596,4524,20604,4464,20604,4374r,-1378c20604,2906,20596,2846,20584,2846r-104,l20480,2127r164,l20644,2636v,90,12,180,24,180l20872,2816v,,4,,4,c20876,2816,20876,2846,20876,2846r,1708c20876,4673,20888,4763,20904,4763r132,l21036,5752v,120,12,210,28,210l21248,5962r,1438l21064,7400v-8,,-16,30,-20,90l21044,6022v,-90,-12,-180,-24,-180l20896,5842r,-869c20896,4883,20884,4793,20872,4793r-204,c20656,4793,20644,4883,20644,4973r,869l20528,5842v-12,,-24,90,-24,180l20504,7549v,90,12,180,24,180l20644,7729r,869c20644,8688,20656,8778,20668,8778r204,c20872,8778,20876,8778,20876,8778r,1677c20876,10575,20888,10665,20904,10665r132,l21036,11654v,120,12,209,28,209l21248,11863r,1438l21064,13301v-8,,-16,30,-20,90l21044,11923v,-89,-12,-179,-24,-179l20896,11744r,-959c20896,10695,20884,10605,20872,10605r-204,c20656,10605,20644,10695,20644,10785r,869l20528,11654v-12,,-24,90,-24,180l20504,13361v,90,12,180,24,180l20644,13541r,869c20644,14500,20656,14590,20668,14590r204,c20872,14590,20876,14590,20876,14590r,1677c20876,16387,20888,16477,20904,16477r132,l21036,17466v,120,12,209,28,209l21248,17675r,1438l21064,19113v-8,,-16,30,-20,90l21044,17675v,-89,-12,-179,-24,-179l20896,17496r,-869c20896,16537,20884,16447,20872,16447r-204,c20656,16447,20644,16537,20644,16627r,869l20528,17496v-12,,-24,90,-24,179l20504,19203v,90,12,180,24,180l20644,19383r,869c20644,20342,20656,20432,20668,20432r204,c20872,20432,20876,20432,20876,20432v,,,30,,30l20876,21570r596,l21472,20881r128,l21600,15938r-128,l21472,15039r128,l21600,10096r-128,l21472,9167r128,l21600,4224r-128,l21472,3236r128,l21600,2097r,l21600,,,xm21032,2636r-132,c20896,2636,20896,2636,20892,2636v,,,-30,,-30l20892,2097r136,l21028,2636r4,xm21032,8508r-132,c20896,8508,20896,8508,20896,8508r,-839l21012,7669v8,,16,-30,20,-90l21032,8508xm21032,14410r-132,c20896,14410,20896,14410,20896,14410r,-839l21012,13571v8,,16,-30,20,-90l21032,14410xm21032,20282r-132,c20896,20282,20896,20282,20892,20282v,,,-30,,-30l20892,19383r116,c21016,19383,21024,19353,21028,19293r,989l21032,20282xm21420,20282r-108,l21312,19623r108,l21420,20282xm21420,17286r-108,l21312,16507r108,l21420,17286xm21420,14410r-108,l21312,13781r108,l21420,14410xm21420,11444r-108,l21312,10605r108,l21420,11444xm21420,8508r-108,l21312,7879r108,l21420,8508xm21420,5572r-108,l21312,4733r108,l21420,5572xm21420,2636r-108,l21312,2127r108,l21420,2636xm19320,5902r-76,l19244,5333v,-60,-8,-120,-16,-120l19096,5213v-8,,-16,60,-16,120l19080,5902r-76,c18996,5902,18988,5962,18988,6022r,1018c18988,7100,18996,7160,19004,7160r76,l19080,7729v,60,8,120,16,120l19232,7849v8,,16,-60,16,-120l19248,7160r76,c19332,7160,19340,7100,19340,7040r,-1018c19336,5932,19328,5902,19320,5902xm20588,20462r-104,l20484,19683v,-90,-8,-150,-20,-150l20280,19533v-12,,-20,60,-20,150l20260,20462r-104,c20144,20462,20136,20521,20136,20611r,629l20136,21240r,330l20616,21570r,-959c20608,20551,20600,20462,20588,20462xm19640,2217r-148,c19484,2217,19476,2277,19476,2337r,629l19392,2966v-8,,-16,60,-16,120l19376,4194v,60,8,120,16,120l19476,4314r,629c19476,5003,19484,5063,19492,5063r148,c19648,5063,19656,5003,19656,4943r,-629l19740,4314v8,,16,-60,16,-120l19756,3086v,-60,-8,-120,-16,-120l19656,2966r,-629c19656,2277,19648,2217,19640,2217xm19740,20641r-84,l19656,20012v,-60,-8,-120,-16,-120l19492,19892v-8,,-16,60,-16,120l19476,20641r-84,c19384,20641,19376,20701,19376,20761r,839l19764,21600r,-839c19760,20701,19752,20641,19740,20641xm20048,5003r-164,c19872,5003,19864,5063,19864,5153r,719l19768,5872v-12,,-20,60,-20,150l19748,6591r,l19748,7280v,90,8,150,20,150l19864,7430r,719c19864,8239,19872,8298,19884,8298r164,c20060,8298,20068,8239,20068,8149r,-719l20164,7430v12,,20,-60,20,-150l20184,5992v,-90,-8,-150,-20,-150l20068,5842r,-719c20068,5063,20060,5003,20048,5003xm20460,7759r-184,c20264,7759,20256,7819,20256,7909r,779l20152,8688v-12,,-20,60,-20,150l20132,9467r,l20132,10216v,90,8,150,20,150l20256,10366r,779c20256,11234,20264,11294,20276,11294r184,c20472,11294,20480,11234,20480,11145r,-779l20584,10366v12,,20,-60,20,-150l20604,8838v,-90,-8,-150,-20,-150l20480,8688r,-779c20480,7849,20472,7759,20460,7759xm20276,17256r184,c20472,17256,20480,17196,20480,17106r,-779l20584,16327v12,,20,-60,20,-149l20604,14799v,-89,-8,-149,-20,-149l20480,14650r,-779c20480,13781,20472,13721,20460,13721r-184,c20264,13721,20256,13781,20256,13871r,779l20152,14650v-12,,-20,60,-20,149l20132,15429r,l20132,16178v,89,8,149,20,149l20256,16327r,779c20256,17166,20264,17256,20276,17256xe" fillcolor="#60b966 [3205]" stroked="f" strokeweight="1pt">
                    <v:stroke miterlimit="4" joinstyle="miter"/>
                    <v:path arrowok="t" o:extrusionok="f" o:connecttype="custom" o:connectlocs="3429000,457200;3429000,457200;3429000,457200;3429000,457200" o:connectangles="0,90,180,270"/>
                  </v:shape>
                  <w10:wrap anchorx="margin" anchory="page"/>
                </v:group>
              </w:pict>
            </mc:Fallback>
          </mc:AlternateContent>
        </w:r>
        <w:r>
          <w:rPr>
            <w:lang w:bidi="es-ES"/>
          </w:rPr>
          <w:fldChar w:fldCharType="begin"/>
        </w:r>
        <w:r>
          <w:rPr>
            <w:lang w:bidi="es-ES"/>
          </w:rPr>
          <w:instrText xml:space="preserve"> PAGE   \* MERGEFORMAT </w:instrText>
        </w:r>
        <w:r>
          <w:rPr>
            <w:lang w:bidi="es-ES"/>
          </w:rPr>
          <w:fldChar w:fldCharType="separate"/>
        </w:r>
        <w:r>
          <w:rPr>
            <w:noProof/>
            <w:lang w:bidi="es-ES"/>
          </w:rPr>
          <w:t>14</w:t>
        </w:r>
        <w:r>
          <w:rPr>
            <w:noProof/>
            <w:lang w:bidi="es-ES"/>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608" w14:textId="77777777" w:rsidR="005235DF" w:rsidRDefault="008D49B0" w:rsidP="001900D7">
    <w:pPr>
      <w:pStyle w:val="Piedepgina"/>
      <w:jc w:val="center"/>
    </w:pPr>
    <w:sdt>
      <w:sdtPr>
        <w:id w:val="-812016920"/>
        <w:docPartObj>
          <w:docPartGallery w:val="Page Numbers (Bottom of Page)"/>
          <w:docPartUnique/>
        </w:docPartObj>
      </w:sdtPr>
      <w:sdtEndPr>
        <w:rPr>
          <w:noProof/>
        </w:rPr>
      </w:sdtEndPr>
      <w:sdtContent>
        <w:r w:rsidR="005235DF" w:rsidRPr="00495014">
          <w:rPr>
            <w:noProof/>
            <w:lang w:bidi="es-ES"/>
          </w:rPr>
          <mc:AlternateContent>
            <mc:Choice Requires="wps">
              <w:drawing>
                <wp:anchor distT="0" distB="0" distL="114300" distR="114300" simplePos="0" relativeHeight="251699200" behindDoc="1" locked="0" layoutInCell="1" allowOverlap="1" wp14:anchorId="56D8D1C3" wp14:editId="56F40466">
                  <wp:simplePos x="0" y="0"/>
                  <wp:positionH relativeFrom="margin">
                    <wp:align>center</wp:align>
                  </wp:positionH>
                  <wp:positionV relativeFrom="page">
                    <wp:align>bottom</wp:align>
                  </wp:positionV>
                  <wp:extent cx="8568690" cy="914400"/>
                  <wp:effectExtent l="0" t="0" r="6350" b="0"/>
                  <wp:wrapNone/>
                  <wp:docPr id="196"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568690" cy="914400"/>
                          </a:xfrm>
                          <a:custGeom>
                            <a:avLst/>
                            <a:gdLst>
                              <a:gd name="connsiteX0" fmla="*/ 24293 w 26989"/>
                              <a:gd name="connsiteY0" fmla="*/ 14889 h 21600"/>
                              <a:gd name="connsiteX1" fmla="*/ 24225 w 26989"/>
                              <a:gd name="connsiteY1" fmla="*/ 14889 h 21600"/>
                              <a:gd name="connsiteX2" fmla="*/ 24225 w 26989"/>
                              <a:gd name="connsiteY2" fmla="*/ 14380 h 21600"/>
                              <a:gd name="connsiteX3" fmla="*/ 24209 w 26989"/>
                              <a:gd name="connsiteY3" fmla="*/ 14260 h 21600"/>
                              <a:gd name="connsiteX4" fmla="*/ 24089 w 26989"/>
                              <a:gd name="connsiteY4" fmla="*/ 14260 h 21600"/>
                              <a:gd name="connsiteX5" fmla="*/ 24073 w 26989"/>
                              <a:gd name="connsiteY5" fmla="*/ 14380 h 21600"/>
                              <a:gd name="connsiteX6" fmla="*/ 24073 w 26989"/>
                              <a:gd name="connsiteY6" fmla="*/ 14889 h 21600"/>
                              <a:gd name="connsiteX7" fmla="*/ 24005 w 26989"/>
                              <a:gd name="connsiteY7" fmla="*/ 14889 h 21600"/>
                              <a:gd name="connsiteX8" fmla="*/ 23989 w 26989"/>
                              <a:gd name="connsiteY8" fmla="*/ 15009 h 21600"/>
                              <a:gd name="connsiteX9" fmla="*/ 23989 w 26989"/>
                              <a:gd name="connsiteY9" fmla="*/ 15908 h 21600"/>
                              <a:gd name="connsiteX10" fmla="*/ 24005 w 26989"/>
                              <a:gd name="connsiteY10" fmla="*/ 16028 h 21600"/>
                              <a:gd name="connsiteX11" fmla="*/ 24073 w 26989"/>
                              <a:gd name="connsiteY11" fmla="*/ 16028 h 21600"/>
                              <a:gd name="connsiteX12" fmla="*/ 24073 w 26989"/>
                              <a:gd name="connsiteY12" fmla="*/ 16537 h 21600"/>
                              <a:gd name="connsiteX13" fmla="*/ 24089 w 26989"/>
                              <a:gd name="connsiteY13" fmla="*/ 16657 h 21600"/>
                              <a:gd name="connsiteX14" fmla="*/ 24209 w 26989"/>
                              <a:gd name="connsiteY14" fmla="*/ 16657 h 21600"/>
                              <a:gd name="connsiteX15" fmla="*/ 24225 w 26989"/>
                              <a:gd name="connsiteY15" fmla="*/ 16537 h 21600"/>
                              <a:gd name="connsiteX16" fmla="*/ 24225 w 26989"/>
                              <a:gd name="connsiteY16" fmla="*/ 16028 h 21600"/>
                              <a:gd name="connsiteX17" fmla="*/ 24293 w 26989"/>
                              <a:gd name="connsiteY17" fmla="*/ 16028 h 21600"/>
                              <a:gd name="connsiteX18" fmla="*/ 24309 w 26989"/>
                              <a:gd name="connsiteY18" fmla="*/ 15908 h 21600"/>
                              <a:gd name="connsiteX19" fmla="*/ 24309 w 26989"/>
                              <a:gd name="connsiteY19" fmla="*/ 15009 h 21600"/>
                              <a:gd name="connsiteX20" fmla="*/ 24293 w 26989"/>
                              <a:gd name="connsiteY20" fmla="*/ 14889 h 21600"/>
                              <a:gd name="connsiteX21" fmla="*/ 23873 w 26989"/>
                              <a:gd name="connsiteY21" fmla="*/ 6022 h 21600"/>
                              <a:gd name="connsiteX22" fmla="*/ 23809 w 26989"/>
                              <a:gd name="connsiteY22" fmla="*/ 6022 h 21600"/>
                              <a:gd name="connsiteX23" fmla="*/ 23809 w 26989"/>
                              <a:gd name="connsiteY23" fmla="*/ 5542 h 21600"/>
                              <a:gd name="connsiteX24" fmla="*/ 23797 w 26989"/>
                              <a:gd name="connsiteY24" fmla="*/ 5452 h 21600"/>
                              <a:gd name="connsiteX25" fmla="*/ 23689 w 26989"/>
                              <a:gd name="connsiteY25" fmla="*/ 5452 h 21600"/>
                              <a:gd name="connsiteX26" fmla="*/ 23677 w 26989"/>
                              <a:gd name="connsiteY26" fmla="*/ 5542 h 21600"/>
                              <a:gd name="connsiteX27" fmla="*/ 23677 w 26989"/>
                              <a:gd name="connsiteY27" fmla="*/ 6022 h 21600"/>
                              <a:gd name="connsiteX28" fmla="*/ 23613 w 26989"/>
                              <a:gd name="connsiteY28" fmla="*/ 6022 h 21600"/>
                              <a:gd name="connsiteX29" fmla="*/ 23601 w 26989"/>
                              <a:gd name="connsiteY29" fmla="*/ 6111 h 21600"/>
                              <a:gd name="connsiteX30" fmla="*/ 23601 w 26989"/>
                              <a:gd name="connsiteY30" fmla="*/ 6920 h 21600"/>
                              <a:gd name="connsiteX31" fmla="*/ 23613 w 26989"/>
                              <a:gd name="connsiteY31" fmla="*/ 7010 h 21600"/>
                              <a:gd name="connsiteX32" fmla="*/ 23677 w 26989"/>
                              <a:gd name="connsiteY32" fmla="*/ 7010 h 21600"/>
                              <a:gd name="connsiteX33" fmla="*/ 23677 w 26989"/>
                              <a:gd name="connsiteY33" fmla="*/ 7490 h 21600"/>
                              <a:gd name="connsiteX34" fmla="*/ 23689 w 26989"/>
                              <a:gd name="connsiteY34" fmla="*/ 7579 h 21600"/>
                              <a:gd name="connsiteX35" fmla="*/ 23797 w 26989"/>
                              <a:gd name="connsiteY35" fmla="*/ 7579 h 21600"/>
                              <a:gd name="connsiteX36" fmla="*/ 23809 w 26989"/>
                              <a:gd name="connsiteY36" fmla="*/ 7490 h 21600"/>
                              <a:gd name="connsiteX37" fmla="*/ 23809 w 26989"/>
                              <a:gd name="connsiteY37" fmla="*/ 7010 h 21600"/>
                              <a:gd name="connsiteX38" fmla="*/ 23873 w 26989"/>
                              <a:gd name="connsiteY38" fmla="*/ 7010 h 21600"/>
                              <a:gd name="connsiteX39" fmla="*/ 23885 w 26989"/>
                              <a:gd name="connsiteY39" fmla="*/ 6920 h 21600"/>
                              <a:gd name="connsiteX40" fmla="*/ 23885 w 26989"/>
                              <a:gd name="connsiteY40" fmla="*/ 6111 h 21600"/>
                              <a:gd name="connsiteX41" fmla="*/ 23873 w 26989"/>
                              <a:gd name="connsiteY41" fmla="*/ 6022 h 21600"/>
                              <a:gd name="connsiteX42" fmla="*/ 24293 w 26989"/>
                              <a:gd name="connsiteY42" fmla="*/ 20761 h 21600"/>
                              <a:gd name="connsiteX43" fmla="*/ 24225 w 26989"/>
                              <a:gd name="connsiteY43" fmla="*/ 20761 h 21600"/>
                              <a:gd name="connsiteX44" fmla="*/ 24225 w 26989"/>
                              <a:gd name="connsiteY44" fmla="*/ 20252 h 21600"/>
                              <a:gd name="connsiteX45" fmla="*/ 24209 w 26989"/>
                              <a:gd name="connsiteY45" fmla="*/ 20132 h 21600"/>
                              <a:gd name="connsiteX46" fmla="*/ 24089 w 26989"/>
                              <a:gd name="connsiteY46" fmla="*/ 20132 h 21600"/>
                              <a:gd name="connsiteX47" fmla="*/ 24073 w 26989"/>
                              <a:gd name="connsiteY47" fmla="*/ 20252 h 21600"/>
                              <a:gd name="connsiteX48" fmla="*/ 24073 w 26989"/>
                              <a:gd name="connsiteY48" fmla="*/ 20761 h 21600"/>
                              <a:gd name="connsiteX49" fmla="*/ 24005 w 26989"/>
                              <a:gd name="connsiteY49" fmla="*/ 20761 h 21600"/>
                              <a:gd name="connsiteX50" fmla="*/ 23989 w 26989"/>
                              <a:gd name="connsiteY50" fmla="*/ 20881 h 21600"/>
                              <a:gd name="connsiteX51" fmla="*/ 23989 w 26989"/>
                              <a:gd name="connsiteY51" fmla="*/ 21600 h 21600"/>
                              <a:gd name="connsiteX52" fmla="*/ 24305 w 26989"/>
                              <a:gd name="connsiteY52" fmla="*/ 21600 h 21600"/>
                              <a:gd name="connsiteX53" fmla="*/ 24305 w 26989"/>
                              <a:gd name="connsiteY53" fmla="*/ 20881 h 21600"/>
                              <a:gd name="connsiteX54" fmla="*/ 24293 w 26989"/>
                              <a:gd name="connsiteY54" fmla="*/ 20761 h 21600"/>
                              <a:gd name="connsiteX55" fmla="*/ 24293 w 26989"/>
                              <a:gd name="connsiteY55" fmla="*/ 9017 h 21600"/>
                              <a:gd name="connsiteX56" fmla="*/ 24225 w 26989"/>
                              <a:gd name="connsiteY56" fmla="*/ 9017 h 21600"/>
                              <a:gd name="connsiteX57" fmla="*/ 24225 w 26989"/>
                              <a:gd name="connsiteY57" fmla="*/ 8508 h 21600"/>
                              <a:gd name="connsiteX58" fmla="*/ 24209 w 26989"/>
                              <a:gd name="connsiteY58" fmla="*/ 8388 h 21600"/>
                              <a:gd name="connsiteX59" fmla="*/ 24089 w 26989"/>
                              <a:gd name="connsiteY59" fmla="*/ 8388 h 21600"/>
                              <a:gd name="connsiteX60" fmla="*/ 24073 w 26989"/>
                              <a:gd name="connsiteY60" fmla="*/ 8508 h 21600"/>
                              <a:gd name="connsiteX61" fmla="*/ 24073 w 26989"/>
                              <a:gd name="connsiteY61" fmla="*/ 9017 h 21600"/>
                              <a:gd name="connsiteX62" fmla="*/ 24005 w 26989"/>
                              <a:gd name="connsiteY62" fmla="*/ 9017 h 21600"/>
                              <a:gd name="connsiteX63" fmla="*/ 23989 w 26989"/>
                              <a:gd name="connsiteY63" fmla="*/ 9137 h 21600"/>
                              <a:gd name="connsiteX64" fmla="*/ 23989 w 26989"/>
                              <a:gd name="connsiteY64" fmla="*/ 10036 h 21600"/>
                              <a:gd name="connsiteX65" fmla="*/ 24005 w 26989"/>
                              <a:gd name="connsiteY65" fmla="*/ 10156 h 21600"/>
                              <a:gd name="connsiteX66" fmla="*/ 24073 w 26989"/>
                              <a:gd name="connsiteY66" fmla="*/ 10156 h 21600"/>
                              <a:gd name="connsiteX67" fmla="*/ 24073 w 26989"/>
                              <a:gd name="connsiteY67" fmla="*/ 10665 h 21600"/>
                              <a:gd name="connsiteX68" fmla="*/ 24089 w 26989"/>
                              <a:gd name="connsiteY68" fmla="*/ 10785 h 21600"/>
                              <a:gd name="connsiteX69" fmla="*/ 24209 w 26989"/>
                              <a:gd name="connsiteY69" fmla="*/ 10785 h 21600"/>
                              <a:gd name="connsiteX70" fmla="*/ 24225 w 26989"/>
                              <a:gd name="connsiteY70" fmla="*/ 10665 h 21600"/>
                              <a:gd name="connsiteX71" fmla="*/ 24225 w 26989"/>
                              <a:gd name="connsiteY71" fmla="*/ 10156 h 21600"/>
                              <a:gd name="connsiteX72" fmla="*/ 24293 w 26989"/>
                              <a:gd name="connsiteY72" fmla="*/ 10156 h 21600"/>
                              <a:gd name="connsiteX73" fmla="*/ 24309 w 26989"/>
                              <a:gd name="connsiteY73" fmla="*/ 10036 h 21600"/>
                              <a:gd name="connsiteX74" fmla="*/ 24309 w 26989"/>
                              <a:gd name="connsiteY74" fmla="*/ 9137 h 21600"/>
                              <a:gd name="connsiteX75" fmla="*/ 24293 w 26989"/>
                              <a:gd name="connsiteY75" fmla="*/ 9017 h 21600"/>
                              <a:gd name="connsiteX76" fmla="*/ 24293 w 26989"/>
                              <a:gd name="connsiteY76" fmla="*/ 3116 h 21600"/>
                              <a:gd name="connsiteX77" fmla="*/ 24225 w 26989"/>
                              <a:gd name="connsiteY77" fmla="*/ 3116 h 21600"/>
                              <a:gd name="connsiteX78" fmla="*/ 24225 w 26989"/>
                              <a:gd name="connsiteY78" fmla="*/ 2606 h 21600"/>
                              <a:gd name="connsiteX79" fmla="*/ 24209 w 26989"/>
                              <a:gd name="connsiteY79" fmla="*/ 2487 h 21600"/>
                              <a:gd name="connsiteX80" fmla="*/ 24089 w 26989"/>
                              <a:gd name="connsiteY80" fmla="*/ 2487 h 21600"/>
                              <a:gd name="connsiteX81" fmla="*/ 24073 w 26989"/>
                              <a:gd name="connsiteY81" fmla="*/ 2606 h 21600"/>
                              <a:gd name="connsiteX82" fmla="*/ 24073 w 26989"/>
                              <a:gd name="connsiteY82" fmla="*/ 3116 h 21600"/>
                              <a:gd name="connsiteX83" fmla="*/ 24005 w 26989"/>
                              <a:gd name="connsiteY83" fmla="*/ 3116 h 21600"/>
                              <a:gd name="connsiteX84" fmla="*/ 23989 w 26989"/>
                              <a:gd name="connsiteY84" fmla="*/ 3236 h 21600"/>
                              <a:gd name="connsiteX85" fmla="*/ 23989 w 26989"/>
                              <a:gd name="connsiteY85" fmla="*/ 4134 h 21600"/>
                              <a:gd name="connsiteX86" fmla="*/ 24005 w 26989"/>
                              <a:gd name="connsiteY86" fmla="*/ 4254 h 21600"/>
                              <a:gd name="connsiteX87" fmla="*/ 24073 w 26989"/>
                              <a:gd name="connsiteY87" fmla="*/ 4254 h 21600"/>
                              <a:gd name="connsiteX88" fmla="*/ 24073 w 26989"/>
                              <a:gd name="connsiteY88" fmla="*/ 4763 h 21600"/>
                              <a:gd name="connsiteX89" fmla="*/ 24089 w 26989"/>
                              <a:gd name="connsiteY89" fmla="*/ 4883 h 21600"/>
                              <a:gd name="connsiteX90" fmla="*/ 24209 w 26989"/>
                              <a:gd name="connsiteY90" fmla="*/ 4883 h 21600"/>
                              <a:gd name="connsiteX91" fmla="*/ 24225 w 26989"/>
                              <a:gd name="connsiteY91" fmla="*/ 4763 h 21600"/>
                              <a:gd name="connsiteX92" fmla="*/ 24225 w 26989"/>
                              <a:gd name="connsiteY92" fmla="*/ 4254 h 21600"/>
                              <a:gd name="connsiteX93" fmla="*/ 24293 w 26989"/>
                              <a:gd name="connsiteY93" fmla="*/ 4254 h 21600"/>
                              <a:gd name="connsiteX94" fmla="*/ 24309 w 26989"/>
                              <a:gd name="connsiteY94" fmla="*/ 4134 h 21600"/>
                              <a:gd name="connsiteX95" fmla="*/ 24309 w 26989"/>
                              <a:gd name="connsiteY95" fmla="*/ 3236 h 21600"/>
                              <a:gd name="connsiteX96" fmla="*/ 24293 w 26989"/>
                              <a:gd name="connsiteY96" fmla="*/ 3116 h 21600"/>
                              <a:gd name="connsiteX97" fmla="*/ 23873 w 26989"/>
                              <a:gd name="connsiteY97" fmla="*/ 17825 h 21600"/>
                              <a:gd name="connsiteX98" fmla="*/ 23809 w 26989"/>
                              <a:gd name="connsiteY98" fmla="*/ 17825 h 21600"/>
                              <a:gd name="connsiteX99" fmla="*/ 23809 w 26989"/>
                              <a:gd name="connsiteY99" fmla="*/ 17346 h 21600"/>
                              <a:gd name="connsiteX100" fmla="*/ 23797 w 26989"/>
                              <a:gd name="connsiteY100" fmla="*/ 17256 h 21600"/>
                              <a:gd name="connsiteX101" fmla="*/ 23689 w 26989"/>
                              <a:gd name="connsiteY101" fmla="*/ 17256 h 21600"/>
                              <a:gd name="connsiteX102" fmla="*/ 23677 w 26989"/>
                              <a:gd name="connsiteY102" fmla="*/ 17346 h 21600"/>
                              <a:gd name="connsiteX103" fmla="*/ 23677 w 26989"/>
                              <a:gd name="connsiteY103" fmla="*/ 17825 h 21600"/>
                              <a:gd name="connsiteX104" fmla="*/ 23613 w 26989"/>
                              <a:gd name="connsiteY104" fmla="*/ 17825 h 21600"/>
                              <a:gd name="connsiteX105" fmla="*/ 23601 w 26989"/>
                              <a:gd name="connsiteY105" fmla="*/ 17915 h 21600"/>
                              <a:gd name="connsiteX106" fmla="*/ 23601 w 26989"/>
                              <a:gd name="connsiteY106" fmla="*/ 18724 h 21600"/>
                              <a:gd name="connsiteX107" fmla="*/ 23613 w 26989"/>
                              <a:gd name="connsiteY107" fmla="*/ 18814 h 21600"/>
                              <a:gd name="connsiteX108" fmla="*/ 23677 w 26989"/>
                              <a:gd name="connsiteY108" fmla="*/ 18814 h 21600"/>
                              <a:gd name="connsiteX109" fmla="*/ 23677 w 26989"/>
                              <a:gd name="connsiteY109" fmla="*/ 19293 h 21600"/>
                              <a:gd name="connsiteX110" fmla="*/ 23689 w 26989"/>
                              <a:gd name="connsiteY110" fmla="*/ 19383 h 21600"/>
                              <a:gd name="connsiteX111" fmla="*/ 23797 w 26989"/>
                              <a:gd name="connsiteY111" fmla="*/ 19383 h 21600"/>
                              <a:gd name="connsiteX112" fmla="*/ 23809 w 26989"/>
                              <a:gd name="connsiteY112" fmla="*/ 19293 h 21600"/>
                              <a:gd name="connsiteX113" fmla="*/ 23809 w 26989"/>
                              <a:gd name="connsiteY113" fmla="*/ 18814 h 21600"/>
                              <a:gd name="connsiteX114" fmla="*/ 23873 w 26989"/>
                              <a:gd name="connsiteY114" fmla="*/ 18814 h 21600"/>
                              <a:gd name="connsiteX115" fmla="*/ 23885 w 26989"/>
                              <a:gd name="connsiteY115" fmla="*/ 18724 h 21600"/>
                              <a:gd name="connsiteX116" fmla="*/ 23885 w 26989"/>
                              <a:gd name="connsiteY116" fmla="*/ 17915 h 21600"/>
                              <a:gd name="connsiteX117" fmla="*/ 23873 w 26989"/>
                              <a:gd name="connsiteY117" fmla="*/ 17825 h 21600"/>
                              <a:gd name="connsiteX118" fmla="*/ 23873 w 26989"/>
                              <a:gd name="connsiteY118" fmla="*/ 11893 h 21600"/>
                              <a:gd name="connsiteX119" fmla="*/ 23809 w 26989"/>
                              <a:gd name="connsiteY119" fmla="*/ 11893 h 21600"/>
                              <a:gd name="connsiteX120" fmla="*/ 23809 w 26989"/>
                              <a:gd name="connsiteY120" fmla="*/ 11414 h 21600"/>
                              <a:gd name="connsiteX121" fmla="*/ 23797 w 26989"/>
                              <a:gd name="connsiteY121" fmla="*/ 11324 h 21600"/>
                              <a:gd name="connsiteX122" fmla="*/ 23689 w 26989"/>
                              <a:gd name="connsiteY122" fmla="*/ 11324 h 21600"/>
                              <a:gd name="connsiteX123" fmla="*/ 23677 w 26989"/>
                              <a:gd name="connsiteY123" fmla="*/ 11414 h 21600"/>
                              <a:gd name="connsiteX124" fmla="*/ 23677 w 26989"/>
                              <a:gd name="connsiteY124" fmla="*/ 11893 h 21600"/>
                              <a:gd name="connsiteX125" fmla="*/ 23613 w 26989"/>
                              <a:gd name="connsiteY125" fmla="*/ 11893 h 21600"/>
                              <a:gd name="connsiteX126" fmla="*/ 23601 w 26989"/>
                              <a:gd name="connsiteY126" fmla="*/ 11983 h 21600"/>
                              <a:gd name="connsiteX127" fmla="*/ 23601 w 26989"/>
                              <a:gd name="connsiteY127" fmla="*/ 12792 h 21600"/>
                              <a:gd name="connsiteX128" fmla="*/ 23613 w 26989"/>
                              <a:gd name="connsiteY128" fmla="*/ 12882 h 21600"/>
                              <a:gd name="connsiteX129" fmla="*/ 23677 w 26989"/>
                              <a:gd name="connsiteY129" fmla="*/ 12882 h 21600"/>
                              <a:gd name="connsiteX130" fmla="*/ 23677 w 26989"/>
                              <a:gd name="connsiteY130" fmla="*/ 13361 h 21600"/>
                              <a:gd name="connsiteX131" fmla="*/ 23689 w 26989"/>
                              <a:gd name="connsiteY131" fmla="*/ 13451 h 21600"/>
                              <a:gd name="connsiteX132" fmla="*/ 23797 w 26989"/>
                              <a:gd name="connsiteY132" fmla="*/ 13451 h 21600"/>
                              <a:gd name="connsiteX133" fmla="*/ 23809 w 26989"/>
                              <a:gd name="connsiteY133" fmla="*/ 13361 h 21600"/>
                              <a:gd name="connsiteX134" fmla="*/ 23809 w 26989"/>
                              <a:gd name="connsiteY134" fmla="*/ 12882 h 21600"/>
                              <a:gd name="connsiteX135" fmla="*/ 23873 w 26989"/>
                              <a:gd name="connsiteY135" fmla="*/ 12882 h 21600"/>
                              <a:gd name="connsiteX136" fmla="*/ 23885 w 26989"/>
                              <a:gd name="connsiteY136" fmla="*/ 12792 h 21600"/>
                              <a:gd name="connsiteX137" fmla="*/ 23885 w 26989"/>
                              <a:gd name="connsiteY137" fmla="*/ 11983 h 21600"/>
                              <a:gd name="connsiteX138" fmla="*/ 23873 w 26989"/>
                              <a:gd name="connsiteY138" fmla="*/ 11893 h 21600"/>
                              <a:gd name="connsiteX139" fmla="*/ 23461 w 26989"/>
                              <a:gd name="connsiteY139" fmla="*/ 14979 h 21600"/>
                              <a:gd name="connsiteX140" fmla="*/ 23405 w 26989"/>
                              <a:gd name="connsiteY140" fmla="*/ 14979 h 21600"/>
                              <a:gd name="connsiteX141" fmla="*/ 23405 w 26989"/>
                              <a:gd name="connsiteY141" fmla="*/ 14560 h 21600"/>
                              <a:gd name="connsiteX142" fmla="*/ 23393 w 26989"/>
                              <a:gd name="connsiteY142" fmla="*/ 14470 h 21600"/>
                              <a:gd name="connsiteX143" fmla="*/ 23297 w 26989"/>
                              <a:gd name="connsiteY143" fmla="*/ 14470 h 21600"/>
                              <a:gd name="connsiteX144" fmla="*/ 23285 w 26989"/>
                              <a:gd name="connsiteY144" fmla="*/ 14560 h 21600"/>
                              <a:gd name="connsiteX145" fmla="*/ 23285 w 26989"/>
                              <a:gd name="connsiteY145" fmla="*/ 14979 h 21600"/>
                              <a:gd name="connsiteX146" fmla="*/ 23229 w 26989"/>
                              <a:gd name="connsiteY146" fmla="*/ 14979 h 21600"/>
                              <a:gd name="connsiteX147" fmla="*/ 23217 w 26989"/>
                              <a:gd name="connsiteY147" fmla="*/ 15069 h 21600"/>
                              <a:gd name="connsiteX148" fmla="*/ 23217 w 26989"/>
                              <a:gd name="connsiteY148" fmla="*/ 15788 h 21600"/>
                              <a:gd name="connsiteX149" fmla="*/ 23229 w 26989"/>
                              <a:gd name="connsiteY149" fmla="*/ 15878 h 21600"/>
                              <a:gd name="connsiteX150" fmla="*/ 23285 w 26989"/>
                              <a:gd name="connsiteY150" fmla="*/ 15878 h 21600"/>
                              <a:gd name="connsiteX151" fmla="*/ 23285 w 26989"/>
                              <a:gd name="connsiteY151" fmla="*/ 16297 h 21600"/>
                              <a:gd name="connsiteX152" fmla="*/ 23297 w 26989"/>
                              <a:gd name="connsiteY152" fmla="*/ 16387 h 21600"/>
                              <a:gd name="connsiteX153" fmla="*/ 23393 w 26989"/>
                              <a:gd name="connsiteY153" fmla="*/ 16387 h 21600"/>
                              <a:gd name="connsiteX154" fmla="*/ 23405 w 26989"/>
                              <a:gd name="connsiteY154" fmla="*/ 16297 h 21600"/>
                              <a:gd name="connsiteX155" fmla="*/ 23405 w 26989"/>
                              <a:gd name="connsiteY155" fmla="*/ 15878 h 21600"/>
                              <a:gd name="connsiteX156" fmla="*/ 23461 w 26989"/>
                              <a:gd name="connsiteY156" fmla="*/ 15878 h 21600"/>
                              <a:gd name="connsiteX157" fmla="*/ 23473 w 26989"/>
                              <a:gd name="connsiteY157" fmla="*/ 15788 h 21600"/>
                              <a:gd name="connsiteX158" fmla="*/ 23473 w 26989"/>
                              <a:gd name="connsiteY158" fmla="*/ 15069 h 21600"/>
                              <a:gd name="connsiteX159" fmla="*/ 23461 w 26989"/>
                              <a:gd name="connsiteY159" fmla="*/ 14979 h 21600"/>
                              <a:gd name="connsiteX160" fmla="*/ 23461 w 26989"/>
                              <a:gd name="connsiteY160" fmla="*/ 20881 h 21600"/>
                              <a:gd name="connsiteX161" fmla="*/ 23405 w 26989"/>
                              <a:gd name="connsiteY161" fmla="*/ 20881 h 21600"/>
                              <a:gd name="connsiteX162" fmla="*/ 23405 w 26989"/>
                              <a:gd name="connsiteY162" fmla="*/ 20462 h 21600"/>
                              <a:gd name="connsiteX163" fmla="*/ 23393 w 26989"/>
                              <a:gd name="connsiteY163" fmla="*/ 20372 h 21600"/>
                              <a:gd name="connsiteX164" fmla="*/ 23297 w 26989"/>
                              <a:gd name="connsiteY164" fmla="*/ 20372 h 21600"/>
                              <a:gd name="connsiteX165" fmla="*/ 23285 w 26989"/>
                              <a:gd name="connsiteY165" fmla="*/ 20462 h 21600"/>
                              <a:gd name="connsiteX166" fmla="*/ 23285 w 26989"/>
                              <a:gd name="connsiteY166" fmla="*/ 20881 h 21600"/>
                              <a:gd name="connsiteX167" fmla="*/ 23229 w 26989"/>
                              <a:gd name="connsiteY167" fmla="*/ 20881 h 21600"/>
                              <a:gd name="connsiteX168" fmla="*/ 23217 w 26989"/>
                              <a:gd name="connsiteY168" fmla="*/ 20971 h 21600"/>
                              <a:gd name="connsiteX169" fmla="*/ 23217 w 26989"/>
                              <a:gd name="connsiteY169" fmla="*/ 21600 h 21600"/>
                              <a:gd name="connsiteX170" fmla="*/ 23473 w 26989"/>
                              <a:gd name="connsiteY170" fmla="*/ 21600 h 21600"/>
                              <a:gd name="connsiteX171" fmla="*/ 23473 w 26989"/>
                              <a:gd name="connsiteY171" fmla="*/ 20971 h 21600"/>
                              <a:gd name="connsiteX172" fmla="*/ 23461 w 26989"/>
                              <a:gd name="connsiteY172" fmla="*/ 20881 h 21600"/>
                              <a:gd name="connsiteX173" fmla="*/ 23461 w 26989"/>
                              <a:gd name="connsiteY173" fmla="*/ 9107 h 21600"/>
                              <a:gd name="connsiteX174" fmla="*/ 23405 w 26989"/>
                              <a:gd name="connsiteY174" fmla="*/ 9107 h 21600"/>
                              <a:gd name="connsiteX175" fmla="*/ 23405 w 26989"/>
                              <a:gd name="connsiteY175" fmla="*/ 8688 h 21600"/>
                              <a:gd name="connsiteX176" fmla="*/ 23393 w 26989"/>
                              <a:gd name="connsiteY176" fmla="*/ 8598 h 21600"/>
                              <a:gd name="connsiteX177" fmla="*/ 23297 w 26989"/>
                              <a:gd name="connsiteY177" fmla="*/ 8598 h 21600"/>
                              <a:gd name="connsiteX178" fmla="*/ 23285 w 26989"/>
                              <a:gd name="connsiteY178" fmla="*/ 8688 h 21600"/>
                              <a:gd name="connsiteX179" fmla="*/ 23285 w 26989"/>
                              <a:gd name="connsiteY179" fmla="*/ 9107 h 21600"/>
                              <a:gd name="connsiteX180" fmla="*/ 23229 w 26989"/>
                              <a:gd name="connsiteY180" fmla="*/ 9107 h 21600"/>
                              <a:gd name="connsiteX181" fmla="*/ 23217 w 26989"/>
                              <a:gd name="connsiteY181" fmla="*/ 9197 h 21600"/>
                              <a:gd name="connsiteX182" fmla="*/ 23217 w 26989"/>
                              <a:gd name="connsiteY182" fmla="*/ 9916 h 21600"/>
                              <a:gd name="connsiteX183" fmla="*/ 23229 w 26989"/>
                              <a:gd name="connsiteY183" fmla="*/ 10006 h 21600"/>
                              <a:gd name="connsiteX184" fmla="*/ 23285 w 26989"/>
                              <a:gd name="connsiteY184" fmla="*/ 10006 h 21600"/>
                              <a:gd name="connsiteX185" fmla="*/ 23285 w 26989"/>
                              <a:gd name="connsiteY185" fmla="*/ 10426 h 21600"/>
                              <a:gd name="connsiteX186" fmla="*/ 23297 w 26989"/>
                              <a:gd name="connsiteY186" fmla="*/ 10515 h 21600"/>
                              <a:gd name="connsiteX187" fmla="*/ 23393 w 26989"/>
                              <a:gd name="connsiteY187" fmla="*/ 10515 h 21600"/>
                              <a:gd name="connsiteX188" fmla="*/ 23405 w 26989"/>
                              <a:gd name="connsiteY188" fmla="*/ 10426 h 21600"/>
                              <a:gd name="connsiteX189" fmla="*/ 23405 w 26989"/>
                              <a:gd name="connsiteY189" fmla="*/ 10006 h 21600"/>
                              <a:gd name="connsiteX190" fmla="*/ 23461 w 26989"/>
                              <a:gd name="connsiteY190" fmla="*/ 10006 h 21600"/>
                              <a:gd name="connsiteX191" fmla="*/ 23473 w 26989"/>
                              <a:gd name="connsiteY191" fmla="*/ 9916 h 21600"/>
                              <a:gd name="connsiteX192" fmla="*/ 23473 w 26989"/>
                              <a:gd name="connsiteY192" fmla="*/ 9197 h 21600"/>
                              <a:gd name="connsiteX193" fmla="*/ 23461 w 26989"/>
                              <a:gd name="connsiteY193" fmla="*/ 9107 h 21600"/>
                              <a:gd name="connsiteX194" fmla="*/ 24709 w 26989"/>
                              <a:gd name="connsiteY194" fmla="*/ 11774 h 21600"/>
                              <a:gd name="connsiteX195" fmla="*/ 24633 w 26989"/>
                              <a:gd name="connsiteY195" fmla="*/ 11774 h 21600"/>
                              <a:gd name="connsiteX196" fmla="*/ 24633 w 26989"/>
                              <a:gd name="connsiteY196" fmla="*/ 11204 h 21600"/>
                              <a:gd name="connsiteX197" fmla="*/ 24617 w 26989"/>
                              <a:gd name="connsiteY197" fmla="*/ 11085 h 21600"/>
                              <a:gd name="connsiteX198" fmla="*/ 24485 w 26989"/>
                              <a:gd name="connsiteY198" fmla="*/ 11085 h 21600"/>
                              <a:gd name="connsiteX199" fmla="*/ 24469 w 26989"/>
                              <a:gd name="connsiteY199" fmla="*/ 11204 h 21600"/>
                              <a:gd name="connsiteX200" fmla="*/ 24469 w 26989"/>
                              <a:gd name="connsiteY200" fmla="*/ 11774 h 21600"/>
                              <a:gd name="connsiteX201" fmla="*/ 24393 w 26989"/>
                              <a:gd name="connsiteY201" fmla="*/ 11774 h 21600"/>
                              <a:gd name="connsiteX202" fmla="*/ 24377 w 26989"/>
                              <a:gd name="connsiteY202" fmla="*/ 11893 h 21600"/>
                              <a:gd name="connsiteX203" fmla="*/ 24377 w 26989"/>
                              <a:gd name="connsiteY203" fmla="*/ 12912 h 21600"/>
                              <a:gd name="connsiteX204" fmla="*/ 24393 w 26989"/>
                              <a:gd name="connsiteY204" fmla="*/ 13032 h 21600"/>
                              <a:gd name="connsiteX205" fmla="*/ 24469 w 26989"/>
                              <a:gd name="connsiteY205" fmla="*/ 13032 h 21600"/>
                              <a:gd name="connsiteX206" fmla="*/ 24469 w 26989"/>
                              <a:gd name="connsiteY206" fmla="*/ 13601 h 21600"/>
                              <a:gd name="connsiteX207" fmla="*/ 24485 w 26989"/>
                              <a:gd name="connsiteY207" fmla="*/ 13721 h 21600"/>
                              <a:gd name="connsiteX208" fmla="*/ 24621 w 26989"/>
                              <a:gd name="connsiteY208" fmla="*/ 13721 h 21600"/>
                              <a:gd name="connsiteX209" fmla="*/ 24637 w 26989"/>
                              <a:gd name="connsiteY209" fmla="*/ 13601 h 21600"/>
                              <a:gd name="connsiteX210" fmla="*/ 24637 w 26989"/>
                              <a:gd name="connsiteY210" fmla="*/ 13032 h 21600"/>
                              <a:gd name="connsiteX211" fmla="*/ 24713 w 26989"/>
                              <a:gd name="connsiteY211" fmla="*/ 13032 h 21600"/>
                              <a:gd name="connsiteX212" fmla="*/ 24729 w 26989"/>
                              <a:gd name="connsiteY212" fmla="*/ 12912 h 21600"/>
                              <a:gd name="connsiteX213" fmla="*/ 24729 w 26989"/>
                              <a:gd name="connsiteY213" fmla="*/ 11893 h 21600"/>
                              <a:gd name="connsiteX214" fmla="*/ 24709 w 26989"/>
                              <a:gd name="connsiteY214" fmla="*/ 11774 h 21600"/>
                              <a:gd name="connsiteX215" fmla="*/ 23461 w 26989"/>
                              <a:gd name="connsiteY215" fmla="*/ 3236 h 21600"/>
                              <a:gd name="connsiteX216" fmla="*/ 23405 w 26989"/>
                              <a:gd name="connsiteY216" fmla="*/ 3236 h 21600"/>
                              <a:gd name="connsiteX217" fmla="*/ 23405 w 26989"/>
                              <a:gd name="connsiteY217" fmla="*/ 2816 h 21600"/>
                              <a:gd name="connsiteX218" fmla="*/ 23393 w 26989"/>
                              <a:gd name="connsiteY218" fmla="*/ 2726 h 21600"/>
                              <a:gd name="connsiteX219" fmla="*/ 23297 w 26989"/>
                              <a:gd name="connsiteY219" fmla="*/ 2726 h 21600"/>
                              <a:gd name="connsiteX220" fmla="*/ 23285 w 26989"/>
                              <a:gd name="connsiteY220" fmla="*/ 2816 h 21600"/>
                              <a:gd name="connsiteX221" fmla="*/ 23285 w 26989"/>
                              <a:gd name="connsiteY221" fmla="*/ 3236 h 21600"/>
                              <a:gd name="connsiteX222" fmla="*/ 23229 w 26989"/>
                              <a:gd name="connsiteY222" fmla="*/ 3236 h 21600"/>
                              <a:gd name="connsiteX223" fmla="*/ 23217 w 26989"/>
                              <a:gd name="connsiteY223" fmla="*/ 3325 h 21600"/>
                              <a:gd name="connsiteX224" fmla="*/ 23217 w 26989"/>
                              <a:gd name="connsiteY224" fmla="*/ 4044 h 21600"/>
                              <a:gd name="connsiteX225" fmla="*/ 23229 w 26989"/>
                              <a:gd name="connsiteY225" fmla="*/ 4134 h 21600"/>
                              <a:gd name="connsiteX226" fmla="*/ 23285 w 26989"/>
                              <a:gd name="connsiteY226" fmla="*/ 4134 h 21600"/>
                              <a:gd name="connsiteX227" fmla="*/ 23285 w 26989"/>
                              <a:gd name="connsiteY227" fmla="*/ 4554 h 21600"/>
                              <a:gd name="connsiteX228" fmla="*/ 23297 w 26989"/>
                              <a:gd name="connsiteY228" fmla="*/ 4644 h 21600"/>
                              <a:gd name="connsiteX229" fmla="*/ 23393 w 26989"/>
                              <a:gd name="connsiteY229" fmla="*/ 4644 h 21600"/>
                              <a:gd name="connsiteX230" fmla="*/ 23405 w 26989"/>
                              <a:gd name="connsiteY230" fmla="*/ 4554 h 21600"/>
                              <a:gd name="connsiteX231" fmla="*/ 23405 w 26989"/>
                              <a:gd name="connsiteY231" fmla="*/ 4134 h 21600"/>
                              <a:gd name="connsiteX232" fmla="*/ 23461 w 26989"/>
                              <a:gd name="connsiteY232" fmla="*/ 4134 h 21600"/>
                              <a:gd name="connsiteX233" fmla="*/ 23473 w 26989"/>
                              <a:gd name="connsiteY233" fmla="*/ 4044 h 21600"/>
                              <a:gd name="connsiteX234" fmla="*/ 23473 w 26989"/>
                              <a:gd name="connsiteY234" fmla="*/ 3325 h 21600"/>
                              <a:gd name="connsiteX235" fmla="*/ 23461 w 26989"/>
                              <a:gd name="connsiteY235" fmla="*/ 3236 h 21600"/>
                              <a:gd name="connsiteX236" fmla="*/ 24709 w 26989"/>
                              <a:gd name="connsiteY236" fmla="*/ 17705 h 21600"/>
                              <a:gd name="connsiteX237" fmla="*/ 24633 w 26989"/>
                              <a:gd name="connsiteY237" fmla="*/ 17705 h 21600"/>
                              <a:gd name="connsiteX238" fmla="*/ 24633 w 26989"/>
                              <a:gd name="connsiteY238" fmla="*/ 17136 h 21600"/>
                              <a:gd name="connsiteX239" fmla="*/ 24617 w 26989"/>
                              <a:gd name="connsiteY239" fmla="*/ 17016 h 21600"/>
                              <a:gd name="connsiteX240" fmla="*/ 24485 w 26989"/>
                              <a:gd name="connsiteY240" fmla="*/ 17016 h 21600"/>
                              <a:gd name="connsiteX241" fmla="*/ 24469 w 26989"/>
                              <a:gd name="connsiteY241" fmla="*/ 17136 h 21600"/>
                              <a:gd name="connsiteX242" fmla="*/ 24469 w 26989"/>
                              <a:gd name="connsiteY242" fmla="*/ 17705 h 21600"/>
                              <a:gd name="connsiteX243" fmla="*/ 24393 w 26989"/>
                              <a:gd name="connsiteY243" fmla="*/ 17705 h 21600"/>
                              <a:gd name="connsiteX244" fmla="*/ 24377 w 26989"/>
                              <a:gd name="connsiteY244" fmla="*/ 17825 h 21600"/>
                              <a:gd name="connsiteX245" fmla="*/ 24377 w 26989"/>
                              <a:gd name="connsiteY245" fmla="*/ 18844 h 21600"/>
                              <a:gd name="connsiteX246" fmla="*/ 24393 w 26989"/>
                              <a:gd name="connsiteY246" fmla="*/ 18964 h 21600"/>
                              <a:gd name="connsiteX247" fmla="*/ 24469 w 26989"/>
                              <a:gd name="connsiteY247" fmla="*/ 18964 h 21600"/>
                              <a:gd name="connsiteX248" fmla="*/ 24469 w 26989"/>
                              <a:gd name="connsiteY248" fmla="*/ 19533 h 21600"/>
                              <a:gd name="connsiteX249" fmla="*/ 24485 w 26989"/>
                              <a:gd name="connsiteY249" fmla="*/ 19653 h 21600"/>
                              <a:gd name="connsiteX250" fmla="*/ 24621 w 26989"/>
                              <a:gd name="connsiteY250" fmla="*/ 19653 h 21600"/>
                              <a:gd name="connsiteX251" fmla="*/ 24637 w 26989"/>
                              <a:gd name="connsiteY251" fmla="*/ 19533 h 21600"/>
                              <a:gd name="connsiteX252" fmla="*/ 24637 w 26989"/>
                              <a:gd name="connsiteY252" fmla="*/ 18964 h 21600"/>
                              <a:gd name="connsiteX253" fmla="*/ 24713 w 26989"/>
                              <a:gd name="connsiteY253" fmla="*/ 18964 h 21600"/>
                              <a:gd name="connsiteX254" fmla="*/ 24729 w 26989"/>
                              <a:gd name="connsiteY254" fmla="*/ 18844 h 21600"/>
                              <a:gd name="connsiteX255" fmla="*/ 24729 w 26989"/>
                              <a:gd name="connsiteY255" fmla="*/ 17825 h 21600"/>
                              <a:gd name="connsiteX256" fmla="*/ 24709 w 26989"/>
                              <a:gd name="connsiteY256" fmla="*/ 17705 h 21600"/>
                              <a:gd name="connsiteX257" fmla="*/ 25273 w 26989"/>
                              <a:gd name="connsiteY257" fmla="*/ 14110 h 21600"/>
                              <a:gd name="connsiteX258" fmla="*/ 25437 w 26989"/>
                              <a:gd name="connsiteY258" fmla="*/ 14110 h 21600"/>
                              <a:gd name="connsiteX259" fmla="*/ 25457 w 26989"/>
                              <a:gd name="connsiteY259" fmla="*/ 13961 h 21600"/>
                              <a:gd name="connsiteX260" fmla="*/ 25457 w 26989"/>
                              <a:gd name="connsiteY260" fmla="*/ 13242 h 21600"/>
                              <a:gd name="connsiteX261" fmla="*/ 25553 w 26989"/>
                              <a:gd name="connsiteY261" fmla="*/ 13242 h 21600"/>
                              <a:gd name="connsiteX262" fmla="*/ 25573 w 26989"/>
                              <a:gd name="connsiteY262" fmla="*/ 13092 h 21600"/>
                              <a:gd name="connsiteX263" fmla="*/ 25573 w 26989"/>
                              <a:gd name="connsiteY263" fmla="*/ 11864 h 21600"/>
                              <a:gd name="connsiteX264" fmla="*/ 25553 w 26989"/>
                              <a:gd name="connsiteY264" fmla="*/ 11714 h 21600"/>
                              <a:gd name="connsiteX265" fmla="*/ 25457 w 26989"/>
                              <a:gd name="connsiteY265" fmla="*/ 11714 h 21600"/>
                              <a:gd name="connsiteX266" fmla="*/ 25457 w 26989"/>
                              <a:gd name="connsiteY266" fmla="*/ 10995 h 21600"/>
                              <a:gd name="connsiteX267" fmla="*/ 25437 w 26989"/>
                              <a:gd name="connsiteY267" fmla="*/ 10845 h 21600"/>
                              <a:gd name="connsiteX268" fmla="*/ 25273 w 26989"/>
                              <a:gd name="connsiteY268" fmla="*/ 10845 h 21600"/>
                              <a:gd name="connsiteX269" fmla="*/ 25253 w 26989"/>
                              <a:gd name="connsiteY269" fmla="*/ 10995 h 21600"/>
                              <a:gd name="connsiteX270" fmla="*/ 25253 w 26989"/>
                              <a:gd name="connsiteY270" fmla="*/ 11714 h 21600"/>
                              <a:gd name="connsiteX271" fmla="*/ 25157 w 26989"/>
                              <a:gd name="connsiteY271" fmla="*/ 11714 h 21600"/>
                              <a:gd name="connsiteX272" fmla="*/ 25137 w 26989"/>
                              <a:gd name="connsiteY272" fmla="*/ 11864 h 21600"/>
                              <a:gd name="connsiteX273" fmla="*/ 25137 w 26989"/>
                              <a:gd name="connsiteY273" fmla="*/ 12433 h 21600"/>
                              <a:gd name="connsiteX274" fmla="*/ 25137 w 26989"/>
                              <a:gd name="connsiteY274" fmla="*/ 12433 h 21600"/>
                              <a:gd name="connsiteX275" fmla="*/ 25137 w 26989"/>
                              <a:gd name="connsiteY275" fmla="*/ 13122 h 21600"/>
                              <a:gd name="connsiteX276" fmla="*/ 25157 w 26989"/>
                              <a:gd name="connsiteY276" fmla="*/ 13272 h 21600"/>
                              <a:gd name="connsiteX277" fmla="*/ 25253 w 26989"/>
                              <a:gd name="connsiteY277" fmla="*/ 13272 h 21600"/>
                              <a:gd name="connsiteX278" fmla="*/ 25253 w 26989"/>
                              <a:gd name="connsiteY278" fmla="*/ 13991 h 21600"/>
                              <a:gd name="connsiteX279" fmla="*/ 25273 w 26989"/>
                              <a:gd name="connsiteY279" fmla="*/ 14110 h 21600"/>
                              <a:gd name="connsiteX280" fmla="*/ 25573 w 26989"/>
                              <a:gd name="connsiteY280" fmla="*/ 19054 h 21600"/>
                              <a:gd name="connsiteX281" fmla="*/ 25573 w 26989"/>
                              <a:gd name="connsiteY281" fmla="*/ 17825 h 21600"/>
                              <a:gd name="connsiteX282" fmla="*/ 25553 w 26989"/>
                              <a:gd name="connsiteY282" fmla="*/ 17675 h 21600"/>
                              <a:gd name="connsiteX283" fmla="*/ 25457 w 26989"/>
                              <a:gd name="connsiteY283" fmla="*/ 17675 h 21600"/>
                              <a:gd name="connsiteX284" fmla="*/ 25457 w 26989"/>
                              <a:gd name="connsiteY284" fmla="*/ 16956 h 21600"/>
                              <a:gd name="connsiteX285" fmla="*/ 25437 w 26989"/>
                              <a:gd name="connsiteY285" fmla="*/ 16807 h 21600"/>
                              <a:gd name="connsiteX286" fmla="*/ 25273 w 26989"/>
                              <a:gd name="connsiteY286" fmla="*/ 16807 h 21600"/>
                              <a:gd name="connsiteX287" fmla="*/ 25253 w 26989"/>
                              <a:gd name="connsiteY287" fmla="*/ 16956 h 21600"/>
                              <a:gd name="connsiteX288" fmla="*/ 25253 w 26989"/>
                              <a:gd name="connsiteY288" fmla="*/ 17675 h 21600"/>
                              <a:gd name="connsiteX289" fmla="*/ 25157 w 26989"/>
                              <a:gd name="connsiteY289" fmla="*/ 17675 h 21600"/>
                              <a:gd name="connsiteX290" fmla="*/ 25137 w 26989"/>
                              <a:gd name="connsiteY290" fmla="*/ 17825 h 21600"/>
                              <a:gd name="connsiteX291" fmla="*/ 25137 w 26989"/>
                              <a:gd name="connsiteY291" fmla="*/ 18394 h 21600"/>
                              <a:gd name="connsiteX292" fmla="*/ 25137 w 26989"/>
                              <a:gd name="connsiteY292" fmla="*/ 18394 h 21600"/>
                              <a:gd name="connsiteX293" fmla="*/ 25137 w 26989"/>
                              <a:gd name="connsiteY293" fmla="*/ 19083 h 21600"/>
                              <a:gd name="connsiteX294" fmla="*/ 25157 w 26989"/>
                              <a:gd name="connsiteY294" fmla="*/ 19233 h 21600"/>
                              <a:gd name="connsiteX295" fmla="*/ 25253 w 26989"/>
                              <a:gd name="connsiteY295" fmla="*/ 19233 h 21600"/>
                              <a:gd name="connsiteX296" fmla="*/ 25253 w 26989"/>
                              <a:gd name="connsiteY296" fmla="*/ 19952 h 21600"/>
                              <a:gd name="connsiteX297" fmla="*/ 25273 w 26989"/>
                              <a:gd name="connsiteY297" fmla="*/ 20102 h 21600"/>
                              <a:gd name="connsiteX298" fmla="*/ 25437 w 26989"/>
                              <a:gd name="connsiteY298" fmla="*/ 20102 h 21600"/>
                              <a:gd name="connsiteX299" fmla="*/ 25457 w 26989"/>
                              <a:gd name="connsiteY299" fmla="*/ 19952 h 21600"/>
                              <a:gd name="connsiteX300" fmla="*/ 25457 w 26989"/>
                              <a:gd name="connsiteY300" fmla="*/ 19233 h 21600"/>
                              <a:gd name="connsiteX301" fmla="*/ 25553 w 26989"/>
                              <a:gd name="connsiteY301" fmla="*/ 19233 h 21600"/>
                              <a:gd name="connsiteX302" fmla="*/ 25573 w 26989"/>
                              <a:gd name="connsiteY302" fmla="*/ 19054 h 21600"/>
                              <a:gd name="connsiteX303" fmla="*/ 24757 w 26989"/>
                              <a:gd name="connsiteY303" fmla="*/ 10126 h 21600"/>
                              <a:gd name="connsiteX304" fmla="*/ 24773 w 26989"/>
                              <a:gd name="connsiteY304" fmla="*/ 10246 h 21600"/>
                              <a:gd name="connsiteX305" fmla="*/ 24857 w 26989"/>
                              <a:gd name="connsiteY305" fmla="*/ 10246 h 21600"/>
                              <a:gd name="connsiteX306" fmla="*/ 24857 w 26989"/>
                              <a:gd name="connsiteY306" fmla="*/ 10875 h 21600"/>
                              <a:gd name="connsiteX307" fmla="*/ 24873 w 26989"/>
                              <a:gd name="connsiteY307" fmla="*/ 10995 h 21600"/>
                              <a:gd name="connsiteX308" fmla="*/ 25021 w 26989"/>
                              <a:gd name="connsiteY308" fmla="*/ 10995 h 21600"/>
                              <a:gd name="connsiteX309" fmla="*/ 25037 w 26989"/>
                              <a:gd name="connsiteY309" fmla="*/ 10875 h 21600"/>
                              <a:gd name="connsiteX310" fmla="*/ 25037 w 26989"/>
                              <a:gd name="connsiteY310" fmla="*/ 10246 h 21600"/>
                              <a:gd name="connsiteX311" fmla="*/ 25121 w 26989"/>
                              <a:gd name="connsiteY311" fmla="*/ 10246 h 21600"/>
                              <a:gd name="connsiteX312" fmla="*/ 25137 w 26989"/>
                              <a:gd name="connsiteY312" fmla="*/ 10126 h 21600"/>
                              <a:gd name="connsiteX313" fmla="*/ 25137 w 26989"/>
                              <a:gd name="connsiteY313" fmla="*/ 9017 h 21600"/>
                              <a:gd name="connsiteX314" fmla="*/ 25121 w 26989"/>
                              <a:gd name="connsiteY314" fmla="*/ 8898 h 21600"/>
                              <a:gd name="connsiteX315" fmla="*/ 25045 w 26989"/>
                              <a:gd name="connsiteY315" fmla="*/ 8898 h 21600"/>
                              <a:gd name="connsiteX316" fmla="*/ 25045 w 26989"/>
                              <a:gd name="connsiteY316" fmla="*/ 8269 h 21600"/>
                              <a:gd name="connsiteX317" fmla="*/ 25029 w 26989"/>
                              <a:gd name="connsiteY317" fmla="*/ 8149 h 21600"/>
                              <a:gd name="connsiteX318" fmla="*/ 24881 w 26989"/>
                              <a:gd name="connsiteY318" fmla="*/ 8149 h 21600"/>
                              <a:gd name="connsiteX319" fmla="*/ 24865 w 26989"/>
                              <a:gd name="connsiteY319" fmla="*/ 8269 h 21600"/>
                              <a:gd name="connsiteX320" fmla="*/ 24865 w 26989"/>
                              <a:gd name="connsiteY320" fmla="*/ 8898 h 21600"/>
                              <a:gd name="connsiteX321" fmla="*/ 24781 w 26989"/>
                              <a:gd name="connsiteY321" fmla="*/ 8898 h 21600"/>
                              <a:gd name="connsiteX322" fmla="*/ 24765 w 26989"/>
                              <a:gd name="connsiteY322" fmla="*/ 9017 h 21600"/>
                              <a:gd name="connsiteX323" fmla="*/ 24765 w 26989"/>
                              <a:gd name="connsiteY323" fmla="*/ 10126 h 21600"/>
                              <a:gd name="connsiteX324" fmla="*/ 24757 w 26989"/>
                              <a:gd name="connsiteY324" fmla="*/ 10126 h 21600"/>
                              <a:gd name="connsiteX325" fmla="*/ 24757 w 26989"/>
                              <a:gd name="connsiteY325" fmla="*/ 15998 h 21600"/>
                              <a:gd name="connsiteX326" fmla="*/ 24773 w 26989"/>
                              <a:gd name="connsiteY326" fmla="*/ 16118 h 21600"/>
                              <a:gd name="connsiteX327" fmla="*/ 24857 w 26989"/>
                              <a:gd name="connsiteY327" fmla="*/ 16118 h 21600"/>
                              <a:gd name="connsiteX328" fmla="*/ 24857 w 26989"/>
                              <a:gd name="connsiteY328" fmla="*/ 16747 h 21600"/>
                              <a:gd name="connsiteX329" fmla="*/ 24873 w 26989"/>
                              <a:gd name="connsiteY329" fmla="*/ 16867 h 21600"/>
                              <a:gd name="connsiteX330" fmla="*/ 25021 w 26989"/>
                              <a:gd name="connsiteY330" fmla="*/ 16867 h 21600"/>
                              <a:gd name="connsiteX331" fmla="*/ 25037 w 26989"/>
                              <a:gd name="connsiteY331" fmla="*/ 16747 h 21600"/>
                              <a:gd name="connsiteX332" fmla="*/ 25037 w 26989"/>
                              <a:gd name="connsiteY332" fmla="*/ 16118 h 21600"/>
                              <a:gd name="connsiteX333" fmla="*/ 25121 w 26989"/>
                              <a:gd name="connsiteY333" fmla="*/ 16118 h 21600"/>
                              <a:gd name="connsiteX334" fmla="*/ 25137 w 26989"/>
                              <a:gd name="connsiteY334" fmla="*/ 15998 h 21600"/>
                              <a:gd name="connsiteX335" fmla="*/ 25137 w 26989"/>
                              <a:gd name="connsiteY335" fmla="*/ 14889 h 21600"/>
                              <a:gd name="connsiteX336" fmla="*/ 25121 w 26989"/>
                              <a:gd name="connsiteY336" fmla="*/ 14769 h 21600"/>
                              <a:gd name="connsiteX337" fmla="*/ 25045 w 26989"/>
                              <a:gd name="connsiteY337" fmla="*/ 14769 h 21600"/>
                              <a:gd name="connsiteX338" fmla="*/ 25045 w 26989"/>
                              <a:gd name="connsiteY338" fmla="*/ 14140 h 21600"/>
                              <a:gd name="connsiteX339" fmla="*/ 25029 w 26989"/>
                              <a:gd name="connsiteY339" fmla="*/ 14021 h 21600"/>
                              <a:gd name="connsiteX340" fmla="*/ 24881 w 26989"/>
                              <a:gd name="connsiteY340" fmla="*/ 14021 h 21600"/>
                              <a:gd name="connsiteX341" fmla="*/ 24865 w 26989"/>
                              <a:gd name="connsiteY341" fmla="*/ 14140 h 21600"/>
                              <a:gd name="connsiteX342" fmla="*/ 24865 w 26989"/>
                              <a:gd name="connsiteY342" fmla="*/ 14769 h 21600"/>
                              <a:gd name="connsiteX343" fmla="*/ 24781 w 26989"/>
                              <a:gd name="connsiteY343" fmla="*/ 14769 h 21600"/>
                              <a:gd name="connsiteX344" fmla="*/ 24765 w 26989"/>
                              <a:gd name="connsiteY344" fmla="*/ 14889 h 21600"/>
                              <a:gd name="connsiteX345" fmla="*/ 24765 w 26989"/>
                              <a:gd name="connsiteY345" fmla="*/ 15998 h 21600"/>
                              <a:gd name="connsiteX346" fmla="*/ 24757 w 26989"/>
                              <a:gd name="connsiteY346" fmla="*/ 15998 h 21600"/>
                              <a:gd name="connsiteX347" fmla="*/ 0 w 26989"/>
                              <a:gd name="connsiteY347" fmla="*/ 0 h 21600"/>
                              <a:gd name="connsiteX348" fmla="*/ 5389 w 26989"/>
                              <a:gd name="connsiteY348" fmla="*/ 2127 h 21600"/>
                              <a:gd name="connsiteX349" fmla="*/ 25253 w 26989"/>
                              <a:gd name="connsiteY349" fmla="*/ 2127 h 21600"/>
                              <a:gd name="connsiteX350" fmla="*/ 25253 w 26989"/>
                              <a:gd name="connsiteY350" fmla="*/ 2277 h 21600"/>
                              <a:gd name="connsiteX351" fmla="*/ 25273 w 26989"/>
                              <a:gd name="connsiteY351" fmla="*/ 2427 h 21600"/>
                              <a:gd name="connsiteX352" fmla="*/ 25437 w 26989"/>
                              <a:gd name="connsiteY352" fmla="*/ 2427 h 21600"/>
                              <a:gd name="connsiteX353" fmla="*/ 25457 w 26989"/>
                              <a:gd name="connsiteY353" fmla="*/ 2277 h 21600"/>
                              <a:gd name="connsiteX354" fmla="*/ 25457 w 26989"/>
                              <a:gd name="connsiteY354" fmla="*/ 2127 h 21600"/>
                              <a:gd name="connsiteX355" fmla="*/ 25645 w 26989"/>
                              <a:gd name="connsiteY355" fmla="*/ 2127 h 21600"/>
                              <a:gd name="connsiteX356" fmla="*/ 25645 w 26989"/>
                              <a:gd name="connsiteY356" fmla="*/ 2846 h 21600"/>
                              <a:gd name="connsiteX357" fmla="*/ 25541 w 26989"/>
                              <a:gd name="connsiteY357" fmla="*/ 2846 h 21600"/>
                              <a:gd name="connsiteX358" fmla="*/ 25521 w 26989"/>
                              <a:gd name="connsiteY358" fmla="*/ 2996 h 21600"/>
                              <a:gd name="connsiteX359" fmla="*/ 25521 w 26989"/>
                              <a:gd name="connsiteY359" fmla="*/ 3625 h 21600"/>
                              <a:gd name="connsiteX360" fmla="*/ 25521 w 26989"/>
                              <a:gd name="connsiteY360" fmla="*/ 3625 h 21600"/>
                              <a:gd name="connsiteX361" fmla="*/ 25521 w 26989"/>
                              <a:gd name="connsiteY361" fmla="*/ 4374 h 21600"/>
                              <a:gd name="connsiteX362" fmla="*/ 25541 w 26989"/>
                              <a:gd name="connsiteY362" fmla="*/ 4524 h 21600"/>
                              <a:gd name="connsiteX363" fmla="*/ 25645 w 26989"/>
                              <a:gd name="connsiteY363" fmla="*/ 4524 h 21600"/>
                              <a:gd name="connsiteX364" fmla="*/ 25645 w 26989"/>
                              <a:gd name="connsiteY364" fmla="*/ 5303 h 21600"/>
                              <a:gd name="connsiteX365" fmla="*/ 25665 w 26989"/>
                              <a:gd name="connsiteY365" fmla="*/ 5452 h 21600"/>
                              <a:gd name="connsiteX366" fmla="*/ 25849 w 26989"/>
                              <a:gd name="connsiteY366" fmla="*/ 5452 h 21600"/>
                              <a:gd name="connsiteX367" fmla="*/ 25869 w 26989"/>
                              <a:gd name="connsiteY367" fmla="*/ 5303 h 21600"/>
                              <a:gd name="connsiteX368" fmla="*/ 25869 w 26989"/>
                              <a:gd name="connsiteY368" fmla="*/ 4524 h 21600"/>
                              <a:gd name="connsiteX369" fmla="*/ 25973 w 26989"/>
                              <a:gd name="connsiteY369" fmla="*/ 4524 h 21600"/>
                              <a:gd name="connsiteX370" fmla="*/ 25993 w 26989"/>
                              <a:gd name="connsiteY370" fmla="*/ 4374 h 21600"/>
                              <a:gd name="connsiteX371" fmla="*/ 25993 w 26989"/>
                              <a:gd name="connsiteY371" fmla="*/ 2996 h 21600"/>
                              <a:gd name="connsiteX372" fmla="*/ 25973 w 26989"/>
                              <a:gd name="connsiteY372" fmla="*/ 2846 h 21600"/>
                              <a:gd name="connsiteX373" fmla="*/ 25869 w 26989"/>
                              <a:gd name="connsiteY373" fmla="*/ 2846 h 21600"/>
                              <a:gd name="connsiteX374" fmla="*/ 25869 w 26989"/>
                              <a:gd name="connsiteY374" fmla="*/ 2127 h 21600"/>
                              <a:gd name="connsiteX375" fmla="*/ 26033 w 26989"/>
                              <a:gd name="connsiteY375" fmla="*/ 2127 h 21600"/>
                              <a:gd name="connsiteX376" fmla="*/ 26033 w 26989"/>
                              <a:gd name="connsiteY376" fmla="*/ 2636 h 21600"/>
                              <a:gd name="connsiteX377" fmla="*/ 26057 w 26989"/>
                              <a:gd name="connsiteY377" fmla="*/ 2816 h 21600"/>
                              <a:gd name="connsiteX378" fmla="*/ 26261 w 26989"/>
                              <a:gd name="connsiteY378" fmla="*/ 2816 h 21600"/>
                              <a:gd name="connsiteX379" fmla="*/ 26265 w 26989"/>
                              <a:gd name="connsiteY379" fmla="*/ 2816 h 21600"/>
                              <a:gd name="connsiteX380" fmla="*/ 26265 w 26989"/>
                              <a:gd name="connsiteY380" fmla="*/ 2846 h 21600"/>
                              <a:gd name="connsiteX381" fmla="*/ 26265 w 26989"/>
                              <a:gd name="connsiteY381" fmla="*/ 4554 h 21600"/>
                              <a:gd name="connsiteX382" fmla="*/ 26293 w 26989"/>
                              <a:gd name="connsiteY382" fmla="*/ 4763 h 21600"/>
                              <a:gd name="connsiteX383" fmla="*/ 26425 w 26989"/>
                              <a:gd name="connsiteY383" fmla="*/ 4763 h 21600"/>
                              <a:gd name="connsiteX384" fmla="*/ 26425 w 26989"/>
                              <a:gd name="connsiteY384" fmla="*/ 5752 h 21600"/>
                              <a:gd name="connsiteX385" fmla="*/ 26453 w 26989"/>
                              <a:gd name="connsiteY385" fmla="*/ 5962 h 21600"/>
                              <a:gd name="connsiteX386" fmla="*/ 26637 w 26989"/>
                              <a:gd name="connsiteY386" fmla="*/ 5962 h 21600"/>
                              <a:gd name="connsiteX387" fmla="*/ 26637 w 26989"/>
                              <a:gd name="connsiteY387" fmla="*/ 7400 h 21600"/>
                              <a:gd name="connsiteX388" fmla="*/ 26453 w 26989"/>
                              <a:gd name="connsiteY388" fmla="*/ 7400 h 21600"/>
                              <a:gd name="connsiteX389" fmla="*/ 26433 w 26989"/>
                              <a:gd name="connsiteY389" fmla="*/ 7490 h 21600"/>
                              <a:gd name="connsiteX390" fmla="*/ 26433 w 26989"/>
                              <a:gd name="connsiteY390" fmla="*/ 6022 h 21600"/>
                              <a:gd name="connsiteX391" fmla="*/ 26409 w 26989"/>
                              <a:gd name="connsiteY391" fmla="*/ 5842 h 21600"/>
                              <a:gd name="connsiteX392" fmla="*/ 26285 w 26989"/>
                              <a:gd name="connsiteY392" fmla="*/ 5842 h 21600"/>
                              <a:gd name="connsiteX393" fmla="*/ 26285 w 26989"/>
                              <a:gd name="connsiteY393" fmla="*/ 4973 h 21600"/>
                              <a:gd name="connsiteX394" fmla="*/ 26261 w 26989"/>
                              <a:gd name="connsiteY394" fmla="*/ 4793 h 21600"/>
                              <a:gd name="connsiteX395" fmla="*/ 26057 w 26989"/>
                              <a:gd name="connsiteY395" fmla="*/ 4793 h 21600"/>
                              <a:gd name="connsiteX396" fmla="*/ 26033 w 26989"/>
                              <a:gd name="connsiteY396" fmla="*/ 4973 h 21600"/>
                              <a:gd name="connsiteX397" fmla="*/ 26033 w 26989"/>
                              <a:gd name="connsiteY397" fmla="*/ 5842 h 21600"/>
                              <a:gd name="connsiteX398" fmla="*/ 25917 w 26989"/>
                              <a:gd name="connsiteY398" fmla="*/ 5842 h 21600"/>
                              <a:gd name="connsiteX399" fmla="*/ 25893 w 26989"/>
                              <a:gd name="connsiteY399" fmla="*/ 6022 h 21600"/>
                              <a:gd name="connsiteX400" fmla="*/ 25893 w 26989"/>
                              <a:gd name="connsiteY400" fmla="*/ 7549 h 21600"/>
                              <a:gd name="connsiteX401" fmla="*/ 25917 w 26989"/>
                              <a:gd name="connsiteY401" fmla="*/ 7729 h 21600"/>
                              <a:gd name="connsiteX402" fmla="*/ 26033 w 26989"/>
                              <a:gd name="connsiteY402" fmla="*/ 7729 h 21600"/>
                              <a:gd name="connsiteX403" fmla="*/ 26033 w 26989"/>
                              <a:gd name="connsiteY403" fmla="*/ 8598 h 21600"/>
                              <a:gd name="connsiteX404" fmla="*/ 26057 w 26989"/>
                              <a:gd name="connsiteY404" fmla="*/ 8778 h 21600"/>
                              <a:gd name="connsiteX405" fmla="*/ 26261 w 26989"/>
                              <a:gd name="connsiteY405" fmla="*/ 8778 h 21600"/>
                              <a:gd name="connsiteX406" fmla="*/ 26265 w 26989"/>
                              <a:gd name="connsiteY406" fmla="*/ 8778 h 21600"/>
                              <a:gd name="connsiteX407" fmla="*/ 26265 w 26989"/>
                              <a:gd name="connsiteY407" fmla="*/ 10455 h 21600"/>
                              <a:gd name="connsiteX408" fmla="*/ 26293 w 26989"/>
                              <a:gd name="connsiteY408" fmla="*/ 10665 h 21600"/>
                              <a:gd name="connsiteX409" fmla="*/ 26425 w 26989"/>
                              <a:gd name="connsiteY409" fmla="*/ 10665 h 21600"/>
                              <a:gd name="connsiteX410" fmla="*/ 26425 w 26989"/>
                              <a:gd name="connsiteY410" fmla="*/ 11654 h 21600"/>
                              <a:gd name="connsiteX411" fmla="*/ 26453 w 26989"/>
                              <a:gd name="connsiteY411" fmla="*/ 11863 h 21600"/>
                              <a:gd name="connsiteX412" fmla="*/ 26637 w 26989"/>
                              <a:gd name="connsiteY412" fmla="*/ 11863 h 21600"/>
                              <a:gd name="connsiteX413" fmla="*/ 26637 w 26989"/>
                              <a:gd name="connsiteY413" fmla="*/ 13301 h 21600"/>
                              <a:gd name="connsiteX414" fmla="*/ 26453 w 26989"/>
                              <a:gd name="connsiteY414" fmla="*/ 13301 h 21600"/>
                              <a:gd name="connsiteX415" fmla="*/ 26433 w 26989"/>
                              <a:gd name="connsiteY415" fmla="*/ 13391 h 21600"/>
                              <a:gd name="connsiteX416" fmla="*/ 26433 w 26989"/>
                              <a:gd name="connsiteY416" fmla="*/ 11923 h 21600"/>
                              <a:gd name="connsiteX417" fmla="*/ 26409 w 26989"/>
                              <a:gd name="connsiteY417" fmla="*/ 11744 h 21600"/>
                              <a:gd name="connsiteX418" fmla="*/ 26285 w 26989"/>
                              <a:gd name="connsiteY418" fmla="*/ 11744 h 21600"/>
                              <a:gd name="connsiteX419" fmla="*/ 26285 w 26989"/>
                              <a:gd name="connsiteY419" fmla="*/ 10785 h 21600"/>
                              <a:gd name="connsiteX420" fmla="*/ 26261 w 26989"/>
                              <a:gd name="connsiteY420" fmla="*/ 10605 h 21600"/>
                              <a:gd name="connsiteX421" fmla="*/ 26057 w 26989"/>
                              <a:gd name="connsiteY421" fmla="*/ 10605 h 21600"/>
                              <a:gd name="connsiteX422" fmla="*/ 26033 w 26989"/>
                              <a:gd name="connsiteY422" fmla="*/ 10785 h 21600"/>
                              <a:gd name="connsiteX423" fmla="*/ 26033 w 26989"/>
                              <a:gd name="connsiteY423" fmla="*/ 11654 h 21600"/>
                              <a:gd name="connsiteX424" fmla="*/ 25917 w 26989"/>
                              <a:gd name="connsiteY424" fmla="*/ 11654 h 21600"/>
                              <a:gd name="connsiteX425" fmla="*/ 25893 w 26989"/>
                              <a:gd name="connsiteY425" fmla="*/ 11834 h 21600"/>
                              <a:gd name="connsiteX426" fmla="*/ 25893 w 26989"/>
                              <a:gd name="connsiteY426" fmla="*/ 13361 h 21600"/>
                              <a:gd name="connsiteX427" fmla="*/ 25917 w 26989"/>
                              <a:gd name="connsiteY427" fmla="*/ 13541 h 21600"/>
                              <a:gd name="connsiteX428" fmla="*/ 26033 w 26989"/>
                              <a:gd name="connsiteY428" fmla="*/ 13541 h 21600"/>
                              <a:gd name="connsiteX429" fmla="*/ 26033 w 26989"/>
                              <a:gd name="connsiteY429" fmla="*/ 14410 h 21600"/>
                              <a:gd name="connsiteX430" fmla="*/ 26057 w 26989"/>
                              <a:gd name="connsiteY430" fmla="*/ 14590 h 21600"/>
                              <a:gd name="connsiteX431" fmla="*/ 26261 w 26989"/>
                              <a:gd name="connsiteY431" fmla="*/ 14590 h 21600"/>
                              <a:gd name="connsiteX432" fmla="*/ 26265 w 26989"/>
                              <a:gd name="connsiteY432" fmla="*/ 14590 h 21600"/>
                              <a:gd name="connsiteX433" fmla="*/ 26265 w 26989"/>
                              <a:gd name="connsiteY433" fmla="*/ 16267 h 21600"/>
                              <a:gd name="connsiteX434" fmla="*/ 26293 w 26989"/>
                              <a:gd name="connsiteY434" fmla="*/ 16477 h 21600"/>
                              <a:gd name="connsiteX435" fmla="*/ 26425 w 26989"/>
                              <a:gd name="connsiteY435" fmla="*/ 16477 h 21600"/>
                              <a:gd name="connsiteX436" fmla="*/ 26425 w 26989"/>
                              <a:gd name="connsiteY436" fmla="*/ 17466 h 21600"/>
                              <a:gd name="connsiteX437" fmla="*/ 26453 w 26989"/>
                              <a:gd name="connsiteY437" fmla="*/ 17675 h 21600"/>
                              <a:gd name="connsiteX438" fmla="*/ 26637 w 26989"/>
                              <a:gd name="connsiteY438" fmla="*/ 17675 h 21600"/>
                              <a:gd name="connsiteX439" fmla="*/ 26637 w 26989"/>
                              <a:gd name="connsiteY439" fmla="*/ 19113 h 21600"/>
                              <a:gd name="connsiteX440" fmla="*/ 26453 w 26989"/>
                              <a:gd name="connsiteY440" fmla="*/ 19113 h 21600"/>
                              <a:gd name="connsiteX441" fmla="*/ 26433 w 26989"/>
                              <a:gd name="connsiteY441" fmla="*/ 19203 h 21600"/>
                              <a:gd name="connsiteX442" fmla="*/ 26433 w 26989"/>
                              <a:gd name="connsiteY442" fmla="*/ 17675 h 21600"/>
                              <a:gd name="connsiteX443" fmla="*/ 26409 w 26989"/>
                              <a:gd name="connsiteY443" fmla="*/ 17496 h 21600"/>
                              <a:gd name="connsiteX444" fmla="*/ 26285 w 26989"/>
                              <a:gd name="connsiteY444" fmla="*/ 17496 h 21600"/>
                              <a:gd name="connsiteX445" fmla="*/ 26285 w 26989"/>
                              <a:gd name="connsiteY445" fmla="*/ 16627 h 21600"/>
                              <a:gd name="connsiteX446" fmla="*/ 26261 w 26989"/>
                              <a:gd name="connsiteY446" fmla="*/ 16447 h 21600"/>
                              <a:gd name="connsiteX447" fmla="*/ 26057 w 26989"/>
                              <a:gd name="connsiteY447" fmla="*/ 16447 h 21600"/>
                              <a:gd name="connsiteX448" fmla="*/ 26033 w 26989"/>
                              <a:gd name="connsiteY448" fmla="*/ 16627 h 21600"/>
                              <a:gd name="connsiteX449" fmla="*/ 26033 w 26989"/>
                              <a:gd name="connsiteY449" fmla="*/ 17496 h 21600"/>
                              <a:gd name="connsiteX450" fmla="*/ 25917 w 26989"/>
                              <a:gd name="connsiteY450" fmla="*/ 17496 h 21600"/>
                              <a:gd name="connsiteX451" fmla="*/ 25893 w 26989"/>
                              <a:gd name="connsiteY451" fmla="*/ 17675 h 21600"/>
                              <a:gd name="connsiteX452" fmla="*/ 25893 w 26989"/>
                              <a:gd name="connsiteY452" fmla="*/ 19203 h 21600"/>
                              <a:gd name="connsiteX453" fmla="*/ 25917 w 26989"/>
                              <a:gd name="connsiteY453" fmla="*/ 19383 h 21600"/>
                              <a:gd name="connsiteX454" fmla="*/ 26033 w 26989"/>
                              <a:gd name="connsiteY454" fmla="*/ 19383 h 21600"/>
                              <a:gd name="connsiteX455" fmla="*/ 26033 w 26989"/>
                              <a:gd name="connsiteY455" fmla="*/ 20252 h 21600"/>
                              <a:gd name="connsiteX456" fmla="*/ 26057 w 26989"/>
                              <a:gd name="connsiteY456" fmla="*/ 20432 h 21600"/>
                              <a:gd name="connsiteX457" fmla="*/ 26261 w 26989"/>
                              <a:gd name="connsiteY457" fmla="*/ 20432 h 21600"/>
                              <a:gd name="connsiteX458" fmla="*/ 26265 w 26989"/>
                              <a:gd name="connsiteY458" fmla="*/ 20432 h 21600"/>
                              <a:gd name="connsiteX459" fmla="*/ 26265 w 26989"/>
                              <a:gd name="connsiteY459" fmla="*/ 20462 h 21600"/>
                              <a:gd name="connsiteX460" fmla="*/ 26265 w 26989"/>
                              <a:gd name="connsiteY460" fmla="*/ 21570 h 21600"/>
                              <a:gd name="connsiteX461" fmla="*/ 26861 w 26989"/>
                              <a:gd name="connsiteY461" fmla="*/ 21570 h 21600"/>
                              <a:gd name="connsiteX462" fmla="*/ 26861 w 26989"/>
                              <a:gd name="connsiteY462" fmla="*/ 20881 h 21600"/>
                              <a:gd name="connsiteX463" fmla="*/ 26989 w 26989"/>
                              <a:gd name="connsiteY463" fmla="*/ 20881 h 21600"/>
                              <a:gd name="connsiteX464" fmla="*/ 26989 w 26989"/>
                              <a:gd name="connsiteY464" fmla="*/ 15938 h 21600"/>
                              <a:gd name="connsiteX465" fmla="*/ 26861 w 26989"/>
                              <a:gd name="connsiteY465" fmla="*/ 15938 h 21600"/>
                              <a:gd name="connsiteX466" fmla="*/ 26861 w 26989"/>
                              <a:gd name="connsiteY466" fmla="*/ 15039 h 21600"/>
                              <a:gd name="connsiteX467" fmla="*/ 26989 w 26989"/>
                              <a:gd name="connsiteY467" fmla="*/ 15039 h 21600"/>
                              <a:gd name="connsiteX468" fmla="*/ 26989 w 26989"/>
                              <a:gd name="connsiteY468" fmla="*/ 10096 h 21600"/>
                              <a:gd name="connsiteX469" fmla="*/ 26861 w 26989"/>
                              <a:gd name="connsiteY469" fmla="*/ 10096 h 21600"/>
                              <a:gd name="connsiteX470" fmla="*/ 26861 w 26989"/>
                              <a:gd name="connsiteY470" fmla="*/ 9167 h 21600"/>
                              <a:gd name="connsiteX471" fmla="*/ 26989 w 26989"/>
                              <a:gd name="connsiteY471" fmla="*/ 9167 h 21600"/>
                              <a:gd name="connsiteX472" fmla="*/ 26989 w 26989"/>
                              <a:gd name="connsiteY472" fmla="*/ 4224 h 21600"/>
                              <a:gd name="connsiteX473" fmla="*/ 26861 w 26989"/>
                              <a:gd name="connsiteY473" fmla="*/ 4224 h 21600"/>
                              <a:gd name="connsiteX474" fmla="*/ 26861 w 26989"/>
                              <a:gd name="connsiteY474" fmla="*/ 3236 h 21600"/>
                              <a:gd name="connsiteX475" fmla="*/ 26989 w 26989"/>
                              <a:gd name="connsiteY475" fmla="*/ 3236 h 21600"/>
                              <a:gd name="connsiteX476" fmla="*/ 26989 w 26989"/>
                              <a:gd name="connsiteY476" fmla="*/ 2097 h 21600"/>
                              <a:gd name="connsiteX477" fmla="*/ 26989 w 26989"/>
                              <a:gd name="connsiteY477" fmla="*/ 2097 h 21600"/>
                              <a:gd name="connsiteX478" fmla="*/ 26989 w 26989"/>
                              <a:gd name="connsiteY478" fmla="*/ 0 h 21600"/>
                              <a:gd name="connsiteX479" fmla="*/ 0 w 26989"/>
                              <a:gd name="connsiteY479" fmla="*/ 0 h 21600"/>
                              <a:gd name="connsiteX480" fmla="*/ 26421 w 26989"/>
                              <a:gd name="connsiteY480" fmla="*/ 2636 h 21600"/>
                              <a:gd name="connsiteX481" fmla="*/ 26289 w 26989"/>
                              <a:gd name="connsiteY481" fmla="*/ 2636 h 21600"/>
                              <a:gd name="connsiteX482" fmla="*/ 26281 w 26989"/>
                              <a:gd name="connsiteY482" fmla="*/ 2636 h 21600"/>
                              <a:gd name="connsiteX483" fmla="*/ 26281 w 26989"/>
                              <a:gd name="connsiteY483" fmla="*/ 2606 h 21600"/>
                              <a:gd name="connsiteX484" fmla="*/ 26281 w 26989"/>
                              <a:gd name="connsiteY484" fmla="*/ 2097 h 21600"/>
                              <a:gd name="connsiteX485" fmla="*/ 26417 w 26989"/>
                              <a:gd name="connsiteY485" fmla="*/ 2097 h 21600"/>
                              <a:gd name="connsiteX486" fmla="*/ 26417 w 26989"/>
                              <a:gd name="connsiteY486" fmla="*/ 2636 h 21600"/>
                              <a:gd name="connsiteX487" fmla="*/ 26421 w 26989"/>
                              <a:gd name="connsiteY487" fmla="*/ 2636 h 21600"/>
                              <a:gd name="connsiteX488" fmla="*/ 26421 w 26989"/>
                              <a:gd name="connsiteY488" fmla="*/ 8508 h 21600"/>
                              <a:gd name="connsiteX489" fmla="*/ 26289 w 26989"/>
                              <a:gd name="connsiteY489" fmla="*/ 8508 h 21600"/>
                              <a:gd name="connsiteX490" fmla="*/ 26285 w 26989"/>
                              <a:gd name="connsiteY490" fmla="*/ 8508 h 21600"/>
                              <a:gd name="connsiteX491" fmla="*/ 26285 w 26989"/>
                              <a:gd name="connsiteY491" fmla="*/ 7669 h 21600"/>
                              <a:gd name="connsiteX492" fmla="*/ 26401 w 26989"/>
                              <a:gd name="connsiteY492" fmla="*/ 7669 h 21600"/>
                              <a:gd name="connsiteX493" fmla="*/ 26421 w 26989"/>
                              <a:gd name="connsiteY493" fmla="*/ 7579 h 21600"/>
                              <a:gd name="connsiteX494" fmla="*/ 26421 w 26989"/>
                              <a:gd name="connsiteY494" fmla="*/ 8508 h 21600"/>
                              <a:gd name="connsiteX495" fmla="*/ 26421 w 26989"/>
                              <a:gd name="connsiteY495" fmla="*/ 14410 h 21600"/>
                              <a:gd name="connsiteX496" fmla="*/ 26289 w 26989"/>
                              <a:gd name="connsiteY496" fmla="*/ 14410 h 21600"/>
                              <a:gd name="connsiteX497" fmla="*/ 26285 w 26989"/>
                              <a:gd name="connsiteY497" fmla="*/ 14410 h 21600"/>
                              <a:gd name="connsiteX498" fmla="*/ 26285 w 26989"/>
                              <a:gd name="connsiteY498" fmla="*/ 13571 h 21600"/>
                              <a:gd name="connsiteX499" fmla="*/ 26401 w 26989"/>
                              <a:gd name="connsiteY499" fmla="*/ 13571 h 21600"/>
                              <a:gd name="connsiteX500" fmla="*/ 26421 w 26989"/>
                              <a:gd name="connsiteY500" fmla="*/ 13481 h 21600"/>
                              <a:gd name="connsiteX501" fmla="*/ 26421 w 26989"/>
                              <a:gd name="connsiteY501" fmla="*/ 14410 h 21600"/>
                              <a:gd name="connsiteX502" fmla="*/ 26421 w 26989"/>
                              <a:gd name="connsiteY502" fmla="*/ 20282 h 21600"/>
                              <a:gd name="connsiteX503" fmla="*/ 26289 w 26989"/>
                              <a:gd name="connsiteY503" fmla="*/ 20282 h 21600"/>
                              <a:gd name="connsiteX504" fmla="*/ 26281 w 26989"/>
                              <a:gd name="connsiteY504" fmla="*/ 20282 h 21600"/>
                              <a:gd name="connsiteX505" fmla="*/ 26281 w 26989"/>
                              <a:gd name="connsiteY505" fmla="*/ 20252 h 21600"/>
                              <a:gd name="connsiteX506" fmla="*/ 26281 w 26989"/>
                              <a:gd name="connsiteY506" fmla="*/ 19383 h 21600"/>
                              <a:gd name="connsiteX507" fmla="*/ 26397 w 26989"/>
                              <a:gd name="connsiteY507" fmla="*/ 19383 h 21600"/>
                              <a:gd name="connsiteX508" fmla="*/ 26417 w 26989"/>
                              <a:gd name="connsiteY508" fmla="*/ 19293 h 21600"/>
                              <a:gd name="connsiteX509" fmla="*/ 26417 w 26989"/>
                              <a:gd name="connsiteY509" fmla="*/ 20282 h 21600"/>
                              <a:gd name="connsiteX510" fmla="*/ 26421 w 26989"/>
                              <a:gd name="connsiteY510" fmla="*/ 20282 h 21600"/>
                              <a:gd name="connsiteX511" fmla="*/ 26809 w 26989"/>
                              <a:gd name="connsiteY511" fmla="*/ 20282 h 21600"/>
                              <a:gd name="connsiteX512" fmla="*/ 26701 w 26989"/>
                              <a:gd name="connsiteY512" fmla="*/ 20282 h 21600"/>
                              <a:gd name="connsiteX513" fmla="*/ 26701 w 26989"/>
                              <a:gd name="connsiteY513" fmla="*/ 19623 h 21600"/>
                              <a:gd name="connsiteX514" fmla="*/ 26809 w 26989"/>
                              <a:gd name="connsiteY514" fmla="*/ 19623 h 21600"/>
                              <a:gd name="connsiteX515" fmla="*/ 26809 w 26989"/>
                              <a:gd name="connsiteY515" fmla="*/ 20282 h 21600"/>
                              <a:gd name="connsiteX516" fmla="*/ 26809 w 26989"/>
                              <a:gd name="connsiteY516" fmla="*/ 17286 h 21600"/>
                              <a:gd name="connsiteX517" fmla="*/ 26701 w 26989"/>
                              <a:gd name="connsiteY517" fmla="*/ 17286 h 21600"/>
                              <a:gd name="connsiteX518" fmla="*/ 26701 w 26989"/>
                              <a:gd name="connsiteY518" fmla="*/ 16507 h 21600"/>
                              <a:gd name="connsiteX519" fmla="*/ 26809 w 26989"/>
                              <a:gd name="connsiteY519" fmla="*/ 16507 h 21600"/>
                              <a:gd name="connsiteX520" fmla="*/ 26809 w 26989"/>
                              <a:gd name="connsiteY520" fmla="*/ 17286 h 21600"/>
                              <a:gd name="connsiteX521" fmla="*/ 26809 w 26989"/>
                              <a:gd name="connsiteY521" fmla="*/ 14410 h 21600"/>
                              <a:gd name="connsiteX522" fmla="*/ 26701 w 26989"/>
                              <a:gd name="connsiteY522" fmla="*/ 14410 h 21600"/>
                              <a:gd name="connsiteX523" fmla="*/ 26701 w 26989"/>
                              <a:gd name="connsiteY523" fmla="*/ 13781 h 21600"/>
                              <a:gd name="connsiteX524" fmla="*/ 26809 w 26989"/>
                              <a:gd name="connsiteY524" fmla="*/ 13781 h 21600"/>
                              <a:gd name="connsiteX525" fmla="*/ 26809 w 26989"/>
                              <a:gd name="connsiteY525" fmla="*/ 14410 h 21600"/>
                              <a:gd name="connsiteX526" fmla="*/ 26809 w 26989"/>
                              <a:gd name="connsiteY526" fmla="*/ 11444 h 21600"/>
                              <a:gd name="connsiteX527" fmla="*/ 26701 w 26989"/>
                              <a:gd name="connsiteY527" fmla="*/ 11444 h 21600"/>
                              <a:gd name="connsiteX528" fmla="*/ 26701 w 26989"/>
                              <a:gd name="connsiteY528" fmla="*/ 10605 h 21600"/>
                              <a:gd name="connsiteX529" fmla="*/ 26809 w 26989"/>
                              <a:gd name="connsiteY529" fmla="*/ 10605 h 21600"/>
                              <a:gd name="connsiteX530" fmla="*/ 26809 w 26989"/>
                              <a:gd name="connsiteY530" fmla="*/ 11444 h 21600"/>
                              <a:gd name="connsiteX531" fmla="*/ 26809 w 26989"/>
                              <a:gd name="connsiteY531" fmla="*/ 8508 h 21600"/>
                              <a:gd name="connsiteX532" fmla="*/ 26701 w 26989"/>
                              <a:gd name="connsiteY532" fmla="*/ 8508 h 21600"/>
                              <a:gd name="connsiteX533" fmla="*/ 26701 w 26989"/>
                              <a:gd name="connsiteY533" fmla="*/ 7879 h 21600"/>
                              <a:gd name="connsiteX534" fmla="*/ 26809 w 26989"/>
                              <a:gd name="connsiteY534" fmla="*/ 7879 h 21600"/>
                              <a:gd name="connsiteX535" fmla="*/ 26809 w 26989"/>
                              <a:gd name="connsiteY535" fmla="*/ 8508 h 21600"/>
                              <a:gd name="connsiteX536" fmla="*/ 26809 w 26989"/>
                              <a:gd name="connsiteY536" fmla="*/ 5572 h 21600"/>
                              <a:gd name="connsiteX537" fmla="*/ 26701 w 26989"/>
                              <a:gd name="connsiteY537" fmla="*/ 5572 h 21600"/>
                              <a:gd name="connsiteX538" fmla="*/ 26701 w 26989"/>
                              <a:gd name="connsiteY538" fmla="*/ 4733 h 21600"/>
                              <a:gd name="connsiteX539" fmla="*/ 26809 w 26989"/>
                              <a:gd name="connsiteY539" fmla="*/ 4733 h 21600"/>
                              <a:gd name="connsiteX540" fmla="*/ 26809 w 26989"/>
                              <a:gd name="connsiteY540" fmla="*/ 5572 h 21600"/>
                              <a:gd name="connsiteX541" fmla="*/ 26809 w 26989"/>
                              <a:gd name="connsiteY541" fmla="*/ 2636 h 21600"/>
                              <a:gd name="connsiteX542" fmla="*/ 26701 w 26989"/>
                              <a:gd name="connsiteY542" fmla="*/ 2636 h 21600"/>
                              <a:gd name="connsiteX543" fmla="*/ 26701 w 26989"/>
                              <a:gd name="connsiteY543" fmla="*/ 2127 h 21600"/>
                              <a:gd name="connsiteX544" fmla="*/ 26809 w 26989"/>
                              <a:gd name="connsiteY544" fmla="*/ 2127 h 21600"/>
                              <a:gd name="connsiteX545" fmla="*/ 26809 w 26989"/>
                              <a:gd name="connsiteY545" fmla="*/ 2636 h 21600"/>
                              <a:gd name="connsiteX546" fmla="*/ 24709 w 26989"/>
                              <a:gd name="connsiteY546" fmla="*/ 5902 h 21600"/>
                              <a:gd name="connsiteX547" fmla="*/ 24633 w 26989"/>
                              <a:gd name="connsiteY547" fmla="*/ 5902 h 21600"/>
                              <a:gd name="connsiteX548" fmla="*/ 24633 w 26989"/>
                              <a:gd name="connsiteY548" fmla="*/ 5333 h 21600"/>
                              <a:gd name="connsiteX549" fmla="*/ 24617 w 26989"/>
                              <a:gd name="connsiteY549" fmla="*/ 5213 h 21600"/>
                              <a:gd name="connsiteX550" fmla="*/ 24485 w 26989"/>
                              <a:gd name="connsiteY550" fmla="*/ 5213 h 21600"/>
                              <a:gd name="connsiteX551" fmla="*/ 24469 w 26989"/>
                              <a:gd name="connsiteY551" fmla="*/ 5333 h 21600"/>
                              <a:gd name="connsiteX552" fmla="*/ 24469 w 26989"/>
                              <a:gd name="connsiteY552" fmla="*/ 5902 h 21600"/>
                              <a:gd name="connsiteX553" fmla="*/ 24393 w 26989"/>
                              <a:gd name="connsiteY553" fmla="*/ 5902 h 21600"/>
                              <a:gd name="connsiteX554" fmla="*/ 24377 w 26989"/>
                              <a:gd name="connsiteY554" fmla="*/ 6022 h 21600"/>
                              <a:gd name="connsiteX555" fmla="*/ 24377 w 26989"/>
                              <a:gd name="connsiteY555" fmla="*/ 7040 h 21600"/>
                              <a:gd name="connsiteX556" fmla="*/ 24393 w 26989"/>
                              <a:gd name="connsiteY556" fmla="*/ 7160 h 21600"/>
                              <a:gd name="connsiteX557" fmla="*/ 24469 w 26989"/>
                              <a:gd name="connsiteY557" fmla="*/ 7160 h 21600"/>
                              <a:gd name="connsiteX558" fmla="*/ 24469 w 26989"/>
                              <a:gd name="connsiteY558" fmla="*/ 7729 h 21600"/>
                              <a:gd name="connsiteX559" fmla="*/ 24485 w 26989"/>
                              <a:gd name="connsiteY559" fmla="*/ 7849 h 21600"/>
                              <a:gd name="connsiteX560" fmla="*/ 24621 w 26989"/>
                              <a:gd name="connsiteY560" fmla="*/ 7849 h 21600"/>
                              <a:gd name="connsiteX561" fmla="*/ 24637 w 26989"/>
                              <a:gd name="connsiteY561" fmla="*/ 7729 h 21600"/>
                              <a:gd name="connsiteX562" fmla="*/ 24637 w 26989"/>
                              <a:gd name="connsiteY562" fmla="*/ 7160 h 21600"/>
                              <a:gd name="connsiteX563" fmla="*/ 24713 w 26989"/>
                              <a:gd name="connsiteY563" fmla="*/ 7160 h 21600"/>
                              <a:gd name="connsiteX564" fmla="*/ 24729 w 26989"/>
                              <a:gd name="connsiteY564" fmla="*/ 7040 h 21600"/>
                              <a:gd name="connsiteX565" fmla="*/ 24729 w 26989"/>
                              <a:gd name="connsiteY565" fmla="*/ 6022 h 21600"/>
                              <a:gd name="connsiteX566" fmla="*/ 24709 w 26989"/>
                              <a:gd name="connsiteY566" fmla="*/ 5902 h 21600"/>
                              <a:gd name="connsiteX567" fmla="*/ 25977 w 26989"/>
                              <a:gd name="connsiteY567" fmla="*/ 20462 h 21600"/>
                              <a:gd name="connsiteX568" fmla="*/ 25873 w 26989"/>
                              <a:gd name="connsiteY568" fmla="*/ 20462 h 21600"/>
                              <a:gd name="connsiteX569" fmla="*/ 25873 w 26989"/>
                              <a:gd name="connsiteY569" fmla="*/ 19683 h 21600"/>
                              <a:gd name="connsiteX570" fmla="*/ 25853 w 26989"/>
                              <a:gd name="connsiteY570" fmla="*/ 19533 h 21600"/>
                              <a:gd name="connsiteX571" fmla="*/ 25669 w 26989"/>
                              <a:gd name="connsiteY571" fmla="*/ 19533 h 21600"/>
                              <a:gd name="connsiteX572" fmla="*/ 25649 w 26989"/>
                              <a:gd name="connsiteY572" fmla="*/ 19683 h 21600"/>
                              <a:gd name="connsiteX573" fmla="*/ 25649 w 26989"/>
                              <a:gd name="connsiteY573" fmla="*/ 20462 h 21600"/>
                              <a:gd name="connsiteX574" fmla="*/ 25545 w 26989"/>
                              <a:gd name="connsiteY574" fmla="*/ 20462 h 21600"/>
                              <a:gd name="connsiteX575" fmla="*/ 25525 w 26989"/>
                              <a:gd name="connsiteY575" fmla="*/ 20611 h 21600"/>
                              <a:gd name="connsiteX576" fmla="*/ 25525 w 26989"/>
                              <a:gd name="connsiteY576" fmla="*/ 21240 h 21600"/>
                              <a:gd name="connsiteX577" fmla="*/ 25525 w 26989"/>
                              <a:gd name="connsiteY577" fmla="*/ 21240 h 21600"/>
                              <a:gd name="connsiteX578" fmla="*/ 25525 w 26989"/>
                              <a:gd name="connsiteY578" fmla="*/ 21570 h 21600"/>
                              <a:gd name="connsiteX579" fmla="*/ 26005 w 26989"/>
                              <a:gd name="connsiteY579" fmla="*/ 21570 h 21600"/>
                              <a:gd name="connsiteX580" fmla="*/ 26005 w 26989"/>
                              <a:gd name="connsiteY580" fmla="*/ 20611 h 21600"/>
                              <a:gd name="connsiteX581" fmla="*/ 25977 w 26989"/>
                              <a:gd name="connsiteY581" fmla="*/ 20462 h 21600"/>
                              <a:gd name="connsiteX582" fmla="*/ 25029 w 26989"/>
                              <a:gd name="connsiteY582" fmla="*/ 2217 h 21600"/>
                              <a:gd name="connsiteX583" fmla="*/ 24881 w 26989"/>
                              <a:gd name="connsiteY583" fmla="*/ 2217 h 21600"/>
                              <a:gd name="connsiteX584" fmla="*/ 24865 w 26989"/>
                              <a:gd name="connsiteY584" fmla="*/ 2337 h 21600"/>
                              <a:gd name="connsiteX585" fmla="*/ 24865 w 26989"/>
                              <a:gd name="connsiteY585" fmla="*/ 2966 h 21600"/>
                              <a:gd name="connsiteX586" fmla="*/ 24781 w 26989"/>
                              <a:gd name="connsiteY586" fmla="*/ 2966 h 21600"/>
                              <a:gd name="connsiteX587" fmla="*/ 24765 w 26989"/>
                              <a:gd name="connsiteY587" fmla="*/ 3086 h 21600"/>
                              <a:gd name="connsiteX588" fmla="*/ 24765 w 26989"/>
                              <a:gd name="connsiteY588" fmla="*/ 4194 h 21600"/>
                              <a:gd name="connsiteX589" fmla="*/ 24781 w 26989"/>
                              <a:gd name="connsiteY589" fmla="*/ 4314 h 21600"/>
                              <a:gd name="connsiteX590" fmla="*/ 24865 w 26989"/>
                              <a:gd name="connsiteY590" fmla="*/ 4314 h 21600"/>
                              <a:gd name="connsiteX591" fmla="*/ 24865 w 26989"/>
                              <a:gd name="connsiteY591" fmla="*/ 4943 h 21600"/>
                              <a:gd name="connsiteX592" fmla="*/ 24881 w 26989"/>
                              <a:gd name="connsiteY592" fmla="*/ 5063 h 21600"/>
                              <a:gd name="connsiteX593" fmla="*/ 25029 w 26989"/>
                              <a:gd name="connsiteY593" fmla="*/ 5063 h 21600"/>
                              <a:gd name="connsiteX594" fmla="*/ 25045 w 26989"/>
                              <a:gd name="connsiteY594" fmla="*/ 4943 h 21600"/>
                              <a:gd name="connsiteX595" fmla="*/ 25045 w 26989"/>
                              <a:gd name="connsiteY595" fmla="*/ 4314 h 21600"/>
                              <a:gd name="connsiteX596" fmla="*/ 25129 w 26989"/>
                              <a:gd name="connsiteY596" fmla="*/ 4314 h 21600"/>
                              <a:gd name="connsiteX597" fmla="*/ 25145 w 26989"/>
                              <a:gd name="connsiteY597" fmla="*/ 4194 h 21600"/>
                              <a:gd name="connsiteX598" fmla="*/ 25145 w 26989"/>
                              <a:gd name="connsiteY598" fmla="*/ 3086 h 21600"/>
                              <a:gd name="connsiteX599" fmla="*/ 25129 w 26989"/>
                              <a:gd name="connsiteY599" fmla="*/ 2966 h 21600"/>
                              <a:gd name="connsiteX600" fmla="*/ 25045 w 26989"/>
                              <a:gd name="connsiteY600" fmla="*/ 2966 h 21600"/>
                              <a:gd name="connsiteX601" fmla="*/ 25045 w 26989"/>
                              <a:gd name="connsiteY601" fmla="*/ 2337 h 21600"/>
                              <a:gd name="connsiteX602" fmla="*/ 25029 w 26989"/>
                              <a:gd name="connsiteY602" fmla="*/ 2217 h 21600"/>
                              <a:gd name="connsiteX603" fmla="*/ 25129 w 26989"/>
                              <a:gd name="connsiteY603" fmla="*/ 20641 h 21600"/>
                              <a:gd name="connsiteX604" fmla="*/ 25045 w 26989"/>
                              <a:gd name="connsiteY604" fmla="*/ 20641 h 21600"/>
                              <a:gd name="connsiteX605" fmla="*/ 25045 w 26989"/>
                              <a:gd name="connsiteY605" fmla="*/ 20012 h 21600"/>
                              <a:gd name="connsiteX606" fmla="*/ 25029 w 26989"/>
                              <a:gd name="connsiteY606" fmla="*/ 19892 h 21600"/>
                              <a:gd name="connsiteX607" fmla="*/ 24881 w 26989"/>
                              <a:gd name="connsiteY607" fmla="*/ 19892 h 21600"/>
                              <a:gd name="connsiteX608" fmla="*/ 24865 w 26989"/>
                              <a:gd name="connsiteY608" fmla="*/ 20012 h 21600"/>
                              <a:gd name="connsiteX609" fmla="*/ 24865 w 26989"/>
                              <a:gd name="connsiteY609" fmla="*/ 20641 h 21600"/>
                              <a:gd name="connsiteX610" fmla="*/ 24781 w 26989"/>
                              <a:gd name="connsiteY610" fmla="*/ 20641 h 21600"/>
                              <a:gd name="connsiteX611" fmla="*/ 24765 w 26989"/>
                              <a:gd name="connsiteY611" fmla="*/ 20761 h 21600"/>
                              <a:gd name="connsiteX612" fmla="*/ 24765 w 26989"/>
                              <a:gd name="connsiteY612" fmla="*/ 21600 h 21600"/>
                              <a:gd name="connsiteX613" fmla="*/ 25153 w 26989"/>
                              <a:gd name="connsiteY613" fmla="*/ 21600 h 21600"/>
                              <a:gd name="connsiteX614" fmla="*/ 25153 w 26989"/>
                              <a:gd name="connsiteY614" fmla="*/ 20761 h 21600"/>
                              <a:gd name="connsiteX615" fmla="*/ 25129 w 26989"/>
                              <a:gd name="connsiteY615" fmla="*/ 20641 h 21600"/>
                              <a:gd name="connsiteX616" fmla="*/ 25437 w 26989"/>
                              <a:gd name="connsiteY616" fmla="*/ 5003 h 21600"/>
                              <a:gd name="connsiteX617" fmla="*/ 25273 w 26989"/>
                              <a:gd name="connsiteY617" fmla="*/ 5003 h 21600"/>
                              <a:gd name="connsiteX618" fmla="*/ 25253 w 26989"/>
                              <a:gd name="connsiteY618" fmla="*/ 5153 h 21600"/>
                              <a:gd name="connsiteX619" fmla="*/ 25253 w 26989"/>
                              <a:gd name="connsiteY619" fmla="*/ 5872 h 21600"/>
                              <a:gd name="connsiteX620" fmla="*/ 25157 w 26989"/>
                              <a:gd name="connsiteY620" fmla="*/ 5872 h 21600"/>
                              <a:gd name="connsiteX621" fmla="*/ 25137 w 26989"/>
                              <a:gd name="connsiteY621" fmla="*/ 6022 h 21600"/>
                              <a:gd name="connsiteX622" fmla="*/ 25137 w 26989"/>
                              <a:gd name="connsiteY622" fmla="*/ 6591 h 21600"/>
                              <a:gd name="connsiteX623" fmla="*/ 25137 w 26989"/>
                              <a:gd name="connsiteY623" fmla="*/ 6591 h 21600"/>
                              <a:gd name="connsiteX624" fmla="*/ 25137 w 26989"/>
                              <a:gd name="connsiteY624" fmla="*/ 7280 h 21600"/>
                              <a:gd name="connsiteX625" fmla="*/ 25157 w 26989"/>
                              <a:gd name="connsiteY625" fmla="*/ 7430 h 21600"/>
                              <a:gd name="connsiteX626" fmla="*/ 25253 w 26989"/>
                              <a:gd name="connsiteY626" fmla="*/ 7430 h 21600"/>
                              <a:gd name="connsiteX627" fmla="*/ 25253 w 26989"/>
                              <a:gd name="connsiteY627" fmla="*/ 8149 h 21600"/>
                              <a:gd name="connsiteX628" fmla="*/ 25273 w 26989"/>
                              <a:gd name="connsiteY628" fmla="*/ 8298 h 21600"/>
                              <a:gd name="connsiteX629" fmla="*/ 25437 w 26989"/>
                              <a:gd name="connsiteY629" fmla="*/ 8298 h 21600"/>
                              <a:gd name="connsiteX630" fmla="*/ 25457 w 26989"/>
                              <a:gd name="connsiteY630" fmla="*/ 8149 h 21600"/>
                              <a:gd name="connsiteX631" fmla="*/ 25457 w 26989"/>
                              <a:gd name="connsiteY631" fmla="*/ 7430 h 21600"/>
                              <a:gd name="connsiteX632" fmla="*/ 25553 w 26989"/>
                              <a:gd name="connsiteY632" fmla="*/ 7430 h 21600"/>
                              <a:gd name="connsiteX633" fmla="*/ 25573 w 26989"/>
                              <a:gd name="connsiteY633" fmla="*/ 7280 h 21600"/>
                              <a:gd name="connsiteX634" fmla="*/ 25573 w 26989"/>
                              <a:gd name="connsiteY634" fmla="*/ 5992 h 21600"/>
                              <a:gd name="connsiteX635" fmla="*/ 25553 w 26989"/>
                              <a:gd name="connsiteY635" fmla="*/ 5842 h 21600"/>
                              <a:gd name="connsiteX636" fmla="*/ 25457 w 26989"/>
                              <a:gd name="connsiteY636" fmla="*/ 5842 h 21600"/>
                              <a:gd name="connsiteX637" fmla="*/ 25457 w 26989"/>
                              <a:gd name="connsiteY637" fmla="*/ 5123 h 21600"/>
                              <a:gd name="connsiteX638" fmla="*/ 25437 w 26989"/>
                              <a:gd name="connsiteY638" fmla="*/ 5003 h 21600"/>
                              <a:gd name="connsiteX639" fmla="*/ 25849 w 26989"/>
                              <a:gd name="connsiteY639" fmla="*/ 7759 h 21600"/>
                              <a:gd name="connsiteX640" fmla="*/ 25665 w 26989"/>
                              <a:gd name="connsiteY640" fmla="*/ 7759 h 21600"/>
                              <a:gd name="connsiteX641" fmla="*/ 25645 w 26989"/>
                              <a:gd name="connsiteY641" fmla="*/ 7909 h 21600"/>
                              <a:gd name="connsiteX642" fmla="*/ 25645 w 26989"/>
                              <a:gd name="connsiteY642" fmla="*/ 8688 h 21600"/>
                              <a:gd name="connsiteX643" fmla="*/ 25541 w 26989"/>
                              <a:gd name="connsiteY643" fmla="*/ 8688 h 21600"/>
                              <a:gd name="connsiteX644" fmla="*/ 25521 w 26989"/>
                              <a:gd name="connsiteY644" fmla="*/ 8838 h 21600"/>
                              <a:gd name="connsiteX645" fmla="*/ 25521 w 26989"/>
                              <a:gd name="connsiteY645" fmla="*/ 9467 h 21600"/>
                              <a:gd name="connsiteX646" fmla="*/ 25521 w 26989"/>
                              <a:gd name="connsiteY646" fmla="*/ 9467 h 21600"/>
                              <a:gd name="connsiteX647" fmla="*/ 25521 w 26989"/>
                              <a:gd name="connsiteY647" fmla="*/ 10216 h 21600"/>
                              <a:gd name="connsiteX648" fmla="*/ 25541 w 26989"/>
                              <a:gd name="connsiteY648" fmla="*/ 10366 h 21600"/>
                              <a:gd name="connsiteX649" fmla="*/ 25645 w 26989"/>
                              <a:gd name="connsiteY649" fmla="*/ 10366 h 21600"/>
                              <a:gd name="connsiteX650" fmla="*/ 25645 w 26989"/>
                              <a:gd name="connsiteY650" fmla="*/ 11145 h 21600"/>
                              <a:gd name="connsiteX651" fmla="*/ 25665 w 26989"/>
                              <a:gd name="connsiteY651" fmla="*/ 11294 h 21600"/>
                              <a:gd name="connsiteX652" fmla="*/ 25849 w 26989"/>
                              <a:gd name="connsiteY652" fmla="*/ 11294 h 21600"/>
                              <a:gd name="connsiteX653" fmla="*/ 25869 w 26989"/>
                              <a:gd name="connsiteY653" fmla="*/ 11145 h 21600"/>
                              <a:gd name="connsiteX654" fmla="*/ 25869 w 26989"/>
                              <a:gd name="connsiteY654" fmla="*/ 10366 h 21600"/>
                              <a:gd name="connsiteX655" fmla="*/ 25973 w 26989"/>
                              <a:gd name="connsiteY655" fmla="*/ 10366 h 21600"/>
                              <a:gd name="connsiteX656" fmla="*/ 25993 w 26989"/>
                              <a:gd name="connsiteY656" fmla="*/ 10216 h 21600"/>
                              <a:gd name="connsiteX657" fmla="*/ 25993 w 26989"/>
                              <a:gd name="connsiteY657" fmla="*/ 8838 h 21600"/>
                              <a:gd name="connsiteX658" fmla="*/ 25973 w 26989"/>
                              <a:gd name="connsiteY658" fmla="*/ 8688 h 21600"/>
                              <a:gd name="connsiteX659" fmla="*/ 25869 w 26989"/>
                              <a:gd name="connsiteY659" fmla="*/ 8688 h 21600"/>
                              <a:gd name="connsiteX660" fmla="*/ 25869 w 26989"/>
                              <a:gd name="connsiteY660" fmla="*/ 7909 h 21600"/>
                              <a:gd name="connsiteX661" fmla="*/ 25849 w 26989"/>
                              <a:gd name="connsiteY661" fmla="*/ 7759 h 21600"/>
                              <a:gd name="connsiteX662" fmla="*/ 25665 w 26989"/>
                              <a:gd name="connsiteY662" fmla="*/ 17256 h 21600"/>
                              <a:gd name="connsiteX663" fmla="*/ 25849 w 26989"/>
                              <a:gd name="connsiteY663" fmla="*/ 17256 h 21600"/>
                              <a:gd name="connsiteX664" fmla="*/ 25869 w 26989"/>
                              <a:gd name="connsiteY664" fmla="*/ 17106 h 21600"/>
                              <a:gd name="connsiteX665" fmla="*/ 25869 w 26989"/>
                              <a:gd name="connsiteY665" fmla="*/ 16327 h 21600"/>
                              <a:gd name="connsiteX666" fmla="*/ 25973 w 26989"/>
                              <a:gd name="connsiteY666" fmla="*/ 16327 h 21600"/>
                              <a:gd name="connsiteX667" fmla="*/ 25993 w 26989"/>
                              <a:gd name="connsiteY667" fmla="*/ 16178 h 21600"/>
                              <a:gd name="connsiteX668" fmla="*/ 25993 w 26989"/>
                              <a:gd name="connsiteY668" fmla="*/ 14799 h 21600"/>
                              <a:gd name="connsiteX669" fmla="*/ 25973 w 26989"/>
                              <a:gd name="connsiteY669" fmla="*/ 14650 h 21600"/>
                              <a:gd name="connsiteX670" fmla="*/ 25869 w 26989"/>
                              <a:gd name="connsiteY670" fmla="*/ 14650 h 21600"/>
                              <a:gd name="connsiteX671" fmla="*/ 25869 w 26989"/>
                              <a:gd name="connsiteY671" fmla="*/ 13871 h 21600"/>
                              <a:gd name="connsiteX672" fmla="*/ 25849 w 26989"/>
                              <a:gd name="connsiteY672" fmla="*/ 13721 h 21600"/>
                              <a:gd name="connsiteX673" fmla="*/ 25665 w 26989"/>
                              <a:gd name="connsiteY673" fmla="*/ 13721 h 21600"/>
                              <a:gd name="connsiteX674" fmla="*/ 25645 w 26989"/>
                              <a:gd name="connsiteY674" fmla="*/ 13871 h 21600"/>
                              <a:gd name="connsiteX675" fmla="*/ 25645 w 26989"/>
                              <a:gd name="connsiteY675" fmla="*/ 14650 h 21600"/>
                              <a:gd name="connsiteX676" fmla="*/ 25541 w 26989"/>
                              <a:gd name="connsiteY676" fmla="*/ 14650 h 21600"/>
                              <a:gd name="connsiteX677" fmla="*/ 25521 w 26989"/>
                              <a:gd name="connsiteY677" fmla="*/ 14799 h 21600"/>
                              <a:gd name="connsiteX678" fmla="*/ 25521 w 26989"/>
                              <a:gd name="connsiteY678" fmla="*/ 15429 h 21600"/>
                              <a:gd name="connsiteX679" fmla="*/ 25521 w 26989"/>
                              <a:gd name="connsiteY679" fmla="*/ 15429 h 21600"/>
                              <a:gd name="connsiteX680" fmla="*/ 25521 w 26989"/>
                              <a:gd name="connsiteY680" fmla="*/ 16178 h 21600"/>
                              <a:gd name="connsiteX681" fmla="*/ 25541 w 26989"/>
                              <a:gd name="connsiteY681" fmla="*/ 16327 h 21600"/>
                              <a:gd name="connsiteX682" fmla="*/ 25645 w 26989"/>
                              <a:gd name="connsiteY682" fmla="*/ 16327 h 21600"/>
                              <a:gd name="connsiteX683" fmla="*/ 25645 w 26989"/>
                              <a:gd name="connsiteY683" fmla="*/ 17106 h 21600"/>
                              <a:gd name="connsiteX684" fmla="*/ 25665 w 26989"/>
                              <a:gd name="connsiteY684" fmla="*/ 17256 h 21600"/>
                              <a:gd name="connsiteX0" fmla="*/ 24293 w 26989"/>
                              <a:gd name="connsiteY0" fmla="*/ 14889 h 21600"/>
                              <a:gd name="connsiteX1" fmla="*/ 24225 w 26989"/>
                              <a:gd name="connsiteY1" fmla="*/ 14889 h 21600"/>
                              <a:gd name="connsiteX2" fmla="*/ 24225 w 26989"/>
                              <a:gd name="connsiteY2" fmla="*/ 14380 h 21600"/>
                              <a:gd name="connsiteX3" fmla="*/ 24209 w 26989"/>
                              <a:gd name="connsiteY3" fmla="*/ 14260 h 21600"/>
                              <a:gd name="connsiteX4" fmla="*/ 24089 w 26989"/>
                              <a:gd name="connsiteY4" fmla="*/ 14260 h 21600"/>
                              <a:gd name="connsiteX5" fmla="*/ 24073 w 26989"/>
                              <a:gd name="connsiteY5" fmla="*/ 14380 h 21600"/>
                              <a:gd name="connsiteX6" fmla="*/ 24073 w 26989"/>
                              <a:gd name="connsiteY6" fmla="*/ 14889 h 21600"/>
                              <a:gd name="connsiteX7" fmla="*/ 24005 w 26989"/>
                              <a:gd name="connsiteY7" fmla="*/ 14889 h 21600"/>
                              <a:gd name="connsiteX8" fmla="*/ 23989 w 26989"/>
                              <a:gd name="connsiteY8" fmla="*/ 15009 h 21600"/>
                              <a:gd name="connsiteX9" fmla="*/ 23989 w 26989"/>
                              <a:gd name="connsiteY9" fmla="*/ 15908 h 21600"/>
                              <a:gd name="connsiteX10" fmla="*/ 24005 w 26989"/>
                              <a:gd name="connsiteY10" fmla="*/ 16028 h 21600"/>
                              <a:gd name="connsiteX11" fmla="*/ 24073 w 26989"/>
                              <a:gd name="connsiteY11" fmla="*/ 16028 h 21600"/>
                              <a:gd name="connsiteX12" fmla="*/ 24073 w 26989"/>
                              <a:gd name="connsiteY12" fmla="*/ 16537 h 21600"/>
                              <a:gd name="connsiteX13" fmla="*/ 24089 w 26989"/>
                              <a:gd name="connsiteY13" fmla="*/ 16657 h 21600"/>
                              <a:gd name="connsiteX14" fmla="*/ 24209 w 26989"/>
                              <a:gd name="connsiteY14" fmla="*/ 16657 h 21600"/>
                              <a:gd name="connsiteX15" fmla="*/ 24225 w 26989"/>
                              <a:gd name="connsiteY15" fmla="*/ 16537 h 21600"/>
                              <a:gd name="connsiteX16" fmla="*/ 24225 w 26989"/>
                              <a:gd name="connsiteY16" fmla="*/ 16028 h 21600"/>
                              <a:gd name="connsiteX17" fmla="*/ 24293 w 26989"/>
                              <a:gd name="connsiteY17" fmla="*/ 16028 h 21600"/>
                              <a:gd name="connsiteX18" fmla="*/ 24309 w 26989"/>
                              <a:gd name="connsiteY18" fmla="*/ 15908 h 21600"/>
                              <a:gd name="connsiteX19" fmla="*/ 24309 w 26989"/>
                              <a:gd name="connsiteY19" fmla="*/ 15009 h 21600"/>
                              <a:gd name="connsiteX20" fmla="*/ 24293 w 26989"/>
                              <a:gd name="connsiteY20" fmla="*/ 14889 h 21600"/>
                              <a:gd name="connsiteX21" fmla="*/ 23873 w 26989"/>
                              <a:gd name="connsiteY21" fmla="*/ 6022 h 21600"/>
                              <a:gd name="connsiteX22" fmla="*/ 23809 w 26989"/>
                              <a:gd name="connsiteY22" fmla="*/ 6022 h 21600"/>
                              <a:gd name="connsiteX23" fmla="*/ 23809 w 26989"/>
                              <a:gd name="connsiteY23" fmla="*/ 5542 h 21600"/>
                              <a:gd name="connsiteX24" fmla="*/ 23797 w 26989"/>
                              <a:gd name="connsiteY24" fmla="*/ 5452 h 21600"/>
                              <a:gd name="connsiteX25" fmla="*/ 23689 w 26989"/>
                              <a:gd name="connsiteY25" fmla="*/ 5452 h 21600"/>
                              <a:gd name="connsiteX26" fmla="*/ 23677 w 26989"/>
                              <a:gd name="connsiteY26" fmla="*/ 5542 h 21600"/>
                              <a:gd name="connsiteX27" fmla="*/ 23677 w 26989"/>
                              <a:gd name="connsiteY27" fmla="*/ 6022 h 21600"/>
                              <a:gd name="connsiteX28" fmla="*/ 23613 w 26989"/>
                              <a:gd name="connsiteY28" fmla="*/ 6022 h 21600"/>
                              <a:gd name="connsiteX29" fmla="*/ 23601 w 26989"/>
                              <a:gd name="connsiteY29" fmla="*/ 6111 h 21600"/>
                              <a:gd name="connsiteX30" fmla="*/ 23601 w 26989"/>
                              <a:gd name="connsiteY30" fmla="*/ 6920 h 21600"/>
                              <a:gd name="connsiteX31" fmla="*/ 23613 w 26989"/>
                              <a:gd name="connsiteY31" fmla="*/ 7010 h 21600"/>
                              <a:gd name="connsiteX32" fmla="*/ 23677 w 26989"/>
                              <a:gd name="connsiteY32" fmla="*/ 7010 h 21600"/>
                              <a:gd name="connsiteX33" fmla="*/ 23677 w 26989"/>
                              <a:gd name="connsiteY33" fmla="*/ 7490 h 21600"/>
                              <a:gd name="connsiteX34" fmla="*/ 23689 w 26989"/>
                              <a:gd name="connsiteY34" fmla="*/ 7579 h 21600"/>
                              <a:gd name="connsiteX35" fmla="*/ 23797 w 26989"/>
                              <a:gd name="connsiteY35" fmla="*/ 7579 h 21600"/>
                              <a:gd name="connsiteX36" fmla="*/ 23809 w 26989"/>
                              <a:gd name="connsiteY36" fmla="*/ 7490 h 21600"/>
                              <a:gd name="connsiteX37" fmla="*/ 23809 w 26989"/>
                              <a:gd name="connsiteY37" fmla="*/ 7010 h 21600"/>
                              <a:gd name="connsiteX38" fmla="*/ 23873 w 26989"/>
                              <a:gd name="connsiteY38" fmla="*/ 7010 h 21600"/>
                              <a:gd name="connsiteX39" fmla="*/ 23885 w 26989"/>
                              <a:gd name="connsiteY39" fmla="*/ 6920 h 21600"/>
                              <a:gd name="connsiteX40" fmla="*/ 23885 w 26989"/>
                              <a:gd name="connsiteY40" fmla="*/ 6111 h 21600"/>
                              <a:gd name="connsiteX41" fmla="*/ 23873 w 26989"/>
                              <a:gd name="connsiteY41" fmla="*/ 6022 h 21600"/>
                              <a:gd name="connsiteX42" fmla="*/ 24293 w 26989"/>
                              <a:gd name="connsiteY42" fmla="*/ 20761 h 21600"/>
                              <a:gd name="connsiteX43" fmla="*/ 24225 w 26989"/>
                              <a:gd name="connsiteY43" fmla="*/ 20761 h 21600"/>
                              <a:gd name="connsiteX44" fmla="*/ 24225 w 26989"/>
                              <a:gd name="connsiteY44" fmla="*/ 20252 h 21600"/>
                              <a:gd name="connsiteX45" fmla="*/ 24209 w 26989"/>
                              <a:gd name="connsiteY45" fmla="*/ 20132 h 21600"/>
                              <a:gd name="connsiteX46" fmla="*/ 24089 w 26989"/>
                              <a:gd name="connsiteY46" fmla="*/ 20132 h 21600"/>
                              <a:gd name="connsiteX47" fmla="*/ 24073 w 26989"/>
                              <a:gd name="connsiteY47" fmla="*/ 20252 h 21600"/>
                              <a:gd name="connsiteX48" fmla="*/ 24073 w 26989"/>
                              <a:gd name="connsiteY48" fmla="*/ 20761 h 21600"/>
                              <a:gd name="connsiteX49" fmla="*/ 24005 w 26989"/>
                              <a:gd name="connsiteY49" fmla="*/ 20761 h 21600"/>
                              <a:gd name="connsiteX50" fmla="*/ 23989 w 26989"/>
                              <a:gd name="connsiteY50" fmla="*/ 20881 h 21600"/>
                              <a:gd name="connsiteX51" fmla="*/ 23989 w 26989"/>
                              <a:gd name="connsiteY51" fmla="*/ 21600 h 21600"/>
                              <a:gd name="connsiteX52" fmla="*/ 24305 w 26989"/>
                              <a:gd name="connsiteY52" fmla="*/ 21600 h 21600"/>
                              <a:gd name="connsiteX53" fmla="*/ 24305 w 26989"/>
                              <a:gd name="connsiteY53" fmla="*/ 20881 h 21600"/>
                              <a:gd name="connsiteX54" fmla="*/ 24293 w 26989"/>
                              <a:gd name="connsiteY54" fmla="*/ 20761 h 21600"/>
                              <a:gd name="connsiteX55" fmla="*/ 24293 w 26989"/>
                              <a:gd name="connsiteY55" fmla="*/ 9017 h 21600"/>
                              <a:gd name="connsiteX56" fmla="*/ 24225 w 26989"/>
                              <a:gd name="connsiteY56" fmla="*/ 9017 h 21600"/>
                              <a:gd name="connsiteX57" fmla="*/ 24225 w 26989"/>
                              <a:gd name="connsiteY57" fmla="*/ 8508 h 21600"/>
                              <a:gd name="connsiteX58" fmla="*/ 24209 w 26989"/>
                              <a:gd name="connsiteY58" fmla="*/ 8388 h 21600"/>
                              <a:gd name="connsiteX59" fmla="*/ 24089 w 26989"/>
                              <a:gd name="connsiteY59" fmla="*/ 8388 h 21600"/>
                              <a:gd name="connsiteX60" fmla="*/ 24073 w 26989"/>
                              <a:gd name="connsiteY60" fmla="*/ 8508 h 21600"/>
                              <a:gd name="connsiteX61" fmla="*/ 24073 w 26989"/>
                              <a:gd name="connsiteY61" fmla="*/ 9017 h 21600"/>
                              <a:gd name="connsiteX62" fmla="*/ 24005 w 26989"/>
                              <a:gd name="connsiteY62" fmla="*/ 9017 h 21600"/>
                              <a:gd name="connsiteX63" fmla="*/ 23989 w 26989"/>
                              <a:gd name="connsiteY63" fmla="*/ 9137 h 21600"/>
                              <a:gd name="connsiteX64" fmla="*/ 23989 w 26989"/>
                              <a:gd name="connsiteY64" fmla="*/ 10036 h 21600"/>
                              <a:gd name="connsiteX65" fmla="*/ 24005 w 26989"/>
                              <a:gd name="connsiteY65" fmla="*/ 10156 h 21600"/>
                              <a:gd name="connsiteX66" fmla="*/ 24073 w 26989"/>
                              <a:gd name="connsiteY66" fmla="*/ 10156 h 21600"/>
                              <a:gd name="connsiteX67" fmla="*/ 24073 w 26989"/>
                              <a:gd name="connsiteY67" fmla="*/ 10665 h 21600"/>
                              <a:gd name="connsiteX68" fmla="*/ 24089 w 26989"/>
                              <a:gd name="connsiteY68" fmla="*/ 10785 h 21600"/>
                              <a:gd name="connsiteX69" fmla="*/ 24209 w 26989"/>
                              <a:gd name="connsiteY69" fmla="*/ 10785 h 21600"/>
                              <a:gd name="connsiteX70" fmla="*/ 24225 w 26989"/>
                              <a:gd name="connsiteY70" fmla="*/ 10665 h 21600"/>
                              <a:gd name="connsiteX71" fmla="*/ 24225 w 26989"/>
                              <a:gd name="connsiteY71" fmla="*/ 10156 h 21600"/>
                              <a:gd name="connsiteX72" fmla="*/ 24293 w 26989"/>
                              <a:gd name="connsiteY72" fmla="*/ 10156 h 21600"/>
                              <a:gd name="connsiteX73" fmla="*/ 24309 w 26989"/>
                              <a:gd name="connsiteY73" fmla="*/ 10036 h 21600"/>
                              <a:gd name="connsiteX74" fmla="*/ 24309 w 26989"/>
                              <a:gd name="connsiteY74" fmla="*/ 9137 h 21600"/>
                              <a:gd name="connsiteX75" fmla="*/ 24293 w 26989"/>
                              <a:gd name="connsiteY75" fmla="*/ 9017 h 21600"/>
                              <a:gd name="connsiteX76" fmla="*/ 24293 w 26989"/>
                              <a:gd name="connsiteY76" fmla="*/ 3116 h 21600"/>
                              <a:gd name="connsiteX77" fmla="*/ 24225 w 26989"/>
                              <a:gd name="connsiteY77" fmla="*/ 3116 h 21600"/>
                              <a:gd name="connsiteX78" fmla="*/ 24225 w 26989"/>
                              <a:gd name="connsiteY78" fmla="*/ 2606 h 21600"/>
                              <a:gd name="connsiteX79" fmla="*/ 24209 w 26989"/>
                              <a:gd name="connsiteY79" fmla="*/ 2487 h 21600"/>
                              <a:gd name="connsiteX80" fmla="*/ 24089 w 26989"/>
                              <a:gd name="connsiteY80" fmla="*/ 2487 h 21600"/>
                              <a:gd name="connsiteX81" fmla="*/ 24073 w 26989"/>
                              <a:gd name="connsiteY81" fmla="*/ 2606 h 21600"/>
                              <a:gd name="connsiteX82" fmla="*/ 24073 w 26989"/>
                              <a:gd name="connsiteY82" fmla="*/ 3116 h 21600"/>
                              <a:gd name="connsiteX83" fmla="*/ 24005 w 26989"/>
                              <a:gd name="connsiteY83" fmla="*/ 3116 h 21600"/>
                              <a:gd name="connsiteX84" fmla="*/ 23989 w 26989"/>
                              <a:gd name="connsiteY84" fmla="*/ 3236 h 21600"/>
                              <a:gd name="connsiteX85" fmla="*/ 23989 w 26989"/>
                              <a:gd name="connsiteY85" fmla="*/ 4134 h 21600"/>
                              <a:gd name="connsiteX86" fmla="*/ 24005 w 26989"/>
                              <a:gd name="connsiteY86" fmla="*/ 4254 h 21600"/>
                              <a:gd name="connsiteX87" fmla="*/ 24073 w 26989"/>
                              <a:gd name="connsiteY87" fmla="*/ 4254 h 21600"/>
                              <a:gd name="connsiteX88" fmla="*/ 24073 w 26989"/>
                              <a:gd name="connsiteY88" fmla="*/ 4763 h 21600"/>
                              <a:gd name="connsiteX89" fmla="*/ 24089 w 26989"/>
                              <a:gd name="connsiteY89" fmla="*/ 4883 h 21600"/>
                              <a:gd name="connsiteX90" fmla="*/ 24209 w 26989"/>
                              <a:gd name="connsiteY90" fmla="*/ 4883 h 21600"/>
                              <a:gd name="connsiteX91" fmla="*/ 24225 w 26989"/>
                              <a:gd name="connsiteY91" fmla="*/ 4763 h 21600"/>
                              <a:gd name="connsiteX92" fmla="*/ 24225 w 26989"/>
                              <a:gd name="connsiteY92" fmla="*/ 4254 h 21600"/>
                              <a:gd name="connsiteX93" fmla="*/ 24293 w 26989"/>
                              <a:gd name="connsiteY93" fmla="*/ 4254 h 21600"/>
                              <a:gd name="connsiteX94" fmla="*/ 24309 w 26989"/>
                              <a:gd name="connsiteY94" fmla="*/ 4134 h 21600"/>
                              <a:gd name="connsiteX95" fmla="*/ 24309 w 26989"/>
                              <a:gd name="connsiteY95" fmla="*/ 3236 h 21600"/>
                              <a:gd name="connsiteX96" fmla="*/ 24293 w 26989"/>
                              <a:gd name="connsiteY96" fmla="*/ 3116 h 21600"/>
                              <a:gd name="connsiteX97" fmla="*/ 23873 w 26989"/>
                              <a:gd name="connsiteY97" fmla="*/ 17825 h 21600"/>
                              <a:gd name="connsiteX98" fmla="*/ 23809 w 26989"/>
                              <a:gd name="connsiteY98" fmla="*/ 17825 h 21600"/>
                              <a:gd name="connsiteX99" fmla="*/ 23809 w 26989"/>
                              <a:gd name="connsiteY99" fmla="*/ 17346 h 21600"/>
                              <a:gd name="connsiteX100" fmla="*/ 23797 w 26989"/>
                              <a:gd name="connsiteY100" fmla="*/ 17256 h 21600"/>
                              <a:gd name="connsiteX101" fmla="*/ 23689 w 26989"/>
                              <a:gd name="connsiteY101" fmla="*/ 17256 h 21600"/>
                              <a:gd name="connsiteX102" fmla="*/ 23677 w 26989"/>
                              <a:gd name="connsiteY102" fmla="*/ 17346 h 21600"/>
                              <a:gd name="connsiteX103" fmla="*/ 23677 w 26989"/>
                              <a:gd name="connsiteY103" fmla="*/ 17825 h 21600"/>
                              <a:gd name="connsiteX104" fmla="*/ 23613 w 26989"/>
                              <a:gd name="connsiteY104" fmla="*/ 17825 h 21600"/>
                              <a:gd name="connsiteX105" fmla="*/ 23601 w 26989"/>
                              <a:gd name="connsiteY105" fmla="*/ 17915 h 21600"/>
                              <a:gd name="connsiteX106" fmla="*/ 23601 w 26989"/>
                              <a:gd name="connsiteY106" fmla="*/ 18724 h 21600"/>
                              <a:gd name="connsiteX107" fmla="*/ 23613 w 26989"/>
                              <a:gd name="connsiteY107" fmla="*/ 18814 h 21600"/>
                              <a:gd name="connsiteX108" fmla="*/ 23677 w 26989"/>
                              <a:gd name="connsiteY108" fmla="*/ 18814 h 21600"/>
                              <a:gd name="connsiteX109" fmla="*/ 23677 w 26989"/>
                              <a:gd name="connsiteY109" fmla="*/ 19293 h 21600"/>
                              <a:gd name="connsiteX110" fmla="*/ 23689 w 26989"/>
                              <a:gd name="connsiteY110" fmla="*/ 19383 h 21600"/>
                              <a:gd name="connsiteX111" fmla="*/ 23797 w 26989"/>
                              <a:gd name="connsiteY111" fmla="*/ 19383 h 21600"/>
                              <a:gd name="connsiteX112" fmla="*/ 23809 w 26989"/>
                              <a:gd name="connsiteY112" fmla="*/ 19293 h 21600"/>
                              <a:gd name="connsiteX113" fmla="*/ 23809 w 26989"/>
                              <a:gd name="connsiteY113" fmla="*/ 18814 h 21600"/>
                              <a:gd name="connsiteX114" fmla="*/ 23873 w 26989"/>
                              <a:gd name="connsiteY114" fmla="*/ 18814 h 21600"/>
                              <a:gd name="connsiteX115" fmla="*/ 23885 w 26989"/>
                              <a:gd name="connsiteY115" fmla="*/ 18724 h 21600"/>
                              <a:gd name="connsiteX116" fmla="*/ 23885 w 26989"/>
                              <a:gd name="connsiteY116" fmla="*/ 17915 h 21600"/>
                              <a:gd name="connsiteX117" fmla="*/ 23873 w 26989"/>
                              <a:gd name="connsiteY117" fmla="*/ 17825 h 21600"/>
                              <a:gd name="connsiteX118" fmla="*/ 23873 w 26989"/>
                              <a:gd name="connsiteY118" fmla="*/ 11893 h 21600"/>
                              <a:gd name="connsiteX119" fmla="*/ 23809 w 26989"/>
                              <a:gd name="connsiteY119" fmla="*/ 11893 h 21600"/>
                              <a:gd name="connsiteX120" fmla="*/ 23809 w 26989"/>
                              <a:gd name="connsiteY120" fmla="*/ 11414 h 21600"/>
                              <a:gd name="connsiteX121" fmla="*/ 23797 w 26989"/>
                              <a:gd name="connsiteY121" fmla="*/ 11324 h 21600"/>
                              <a:gd name="connsiteX122" fmla="*/ 23689 w 26989"/>
                              <a:gd name="connsiteY122" fmla="*/ 11324 h 21600"/>
                              <a:gd name="connsiteX123" fmla="*/ 23677 w 26989"/>
                              <a:gd name="connsiteY123" fmla="*/ 11414 h 21600"/>
                              <a:gd name="connsiteX124" fmla="*/ 23677 w 26989"/>
                              <a:gd name="connsiteY124" fmla="*/ 11893 h 21600"/>
                              <a:gd name="connsiteX125" fmla="*/ 23613 w 26989"/>
                              <a:gd name="connsiteY125" fmla="*/ 11893 h 21600"/>
                              <a:gd name="connsiteX126" fmla="*/ 23601 w 26989"/>
                              <a:gd name="connsiteY126" fmla="*/ 11983 h 21600"/>
                              <a:gd name="connsiteX127" fmla="*/ 23601 w 26989"/>
                              <a:gd name="connsiteY127" fmla="*/ 12792 h 21600"/>
                              <a:gd name="connsiteX128" fmla="*/ 23613 w 26989"/>
                              <a:gd name="connsiteY128" fmla="*/ 12882 h 21600"/>
                              <a:gd name="connsiteX129" fmla="*/ 23677 w 26989"/>
                              <a:gd name="connsiteY129" fmla="*/ 12882 h 21600"/>
                              <a:gd name="connsiteX130" fmla="*/ 23677 w 26989"/>
                              <a:gd name="connsiteY130" fmla="*/ 13361 h 21600"/>
                              <a:gd name="connsiteX131" fmla="*/ 23689 w 26989"/>
                              <a:gd name="connsiteY131" fmla="*/ 13451 h 21600"/>
                              <a:gd name="connsiteX132" fmla="*/ 23797 w 26989"/>
                              <a:gd name="connsiteY132" fmla="*/ 13451 h 21600"/>
                              <a:gd name="connsiteX133" fmla="*/ 23809 w 26989"/>
                              <a:gd name="connsiteY133" fmla="*/ 13361 h 21600"/>
                              <a:gd name="connsiteX134" fmla="*/ 23809 w 26989"/>
                              <a:gd name="connsiteY134" fmla="*/ 12882 h 21600"/>
                              <a:gd name="connsiteX135" fmla="*/ 23873 w 26989"/>
                              <a:gd name="connsiteY135" fmla="*/ 12882 h 21600"/>
                              <a:gd name="connsiteX136" fmla="*/ 23885 w 26989"/>
                              <a:gd name="connsiteY136" fmla="*/ 12792 h 21600"/>
                              <a:gd name="connsiteX137" fmla="*/ 23885 w 26989"/>
                              <a:gd name="connsiteY137" fmla="*/ 11983 h 21600"/>
                              <a:gd name="connsiteX138" fmla="*/ 23873 w 26989"/>
                              <a:gd name="connsiteY138" fmla="*/ 11893 h 21600"/>
                              <a:gd name="connsiteX139" fmla="*/ 23461 w 26989"/>
                              <a:gd name="connsiteY139" fmla="*/ 14979 h 21600"/>
                              <a:gd name="connsiteX140" fmla="*/ 23405 w 26989"/>
                              <a:gd name="connsiteY140" fmla="*/ 14979 h 21600"/>
                              <a:gd name="connsiteX141" fmla="*/ 23405 w 26989"/>
                              <a:gd name="connsiteY141" fmla="*/ 14560 h 21600"/>
                              <a:gd name="connsiteX142" fmla="*/ 23393 w 26989"/>
                              <a:gd name="connsiteY142" fmla="*/ 14470 h 21600"/>
                              <a:gd name="connsiteX143" fmla="*/ 23297 w 26989"/>
                              <a:gd name="connsiteY143" fmla="*/ 14470 h 21600"/>
                              <a:gd name="connsiteX144" fmla="*/ 23285 w 26989"/>
                              <a:gd name="connsiteY144" fmla="*/ 14560 h 21600"/>
                              <a:gd name="connsiteX145" fmla="*/ 23285 w 26989"/>
                              <a:gd name="connsiteY145" fmla="*/ 14979 h 21600"/>
                              <a:gd name="connsiteX146" fmla="*/ 23229 w 26989"/>
                              <a:gd name="connsiteY146" fmla="*/ 14979 h 21600"/>
                              <a:gd name="connsiteX147" fmla="*/ 23217 w 26989"/>
                              <a:gd name="connsiteY147" fmla="*/ 15069 h 21600"/>
                              <a:gd name="connsiteX148" fmla="*/ 23217 w 26989"/>
                              <a:gd name="connsiteY148" fmla="*/ 15788 h 21600"/>
                              <a:gd name="connsiteX149" fmla="*/ 23229 w 26989"/>
                              <a:gd name="connsiteY149" fmla="*/ 15878 h 21600"/>
                              <a:gd name="connsiteX150" fmla="*/ 23285 w 26989"/>
                              <a:gd name="connsiteY150" fmla="*/ 15878 h 21600"/>
                              <a:gd name="connsiteX151" fmla="*/ 23285 w 26989"/>
                              <a:gd name="connsiteY151" fmla="*/ 16297 h 21600"/>
                              <a:gd name="connsiteX152" fmla="*/ 23297 w 26989"/>
                              <a:gd name="connsiteY152" fmla="*/ 16387 h 21600"/>
                              <a:gd name="connsiteX153" fmla="*/ 23393 w 26989"/>
                              <a:gd name="connsiteY153" fmla="*/ 16387 h 21600"/>
                              <a:gd name="connsiteX154" fmla="*/ 23405 w 26989"/>
                              <a:gd name="connsiteY154" fmla="*/ 16297 h 21600"/>
                              <a:gd name="connsiteX155" fmla="*/ 23405 w 26989"/>
                              <a:gd name="connsiteY155" fmla="*/ 15878 h 21600"/>
                              <a:gd name="connsiteX156" fmla="*/ 23461 w 26989"/>
                              <a:gd name="connsiteY156" fmla="*/ 15878 h 21600"/>
                              <a:gd name="connsiteX157" fmla="*/ 23473 w 26989"/>
                              <a:gd name="connsiteY157" fmla="*/ 15788 h 21600"/>
                              <a:gd name="connsiteX158" fmla="*/ 23473 w 26989"/>
                              <a:gd name="connsiteY158" fmla="*/ 15069 h 21600"/>
                              <a:gd name="connsiteX159" fmla="*/ 23461 w 26989"/>
                              <a:gd name="connsiteY159" fmla="*/ 14979 h 21600"/>
                              <a:gd name="connsiteX160" fmla="*/ 23461 w 26989"/>
                              <a:gd name="connsiteY160" fmla="*/ 20881 h 21600"/>
                              <a:gd name="connsiteX161" fmla="*/ 23405 w 26989"/>
                              <a:gd name="connsiteY161" fmla="*/ 20881 h 21600"/>
                              <a:gd name="connsiteX162" fmla="*/ 23405 w 26989"/>
                              <a:gd name="connsiteY162" fmla="*/ 20462 h 21600"/>
                              <a:gd name="connsiteX163" fmla="*/ 23393 w 26989"/>
                              <a:gd name="connsiteY163" fmla="*/ 20372 h 21600"/>
                              <a:gd name="connsiteX164" fmla="*/ 23297 w 26989"/>
                              <a:gd name="connsiteY164" fmla="*/ 20372 h 21600"/>
                              <a:gd name="connsiteX165" fmla="*/ 23285 w 26989"/>
                              <a:gd name="connsiteY165" fmla="*/ 20462 h 21600"/>
                              <a:gd name="connsiteX166" fmla="*/ 23285 w 26989"/>
                              <a:gd name="connsiteY166" fmla="*/ 20881 h 21600"/>
                              <a:gd name="connsiteX167" fmla="*/ 23229 w 26989"/>
                              <a:gd name="connsiteY167" fmla="*/ 20881 h 21600"/>
                              <a:gd name="connsiteX168" fmla="*/ 23217 w 26989"/>
                              <a:gd name="connsiteY168" fmla="*/ 20971 h 21600"/>
                              <a:gd name="connsiteX169" fmla="*/ 23217 w 26989"/>
                              <a:gd name="connsiteY169" fmla="*/ 21600 h 21600"/>
                              <a:gd name="connsiteX170" fmla="*/ 23473 w 26989"/>
                              <a:gd name="connsiteY170" fmla="*/ 21600 h 21600"/>
                              <a:gd name="connsiteX171" fmla="*/ 23473 w 26989"/>
                              <a:gd name="connsiteY171" fmla="*/ 20971 h 21600"/>
                              <a:gd name="connsiteX172" fmla="*/ 23461 w 26989"/>
                              <a:gd name="connsiteY172" fmla="*/ 20881 h 21600"/>
                              <a:gd name="connsiteX173" fmla="*/ 23461 w 26989"/>
                              <a:gd name="connsiteY173" fmla="*/ 9107 h 21600"/>
                              <a:gd name="connsiteX174" fmla="*/ 23405 w 26989"/>
                              <a:gd name="connsiteY174" fmla="*/ 9107 h 21600"/>
                              <a:gd name="connsiteX175" fmla="*/ 23405 w 26989"/>
                              <a:gd name="connsiteY175" fmla="*/ 8688 h 21600"/>
                              <a:gd name="connsiteX176" fmla="*/ 23393 w 26989"/>
                              <a:gd name="connsiteY176" fmla="*/ 8598 h 21600"/>
                              <a:gd name="connsiteX177" fmla="*/ 23297 w 26989"/>
                              <a:gd name="connsiteY177" fmla="*/ 8598 h 21600"/>
                              <a:gd name="connsiteX178" fmla="*/ 23285 w 26989"/>
                              <a:gd name="connsiteY178" fmla="*/ 8688 h 21600"/>
                              <a:gd name="connsiteX179" fmla="*/ 23285 w 26989"/>
                              <a:gd name="connsiteY179" fmla="*/ 9107 h 21600"/>
                              <a:gd name="connsiteX180" fmla="*/ 23229 w 26989"/>
                              <a:gd name="connsiteY180" fmla="*/ 9107 h 21600"/>
                              <a:gd name="connsiteX181" fmla="*/ 23217 w 26989"/>
                              <a:gd name="connsiteY181" fmla="*/ 9197 h 21600"/>
                              <a:gd name="connsiteX182" fmla="*/ 23217 w 26989"/>
                              <a:gd name="connsiteY182" fmla="*/ 9916 h 21600"/>
                              <a:gd name="connsiteX183" fmla="*/ 23229 w 26989"/>
                              <a:gd name="connsiteY183" fmla="*/ 10006 h 21600"/>
                              <a:gd name="connsiteX184" fmla="*/ 23285 w 26989"/>
                              <a:gd name="connsiteY184" fmla="*/ 10006 h 21600"/>
                              <a:gd name="connsiteX185" fmla="*/ 23285 w 26989"/>
                              <a:gd name="connsiteY185" fmla="*/ 10426 h 21600"/>
                              <a:gd name="connsiteX186" fmla="*/ 23297 w 26989"/>
                              <a:gd name="connsiteY186" fmla="*/ 10515 h 21600"/>
                              <a:gd name="connsiteX187" fmla="*/ 23393 w 26989"/>
                              <a:gd name="connsiteY187" fmla="*/ 10515 h 21600"/>
                              <a:gd name="connsiteX188" fmla="*/ 23405 w 26989"/>
                              <a:gd name="connsiteY188" fmla="*/ 10426 h 21600"/>
                              <a:gd name="connsiteX189" fmla="*/ 23405 w 26989"/>
                              <a:gd name="connsiteY189" fmla="*/ 10006 h 21600"/>
                              <a:gd name="connsiteX190" fmla="*/ 23461 w 26989"/>
                              <a:gd name="connsiteY190" fmla="*/ 10006 h 21600"/>
                              <a:gd name="connsiteX191" fmla="*/ 23473 w 26989"/>
                              <a:gd name="connsiteY191" fmla="*/ 9916 h 21600"/>
                              <a:gd name="connsiteX192" fmla="*/ 23473 w 26989"/>
                              <a:gd name="connsiteY192" fmla="*/ 9197 h 21600"/>
                              <a:gd name="connsiteX193" fmla="*/ 23461 w 26989"/>
                              <a:gd name="connsiteY193" fmla="*/ 9107 h 21600"/>
                              <a:gd name="connsiteX194" fmla="*/ 24709 w 26989"/>
                              <a:gd name="connsiteY194" fmla="*/ 11774 h 21600"/>
                              <a:gd name="connsiteX195" fmla="*/ 24633 w 26989"/>
                              <a:gd name="connsiteY195" fmla="*/ 11774 h 21600"/>
                              <a:gd name="connsiteX196" fmla="*/ 24633 w 26989"/>
                              <a:gd name="connsiteY196" fmla="*/ 11204 h 21600"/>
                              <a:gd name="connsiteX197" fmla="*/ 24617 w 26989"/>
                              <a:gd name="connsiteY197" fmla="*/ 11085 h 21600"/>
                              <a:gd name="connsiteX198" fmla="*/ 24485 w 26989"/>
                              <a:gd name="connsiteY198" fmla="*/ 11085 h 21600"/>
                              <a:gd name="connsiteX199" fmla="*/ 24469 w 26989"/>
                              <a:gd name="connsiteY199" fmla="*/ 11204 h 21600"/>
                              <a:gd name="connsiteX200" fmla="*/ 24469 w 26989"/>
                              <a:gd name="connsiteY200" fmla="*/ 11774 h 21600"/>
                              <a:gd name="connsiteX201" fmla="*/ 24393 w 26989"/>
                              <a:gd name="connsiteY201" fmla="*/ 11774 h 21600"/>
                              <a:gd name="connsiteX202" fmla="*/ 24377 w 26989"/>
                              <a:gd name="connsiteY202" fmla="*/ 11893 h 21600"/>
                              <a:gd name="connsiteX203" fmla="*/ 24377 w 26989"/>
                              <a:gd name="connsiteY203" fmla="*/ 12912 h 21600"/>
                              <a:gd name="connsiteX204" fmla="*/ 24393 w 26989"/>
                              <a:gd name="connsiteY204" fmla="*/ 13032 h 21600"/>
                              <a:gd name="connsiteX205" fmla="*/ 24469 w 26989"/>
                              <a:gd name="connsiteY205" fmla="*/ 13032 h 21600"/>
                              <a:gd name="connsiteX206" fmla="*/ 24469 w 26989"/>
                              <a:gd name="connsiteY206" fmla="*/ 13601 h 21600"/>
                              <a:gd name="connsiteX207" fmla="*/ 24485 w 26989"/>
                              <a:gd name="connsiteY207" fmla="*/ 13721 h 21600"/>
                              <a:gd name="connsiteX208" fmla="*/ 24621 w 26989"/>
                              <a:gd name="connsiteY208" fmla="*/ 13721 h 21600"/>
                              <a:gd name="connsiteX209" fmla="*/ 24637 w 26989"/>
                              <a:gd name="connsiteY209" fmla="*/ 13601 h 21600"/>
                              <a:gd name="connsiteX210" fmla="*/ 24637 w 26989"/>
                              <a:gd name="connsiteY210" fmla="*/ 13032 h 21600"/>
                              <a:gd name="connsiteX211" fmla="*/ 24713 w 26989"/>
                              <a:gd name="connsiteY211" fmla="*/ 13032 h 21600"/>
                              <a:gd name="connsiteX212" fmla="*/ 24729 w 26989"/>
                              <a:gd name="connsiteY212" fmla="*/ 12912 h 21600"/>
                              <a:gd name="connsiteX213" fmla="*/ 24729 w 26989"/>
                              <a:gd name="connsiteY213" fmla="*/ 11893 h 21600"/>
                              <a:gd name="connsiteX214" fmla="*/ 24709 w 26989"/>
                              <a:gd name="connsiteY214" fmla="*/ 11774 h 21600"/>
                              <a:gd name="connsiteX215" fmla="*/ 23461 w 26989"/>
                              <a:gd name="connsiteY215" fmla="*/ 3236 h 21600"/>
                              <a:gd name="connsiteX216" fmla="*/ 23405 w 26989"/>
                              <a:gd name="connsiteY216" fmla="*/ 3236 h 21600"/>
                              <a:gd name="connsiteX217" fmla="*/ 23405 w 26989"/>
                              <a:gd name="connsiteY217" fmla="*/ 2816 h 21600"/>
                              <a:gd name="connsiteX218" fmla="*/ 23393 w 26989"/>
                              <a:gd name="connsiteY218" fmla="*/ 2726 h 21600"/>
                              <a:gd name="connsiteX219" fmla="*/ 23297 w 26989"/>
                              <a:gd name="connsiteY219" fmla="*/ 2726 h 21600"/>
                              <a:gd name="connsiteX220" fmla="*/ 23285 w 26989"/>
                              <a:gd name="connsiteY220" fmla="*/ 2816 h 21600"/>
                              <a:gd name="connsiteX221" fmla="*/ 23285 w 26989"/>
                              <a:gd name="connsiteY221" fmla="*/ 3236 h 21600"/>
                              <a:gd name="connsiteX222" fmla="*/ 23229 w 26989"/>
                              <a:gd name="connsiteY222" fmla="*/ 3236 h 21600"/>
                              <a:gd name="connsiteX223" fmla="*/ 23217 w 26989"/>
                              <a:gd name="connsiteY223" fmla="*/ 3325 h 21600"/>
                              <a:gd name="connsiteX224" fmla="*/ 23217 w 26989"/>
                              <a:gd name="connsiteY224" fmla="*/ 4044 h 21600"/>
                              <a:gd name="connsiteX225" fmla="*/ 23229 w 26989"/>
                              <a:gd name="connsiteY225" fmla="*/ 4134 h 21600"/>
                              <a:gd name="connsiteX226" fmla="*/ 23285 w 26989"/>
                              <a:gd name="connsiteY226" fmla="*/ 4134 h 21600"/>
                              <a:gd name="connsiteX227" fmla="*/ 23285 w 26989"/>
                              <a:gd name="connsiteY227" fmla="*/ 4554 h 21600"/>
                              <a:gd name="connsiteX228" fmla="*/ 23297 w 26989"/>
                              <a:gd name="connsiteY228" fmla="*/ 4644 h 21600"/>
                              <a:gd name="connsiteX229" fmla="*/ 23393 w 26989"/>
                              <a:gd name="connsiteY229" fmla="*/ 4644 h 21600"/>
                              <a:gd name="connsiteX230" fmla="*/ 23405 w 26989"/>
                              <a:gd name="connsiteY230" fmla="*/ 4554 h 21600"/>
                              <a:gd name="connsiteX231" fmla="*/ 23405 w 26989"/>
                              <a:gd name="connsiteY231" fmla="*/ 4134 h 21600"/>
                              <a:gd name="connsiteX232" fmla="*/ 23461 w 26989"/>
                              <a:gd name="connsiteY232" fmla="*/ 4134 h 21600"/>
                              <a:gd name="connsiteX233" fmla="*/ 23473 w 26989"/>
                              <a:gd name="connsiteY233" fmla="*/ 4044 h 21600"/>
                              <a:gd name="connsiteX234" fmla="*/ 23473 w 26989"/>
                              <a:gd name="connsiteY234" fmla="*/ 3325 h 21600"/>
                              <a:gd name="connsiteX235" fmla="*/ 23461 w 26989"/>
                              <a:gd name="connsiteY235" fmla="*/ 3236 h 21600"/>
                              <a:gd name="connsiteX236" fmla="*/ 24709 w 26989"/>
                              <a:gd name="connsiteY236" fmla="*/ 17705 h 21600"/>
                              <a:gd name="connsiteX237" fmla="*/ 24633 w 26989"/>
                              <a:gd name="connsiteY237" fmla="*/ 17705 h 21600"/>
                              <a:gd name="connsiteX238" fmla="*/ 24633 w 26989"/>
                              <a:gd name="connsiteY238" fmla="*/ 17136 h 21600"/>
                              <a:gd name="connsiteX239" fmla="*/ 24617 w 26989"/>
                              <a:gd name="connsiteY239" fmla="*/ 17016 h 21600"/>
                              <a:gd name="connsiteX240" fmla="*/ 24485 w 26989"/>
                              <a:gd name="connsiteY240" fmla="*/ 17016 h 21600"/>
                              <a:gd name="connsiteX241" fmla="*/ 24469 w 26989"/>
                              <a:gd name="connsiteY241" fmla="*/ 17136 h 21600"/>
                              <a:gd name="connsiteX242" fmla="*/ 24469 w 26989"/>
                              <a:gd name="connsiteY242" fmla="*/ 17705 h 21600"/>
                              <a:gd name="connsiteX243" fmla="*/ 24393 w 26989"/>
                              <a:gd name="connsiteY243" fmla="*/ 17705 h 21600"/>
                              <a:gd name="connsiteX244" fmla="*/ 24377 w 26989"/>
                              <a:gd name="connsiteY244" fmla="*/ 17825 h 21600"/>
                              <a:gd name="connsiteX245" fmla="*/ 24377 w 26989"/>
                              <a:gd name="connsiteY245" fmla="*/ 18844 h 21600"/>
                              <a:gd name="connsiteX246" fmla="*/ 24393 w 26989"/>
                              <a:gd name="connsiteY246" fmla="*/ 18964 h 21600"/>
                              <a:gd name="connsiteX247" fmla="*/ 24469 w 26989"/>
                              <a:gd name="connsiteY247" fmla="*/ 18964 h 21600"/>
                              <a:gd name="connsiteX248" fmla="*/ 24469 w 26989"/>
                              <a:gd name="connsiteY248" fmla="*/ 19533 h 21600"/>
                              <a:gd name="connsiteX249" fmla="*/ 24485 w 26989"/>
                              <a:gd name="connsiteY249" fmla="*/ 19653 h 21600"/>
                              <a:gd name="connsiteX250" fmla="*/ 24621 w 26989"/>
                              <a:gd name="connsiteY250" fmla="*/ 19653 h 21600"/>
                              <a:gd name="connsiteX251" fmla="*/ 24637 w 26989"/>
                              <a:gd name="connsiteY251" fmla="*/ 19533 h 21600"/>
                              <a:gd name="connsiteX252" fmla="*/ 24637 w 26989"/>
                              <a:gd name="connsiteY252" fmla="*/ 18964 h 21600"/>
                              <a:gd name="connsiteX253" fmla="*/ 24713 w 26989"/>
                              <a:gd name="connsiteY253" fmla="*/ 18964 h 21600"/>
                              <a:gd name="connsiteX254" fmla="*/ 24729 w 26989"/>
                              <a:gd name="connsiteY254" fmla="*/ 18844 h 21600"/>
                              <a:gd name="connsiteX255" fmla="*/ 24729 w 26989"/>
                              <a:gd name="connsiteY255" fmla="*/ 17825 h 21600"/>
                              <a:gd name="connsiteX256" fmla="*/ 24709 w 26989"/>
                              <a:gd name="connsiteY256" fmla="*/ 17705 h 21600"/>
                              <a:gd name="connsiteX257" fmla="*/ 25273 w 26989"/>
                              <a:gd name="connsiteY257" fmla="*/ 14110 h 21600"/>
                              <a:gd name="connsiteX258" fmla="*/ 25437 w 26989"/>
                              <a:gd name="connsiteY258" fmla="*/ 14110 h 21600"/>
                              <a:gd name="connsiteX259" fmla="*/ 25457 w 26989"/>
                              <a:gd name="connsiteY259" fmla="*/ 13961 h 21600"/>
                              <a:gd name="connsiteX260" fmla="*/ 25457 w 26989"/>
                              <a:gd name="connsiteY260" fmla="*/ 13242 h 21600"/>
                              <a:gd name="connsiteX261" fmla="*/ 25553 w 26989"/>
                              <a:gd name="connsiteY261" fmla="*/ 13242 h 21600"/>
                              <a:gd name="connsiteX262" fmla="*/ 25573 w 26989"/>
                              <a:gd name="connsiteY262" fmla="*/ 13092 h 21600"/>
                              <a:gd name="connsiteX263" fmla="*/ 25573 w 26989"/>
                              <a:gd name="connsiteY263" fmla="*/ 11864 h 21600"/>
                              <a:gd name="connsiteX264" fmla="*/ 25553 w 26989"/>
                              <a:gd name="connsiteY264" fmla="*/ 11714 h 21600"/>
                              <a:gd name="connsiteX265" fmla="*/ 25457 w 26989"/>
                              <a:gd name="connsiteY265" fmla="*/ 11714 h 21600"/>
                              <a:gd name="connsiteX266" fmla="*/ 25457 w 26989"/>
                              <a:gd name="connsiteY266" fmla="*/ 10995 h 21600"/>
                              <a:gd name="connsiteX267" fmla="*/ 25437 w 26989"/>
                              <a:gd name="connsiteY267" fmla="*/ 10845 h 21600"/>
                              <a:gd name="connsiteX268" fmla="*/ 25273 w 26989"/>
                              <a:gd name="connsiteY268" fmla="*/ 10845 h 21600"/>
                              <a:gd name="connsiteX269" fmla="*/ 25253 w 26989"/>
                              <a:gd name="connsiteY269" fmla="*/ 10995 h 21600"/>
                              <a:gd name="connsiteX270" fmla="*/ 25253 w 26989"/>
                              <a:gd name="connsiteY270" fmla="*/ 11714 h 21600"/>
                              <a:gd name="connsiteX271" fmla="*/ 25157 w 26989"/>
                              <a:gd name="connsiteY271" fmla="*/ 11714 h 21600"/>
                              <a:gd name="connsiteX272" fmla="*/ 25137 w 26989"/>
                              <a:gd name="connsiteY272" fmla="*/ 11864 h 21600"/>
                              <a:gd name="connsiteX273" fmla="*/ 25137 w 26989"/>
                              <a:gd name="connsiteY273" fmla="*/ 12433 h 21600"/>
                              <a:gd name="connsiteX274" fmla="*/ 25137 w 26989"/>
                              <a:gd name="connsiteY274" fmla="*/ 12433 h 21600"/>
                              <a:gd name="connsiteX275" fmla="*/ 25137 w 26989"/>
                              <a:gd name="connsiteY275" fmla="*/ 13122 h 21600"/>
                              <a:gd name="connsiteX276" fmla="*/ 25157 w 26989"/>
                              <a:gd name="connsiteY276" fmla="*/ 13272 h 21600"/>
                              <a:gd name="connsiteX277" fmla="*/ 25253 w 26989"/>
                              <a:gd name="connsiteY277" fmla="*/ 13272 h 21600"/>
                              <a:gd name="connsiteX278" fmla="*/ 25253 w 26989"/>
                              <a:gd name="connsiteY278" fmla="*/ 13991 h 21600"/>
                              <a:gd name="connsiteX279" fmla="*/ 25273 w 26989"/>
                              <a:gd name="connsiteY279" fmla="*/ 14110 h 21600"/>
                              <a:gd name="connsiteX280" fmla="*/ 25573 w 26989"/>
                              <a:gd name="connsiteY280" fmla="*/ 19054 h 21600"/>
                              <a:gd name="connsiteX281" fmla="*/ 25573 w 26989"/>
                              <a:gd name="connsiteY281" fmla="*/ 17825 h 21600"/>
                              <a:gd name="connsiteX282" fmla="*/ 25553 w 26989"/>
                              <a:gd name="connsiteY282" fmla="*/ 17675 h 21600"/>
                              <a:gd name="connsiteX283" fmla="*/ 25457 w 26989"/>
                              <a:gd name="connsiteY283" fmla="*/ 17675 h 21600"/>
                              <a:gd name="connsiteX284" fmla="*/ 25457 w 26989"/>
                              <a:gd name="connsiteY284" fmla="*/ 16956 h 21600"/>
                              <a:gd name="connsiteX285" fmla="*/ 25437 w 26989"/>
                              <a:gd name="connsiteY285" fmla="*/ 16807 h 21600"/>
                              <a:gd name="connsiteX286" fmla="*/ 25273 w 26989"/>
                              <a:gd name="connsiteY286" fmla="*/ 16807 h 21600"/>
                              <a:gd name="connsiteX287" fmla="*/ 25253 w 26989"/>
                              <a:gd name="connsiteY287" fmla="*/ 16956 h 21600"/>
                              <a:gd name="connsiteX288" fmla="*/ 25253 w 26989"/>
                              <a:gd name="connsiteY288" fmla="*/ 17675 h 21600"/>
                              <a:gd name="connsiteX289" fmla="*/ 25157 w 26989"/>
                              <a:gd name="connsiteY289" fmla="*/ 17675 h 21600"/>
                              <a:gd name="connsiteX290" fmla="*/ 25137 w 26989"/>
                              <a:gd name="connsiteY290" fmla="*/ 17825 h 21600"/>
                              <a:gd name="connsiteX291" fmla="*/ 25137 w 26989"/>
                              <a:gd name="connsiteY291" fmla="*/ 18394 h 21600"/>
                              <a:gd name="connsiteX292" fmla="*/ 25137 w 26989"/>
                              <a:gd name="connsiteY292" fmla="*/ 18394 h 21600"/>
                              <a:gd name="connsiteX293" fmla="*/ 25137 w 26989"/>
                              <a:gd name="connsiteY293" fmla="*/ 19083 h 21600"/>
                              <a:gd name="connsiteX294" fmla="*/ 25157 w 26989"/>
                              <a:gd name="connsiteY294" fmla="*/ 19233 h 21600"/>
                              <a:gd name="connsiteX295" fmla="*/ 25253 w 26989"/>
                              <a:gd name="connsiteY295" fmla="*/ 19233 h 21600"/>
                              <a:gd name="connsiteX296" fmla="*/ 25253 w 26989"/>
                              <a:gd name="connsiteY296" fmla="*/ 19952 h 21600"/>
                              <a:gd name="connsiteX297" fmla="*/ 25273 w 26989"/>
                              <a:gd name="connsiteY297" fmla="*/ 20102 h 21600"/>
                              <a:gd name="connsiteX298" fmla="*/ 25437 w 26989"/>
                              <a:gd name="connsiteY298" fmla="*/ 20102 h 21600"/>
                              <a:gd name="connsiteX299" fmla="*/ 25457 w 26989"/>
                              <a:gd name="connsiteY299" fmla="*/ 19952 h 21600"/>
                              <a:gd name="connsiteX300" fmla="*/ 25457 w 26989"/>
                              <a:gd name="connsiteY300" fmla="*/ 19233 h 21600"/>
                              <a:gd name="connsiteX301" fmla="*/ 25553 w 26989"/>
                              <a:gd name="connsiteY301" fmla="*/ 19233 h 21600"/>
                              <a:gd name="connsiteX302" fmla="*/ 25573 w 26989"/>
                              <a:gd name="connsiteY302" fmla="*/ 19054 h 21600"/>
                              <a:gd name="connsiteX303" fmla="*/ 24757 w 26989"/>
                              <a:gd name="connsiteY303" fmla="*/ 10126 h 21600"/>
                              <a:gd name="connsiteX304" fmla="*/ 24773 w 26989"/>
                              <a:gd name="connsiteY304" fmla="*/ 10246 h 21600"/>
                              <a:gd name="connsiteX305" fmla="*/ 24857 w 26989"/>
                              <a:gd name="connsiteY305" fmla="*/ 10246 h 21600"/>
                              <a:gd name="connsiteX306" fmla="*/ 24857 w 26989"/>
                              <a:gd name="connsiteY306" fmla="*/ 10875 h 21600"/>
                              <a:gd name="connsiteX307" fmla="*/ 24873 w 26989"/>
                              <a:gd name="connsiteY307" fmla="*/ 10995 h 21600"/>
                              <a:gd name="connsiteX308" fmla="*/ 25021 w 26989"/>
                              <a:gd name="connsiteY308" fmla="*/ 10995 h 21600"/>
                              <a:gd name="connsiteX309" fmla="*/ 25037 w 26989"/>
                              <a:gd name="connsiteY309" fmla="*/ 10875 h 21600"/>
                              <a:gd name="connsiteX310" fmla="*/ 25037 w 26989"/>
                              <a:gd name="connsiteY310" fmla="*/ 10246 h 21600"/>
                              <a:gd name="connsiteX311" fmla="*/ 25121 w 26989"/>
                              <a:gd name="connsiteY311" fmla="*/ 10246 h 21600"/>
                              <a:gd name="connsiteX312" fmla="*/ 25137 w 26989"/>
                              <a:gd name="connsiteY312" fmla="*/ 10126 h 21600"/>
                              <a:gd name="connsiteX313" fmla="*/ 25137 w 26989"/>
                              <a:gd name="connsiteY313" fmla="*/ 9017 h 21600"/>
                              <a:gd name="connsiteX314" fmla="*/ 25121 w 26989"/>
                              <a:gd name="connsiteY314" fmla="*/ 8898 h 21600"/>
                              <a:gd name="connsiteX315" fmla="*/ 25045 w 26989"/>
                              <a:gd name="connsiteY315" fmla="*/ 8898 h 21600"/>
                              <a:gd name="connsiteX316" fmla="*/ 25045 w 26989"/>
                              <a:gd name="connsiteY316" fmla="*/ 8269 h 21600"/>
                              <a:gd name="connsiteX317" fmla="*/ 25029 w 26989"/>
                              <a:gd name="connsiteY317" fmla="*/ 8149 h 21600"/>
                              <a:gd name="connsiteX318" fmla="*/ 24881 w 26989"/>
                              <a:gd name="connsiteY318" fmla="*/ 8149 h 21600"/>
                              <a:gd name="connsiteX319" fmla="*/ 24865 w 26989"/>
                              <a:gd name="connsiteY319" fmla="*/ 8269 h 21600"/>
                              <a:gd name="connsiteX320" fmla="*/ 24865 w 26989"/>
                              <a:gd name="connsiteY320" fmla="*/ 8898 h 21600"/>
                              <a:gd name="connsiteX321" fmla="*/ 24781 w 26989"/>
                              <a:gd name="connsiteY321" fmla="*/ 8898 h 21600"/>
                              <a:gd name="connsiteX322" fmla="*/ 24765 w 26989"/>
                              <a:gd name="connsiteY322" fmla="*/ 9017 h 21600"/>
                              <a:gd name="connsiteX323" fmla="*/ 24765 w 26989"/>
                              <a:gd name="connsiteY323" fmla="*/ 10126 h 21600"/>
                              <a:gd name="connsiteX324" fmla="*/ 24757 w 26989"/>
                              <a:gd name="connsiteY324" fmla="*/ 10126 h 21600"/>
                              <a:gd name="connsiteX325" fmla="*/ 24757 w 26989"/>
                              <a:gd name="connsiteY325" fmla="*/ 15998 h 21600"/>
                              <a:gd name="connsiteX326" fmla="*/ 24773 w 26989"/>
                              <a:gd name="connsiteY326" fmla="*/ 16118 h 21600"/>
                              <a:gd name="connsiteX327" fmla="*/ 24857 w 26989"/>
                              <a:gd name="connsiteY327" fmla="*/ 16118 h 21600"/>
                              <a:gd name="connsiteX328" fmla="*/ 24857 w 26989"/>
                              <a:gd name="connsiteY328" fmla="*/ 16747 h 21600"/>
                              <a:gd name="connsiteX329" fmla="*/ 24873 w 26989"/>
                              <a:gd name="connsiteY329" fmla="*/ 16867 h 21600"/>
                              <a:gd name="connsiteX330" fmla="*/ 25021 w 26989"/>
                              <a:gd name="connsiteY330" fmla="*/ 16867 h 21600"/>
                              <a:gd name="connsiteX331" fmla="*/ 25037 w 26989"/>
                              <a:gd name="connsiteY331" fmla="*/ 16747 h 21600"/>
                              <a:gd name="connsiteX332" fmla="*/ 25037 w 26989"/>
                              <a:gd name="connsiteY332" fmla="*/ 16118 h 21600"/>
                              <a:gd name="connsiteX333" fmla="*/ 25121 w 26989"/>
                              <a:gd name="connsiteY333" fmla="*/ 16118 h 21600"/>
                              <a:gd name="connsiteX334" fmla="*/ 25137 w 26989"/>
                              <a:gd name="connsiteY334" fmla="*/ 15998 h 21600"/>
                              <a:gd name="connsiteX335" fmla="*/ 25137 w 26989"/>
                              <a:gd name="connsiteY335" fmla="*/ 14889 h 21600"/>
                              <a:gd name="connsiteX336" fmla="*/ 25121 w 26989"/>
                              <a:gd name="connsiteY336" fmla="*/ 14769 h 21600"/>
                              <a:gd name="connsiteX337" fmla="*/ 25045 w 26989"/>
                              <a:gd name="connsiteY337" fmla="*/ 14769 h 21600"/>
                              <a:gd name="connsiteX338" fmla="*/ 25045 w 26989"/>
                              <a:gd name="connsiteY338" fmla="*/ 14140 h 21600"/>
                              <a:gd name="connsiteX339" fmla="*/ 25029 w 26989"/>
                              <a:gd name="connsiteY339" fmla="*/ 14021 h 21600"/>
                              <a:gd name="connsiteX340" fmla="*/ 24881 w 26989"/>
                              <a:gd name="connsiteY340" fmla="*/ 14021 h 21600"/>
                              <a:gd name="connsiteX341" fmla="*/ 24865 w 26989"/>
                              <a:gd name="connsiteY341" fmla="*/ 14140 h 21600"/>
                              <a:gd name="connsiteX342" fmla="*/ 24865 w 26989"/>
                              <a:gd name="connsiteY342" fmla="*/ 14769 h 21600"/>
                              <a:gd name="connsiteX343" fmla="*/ 24781 w 26989"/>
                              <a:gd name="connsiteY343" fmla="*/ 14769 h 21600"/>
                              <a:gd name="connsiteX344" fmla="*/ 24765 w 26989"/>
                              <a:gd name="connsiteY344" fmla="*/ 14889 h 21600"/>
                              <a:gd name="connsiteX345" fmla="*/ 24765 w 26989"/>
                              <a:gd name="connsiteY345" fmla="*/ 15998 h 21600"/>
                              <a:gd name="connsiteX346" fmla="*/ 24757 w 26989"/>
                              <a:gd name="connsiteY346" fmla="*/ 15998 h 21600"/>
                              <a:gd name="connsiteX347" fmla="*/ 0 w 26989"/>
                              <a:gd name="connsiteY347" fmla="*/ 0 h 21600"/>
                              <a:gd name="connsiteX348" fmla="*/ 0 w 26989"/>
                              <a:gd name="connsiteY348" fmla="*/ 2238 h 21600"/>
                              <a:gd name="connsiteX349" fmla="*/ 25253 w 26989"/>
                              <a:gd name="connsiteY349" fmla="*/ 2127 h 21600"/>
                              <a:gd name="connsiteX350" fmla="*/ 25253 w 26989"/>
                              <a:gd name="connsiteY350" fmla="*/ 2277 h 21600"/>
                              <a:gd name="connsiteX351" fmla="*/ 25273 w 26989"/>
                              <a:gd name="connsiteY351" fmla="*/ 2427 h 21600"/>
                              <a:gd name="connsiteX352" fmla="*/ 25437 w 26989"/>
                              <a:gd name="connsiteY352" fmla="*/ 2427 h 21600"/>
                              <a:gd name="connsiteX353" fmla="*/ 25457 w 26989"/>
                              <a:gd name="connsiteY353" fmla="*/ 2277 h 21600"/>
                              <a:gd name="connsiteX354" fmla="*/ 25457 w 26989"/>
                              <a:gd name="connsiteY354" fmla="*/ 2127 h 21600"/>
                              <a:gd name="connsiteX355" fmla="*/ 25645 w 26989"/>
                              <a:gd name="connsiteY355" fmla="*/ 2127 h 21600"/>
                              <a:gd name="connsiteX356" fmla="*/ 25645 w 26989"/>
                              <a:gd name="connsiteY356" fmla="*/ 2846 h 21600"/>
                              <a:gd name="connsiteX357" fmla="*/ 25541 w 26989"/>
                              <a:gd name="connsiteY357" fmla="*/ 2846 h 21600"/>
                              <a:gd name="connsiteX358" fmla="*/ 25521 w 26989"/>
                              <a:gd name="connsiteY358" fmla="*/ 2996 h 21600"/>
                              <a:gd name="connsiteX359" fmla="*/ 25521 w 26989"/>
                              <a:gd name="connsiteY359" fmla="*/ 3625 h 21600"/>
                              <a:gd name="connsiteX360" fmla="*/ 25521 w 26989"/>
                              <a:gd name="connsiteY360" fmla="*/ 3625 h 21600"/>
                              <a:gd name="connsiteX361" fmla="*/ 25521 w 26989"/>
                              <a:gd name="connsiteY361" fmla="*/ 4374 h 21600"/>
                              <a:gd name="connsiteX362" fmla="*/ 25541 w 26989"/>
                              <a:gd name="connsiteY362" fmla="*/ 4524 h 21600"/>
                              <a:gd name="connsiteX363" fmla="*/ 25645 w 26989"/>
                              <a:gd name="connsiteY363" fmla="*/ 4524 h 21600"/>
                              <a:gd name="connsiteX364" fmla="*/ 25645 w 26989"/>
                              <a:gd name="connsiteY364" fmla="*/ 5303 h 21600"/>
                              <a:gd name="connsiteX365" fmla="*/ 25665 w 26989"/>
                              <a:gd name="connsiteY365" fmla="*/ 5452 h 21600"/>
                              <a:gd name="connsiteX366" fmla="*/ 25849 w 26989"/>
                              <a:gd name="connsiteY366" fmla="*/ 5452 h 21600"/>
                              <a:gd name="connsiteX367" fmla="*/ 25869 w 26989"/>
                              <a:gd name="connsiteY367" fmla="*/ 5303 h 21600"/>
                              <a:gd name="connsiteX368" fmla="*/ 25869 w 26989"/>
                              <a:gd name="connsiteY368" fmla="*/ 4524 h 21600"/>
                              <a:gd name="connsiteX369" fmla="*/ 25973 w 26989"/>
                              <a:gd name="connsiteY369" fmla="*/ 4524 h 21600"/>
                              <a:gd name="connsiteX370" fmla="*/ 25993 w 26989"/>
                              <a:gd name="connsiteY370" fmla="*/ 4374 h 21600"/>
                              <a:gd name="connsiteX371" fmla="*/ 25993 w 26989"/>
                              <a:gd name="connsiteY371" fmla="*/ 2996 h 21600"/>
                              <a:gd name="connsiteX372" fmla="*/ 25973 w 26989"/>
                              <a:gd name="connsiteY372" fmla="*/ 2846 h 21600"/>
                              <a:gd name="connsiteX373" fmla="*/ 25869 w 26989"/>
                              <a:gd name="connsiteY373" fmla="*/ 2846 h 21600"/>
                              <a:gd name="connsiteX374" fmla="*/ 25869 w 26989"/>
                              <a:gd name="connsiteY374" fmla="*/ 2127 h 21600"/>
                              <a:gd name="connsiteX375" fmla="*/ 26033 w 26989"/>
                              <a:gd name="connsiteY375" fmla="*/ 2127 h 21600"/>
                              <a:gd name="connsiteX376" fmla="*/ 26033 w 26989"/>
                              <a:gd name="connsiteY376" fmla="*/ 2636 h 21600"/>
                              <a:gd name="connsiteX377" fmla="*/ 26057 w 26989"/>
                              <a:gd name="connsiteY377" fmla="*/ 2816 h 21600"/>
                              <a:gd name="connsiteX378" fmla="*/ 26261 w 26989"/>
                              <a:gd name="connsiteY378" fmla="*/ 2816 h 21600"/>
                              <a:gd name="connsiteX379" fmla="*/ 26265 w 26989"/>
                              <a:gd name="connsiteY379" fmla="*/ 2816 h 21600"/>
                              <a:gd name="connsiteX380" fmla="*/ 26265 w 26989"/>
                              <a:gd name="connsiteY380" fmla="*/ 2846 h 21600"/>
                              <a:gd name="connsiteX381" fmla="*/ 26265 w 26989"/>
                              <a:gd name="connsiteY381" fmla="*/ 4554 h 21600"/>
                              <a:gd name="connsiteX382" fmla="*/ 26293 w 26989"/>
                              <a:gd name="connsiteY382" fmla="*/ 4763 h 21600"/>
                              <a:gd name="connsiteX383" fmla="*/ 26425 w 26989"/>
                              <a:gd name="connsiteY383" fmla="*/ 4763 h 21600"/>
                              <a:gd name="connsiteX384" fmla="*/ 26425 w 26989"/>
                              <a:gd name="connsiteY384" fmla="*/ 5752 h 21600"/>
                              <a:gd name="connsiteX385" fmla="*/ 26453 w 26989"/>
                              <a:gd name="connsiteY385" fmla="*/ 5962 h 21600"/>
                              <a:gd name="connsiteX386" fmla="*/ 26637 w 26989"/>
                              <a:gd name="connsiteY386" fmla="*/ 5962 h 21600"/>
                              <a:gd name="connsiteX387" fmla="*/ 26637 w 26989"/>
                              <a:gd name="connsiteY387" fmla="*/ 7400 h 21600"/>
                              <a:gd name="connsiteX388" fmla="*/ 26453 w 26989"/>
                              <a:gd name="connsiteY388" fmla="*/ 7400 h 21600"/>
                              <a:gd name="connsiteX389" fmla="*/ 26433 w 26989"/>
                              <a:gd name="connsiteY389" fmla="*/ 7490 h 21600"/>
                              <a:gd name="connsiteX390" fmla="*/ 26433 w 26989"/>
                              <a:gd name="connsiteY390" fmla="*/ 6022 h 21600"/>
                              <a:gd name="connsiteX391" fmla="*/ 26409 w 26989"/>
                              <a:gd name="connsiteY391" fmla="*/ 5842 h 21600"/>
                              <a:gd name="connsiteX392" fmla="*/ 26285 w 26989"/>
                              <a:gd name="connsiteY392" fmla="*/ 5842 h 21600"/>
                              <a:gd name="connsiteX393" fmla="*/ 26285 w 26989"/>
                              <a:gd name="connsiteY393" fmla="*/ 4973 h 21600"/>
                              <a:gd name="connsiteX394" fmla="*/ 26261 w 26989"/>
                              <a:gd name="connsiteY394" fmla="*/ 4793 h 21600"/>
                              <a:gd name="connsiteX395" fmla="*/ 26057 w 26989"/>
                              <a:gd name="connsiteY395" fmla="*/ 4793 h 21600"/>
                              <a:gd name="connsiteX396" fmla="*/ 26033 w 26989"/>
                              <a:gd name="connsiteY396" fmla="*/ 4973 h 21600"/>
                              <a:gd name="connsiteX397" fmla="*/ 26033 w 26989"/>
                              <a:gd name="connsiteY397" fmla="*/ 5842 h 21600"/>
                              <a:gd name="connsiteX398" fmla="*/ 25917 w 26989"/>
                              <a:gd name="connsiteY398" fmla="*/ 5842 h 21600"/>
                              <a:gd name="connsiteX399" fmla="*/ 25893 w 26989"/>
                              <a:gd name="connsiteY399" fmla="*/ 6022 h 21600"/>
                              <a:gd name="connsiteX400" fmla="*/ 25893 w 26989"/>
                              <a:gd name="connsiteY400" fmla="*/ 7549 h 21600"/>
                              <a:gd name="connsiteX401" fmla="*/ 25917 w 26989"/>
                              <a:gd name="connsiteY401" fmla="*/ 7729 h 21600"/>
                              <a:gd name="connsiteX402" fmla="*/ 26033 w 26989"/>
                              <a:gd name="connsiteY402" fmla="*/ 7729 h 21600"/>
                              <a:gd name="connsiteX403" fmla="*/ 26033 w 26989"/>
                              <a:gd name="connsiteY403" fmla="*/ 8598 h 21600"/>
                              <a:gd name="connsiteX404" fmla="*/ 26057 w 26989"/>
                              <a:gd name="connsiteY404" fmla="*/ 8778 h 21600"/>
                              <a:gd name="connsiteX405" fmla="*/ 26261 w 26989"/>
                              <a:gd name="connsiteY405" fmla="*/ 8778 h 21600"/>
                              <a:gd name="connsiteX406" fmla="*/ 26265 w 26989"/>
                              <a:gd name="connsiteY406" fmla="*/ 8778 h 21600"/>
                              <a:gd name="connsiteX407" fmla="*/ 26265 w 26989"/>
                              <a:gd name="connsiteY407" fmla="*/ 10455 h 21600"/>
                              <a:gd name="connsiteX408" fmla="*/ 26293 w 26989"/>
                              <a:gd name="connsiteY408" fmla="*/ 10665 h 21600"/>
                              <a:gd name="connsiteX409" fmla="*/ 26425 w 26989"/>
                              <a:gd name="connsiteY409" fmla="*/ 10665 h 21600"/>
                              <a:gd name="connsiteX410" fmla="*/ 26425 w 26989"/>
                              <a:gd name="connsiteY410" fmla="*/ 11654 h 21600"/>
                              <a:gd name="connsiteX411" fmla="*/ 26453 w 26989"/>
                              <a:gd name="connsiteY411" fmla="*/ 11863 h 21600"/>
                              <a:gd name="connsiteX412" fmla="*/ 26637 w 26989"/>
                              <a:gd name="connsiteY412" fmla="*/ 11863 h 21600"/>
                              <a:gd name="connsiteX413" fmla="*/ 26637 w 26989"/>
                              <a:gd name="connsiteY413" fmla="*/ 13301 h 21600"/>
                              <a:gd name="connsiteX414" fmla="*/ 26453 w 26989"/>
                              <a:gd name="connsiteY414" fmla="*/ 13301 h 21600"/>
                              <a:gd name="connsiteX415" fmla="*/ 26433 w 26989"/>
                              <a:gd name="connsiteY415" fmla="*/ 13391 h 21600"/>
                              <a:gd name="connsiteX416" fmla="*/ 26433 w 26989"/>
                              <a:gd name="connsiteY416" fmla="*/ 11923 h 21600"/>
                              <a:gd name="connsiteX417" fmla="*/ 26409 w 26989"/>
                              <a:gd name="connsiteY417" fmla="*/ 11744 h 21600"/>
                              <a:gd name="connsiteX418" fmla="*/ 26285 w 26989"/>
                              <a:gd name="connsiteY418" fmla="*/ 11744 h 21600"/>
                              <a:gd name="connsiteX419" fmla="*/ 26285 w 26989"/>
                              <a:gd name="connsiteY419" fmla="*/ 10785 h 21600"/>
                              <a:gd name="connsiteX420" fmla="*/ 26261 w 26989"/>
                              <a:gd name="connsiteY420" fmla="*/ 10605 h 21600"/>
                              <a:gd name="connsiteX421" fmla="*/ 26057 w 26989"/>
                              <a:gd name="connsiteY421" fmla="*/ 10605 h 21600"/>
                              <a:gd name="connsiteX422" fmla="*/ 26033 w 26989"/>
                              <a:gd name="connsiteY422" fmla="*/ 10785 h 21600"/>
                              <a:gd name="connsiteX423" fmla="*/ 26033 w 26989"/>
                              <a:gd name="connsiteY423" fmla="*/ 11654 h 21600"/>
                              <a:gd name="connsiteX424" fmla="*/ 25917 w 26989"/>
                              <a:gd name="connsiteY424" fmla="*/ 11654 h 21600"/>
                              <a:gd name="connsiteX425" fmla="*/ 25893 w 26989"/>
                              <a:gd name="connsiteY425" fmla="*/ 11834 h 21600"/>
                              <a:gd name="connsiteX426" fmla="*/ 25893 w 26989"/>
                              <a:gd name="connsiteY426" fmla="*/ 13361 h 21600"/>
                              <a:gd name="connsiteX427" fmla="*/ 25917 w 26989"/>
                              <a:gd name="connsiteY427" fmla="*/ 13541 h 21600"/>
                              <a:gd name="connsiteX428" fmla="*/ 26033 w 26989"/>
                              <a:gd name="connsiteY428" fmla="*/ 13541 h 21600"/>
                              <a:gd name="connsiteX429" fmla="*/ 26033 w 26989"/>
                              <a:gd name="connsiteY429" fmla="*/ 14410 h 21600"/>
                              <a:gd name="connsiteX430" fmla="*/ 26057 w 26989"/>
                              <a:gd name="connsiteY430" fmla="*/ 14590 h 21600"/>
                              <a:gd name="connsiteX431" fmla="*/ 26261 w 26989"/>
                              <a:gd name="connsiteY431" fmla="*/ 14590 h 21600"/>
                              <a:gd name="connsiteX432" fmla="*/ 26265 w 26989"/>
                              <a:gd name="connsiteY432" fmla="*/ 14590 h 21600"/>
                              <a:gd name="connsiteX433" fmla="*/ 26265 w 26989"/>
                              <a:gd name="connsiteY433" fmla="*/ 16267 h 21600"/>
                              <a:gd name="connsiteX434" fmla="*/ 26293 w 26989"/>
                              <a:gd name="connsiteY434" fmla="*/ 16477 h 21600"/>
                              <a:gd name="connsiteX435" fmla="*/ 26425 w 26989"/>
                              <a:gd name="connsiteY435" fmla="*/ 16477 h 21600"/>
                              <a:gd name="connsiteX436" fmla="*/ 26425 w 26989"/>
                              <a:gd name="connsiteY436" fmla="*/ 17466 h 21600"/>
                              <a:gd name="connsiteX437" fmla="*/ 26453 w 26989"/>
                              <a:gd name="connsiteY437" fmla="*/ 17675 h 21600"/>
                              <a:gd name="connsiteX438" fmla="*/ 26637 w 26989"/>
                              <a:gd name="connsiteY438" fmla="*/ 17675 h 21600"/>
                              <a:gd name="connsiteX439" fmla="*/ 26637 w 26989"/>
                              <a:gd name="connsiteY439" fmla="*/ 19113 h 21600"/>
                              <a:gd name="connsiteX440" fmla="*/ 26453 w 26989"/>
                              <a:gd name="connsiteY440" fmla="*/ 19113 h 21600"/>
                              <a:gd name="connsiteX441" fmla="*/ 26433 w 26989"/>
                              <a:gd name="connsiteY441" fmla="*/ 19203 h 21600"/>
                              <a:gd name="connsiteX442" fmla="*/ 26433 w 26989"/>
                              <a:gd name="connsiteY442" fmla="*/ 17675 h 21600"/>
                              <a:gd name="connsiteX443" fmla="*/ 26409 w 26989"/>
                              <a:gd name="connsiteY443" fmla="*/ 17496 h 21600"/>
                              <a:gd name="connsiteX444" fmla="*/ 26285 w 26989"/>
                              <a:gd name="connsiteY444" fmla="*/ 17496 h 21600"/>
                              <a:gd name="connsiteX445" fmla="*/ 26285 w 26989"/>
                              <a:gd name="connsiteY445" fmla="*/ 16627 h 21600"/>
                              <a:gd name="connsiteX446" fmla="*/ 26261 w 26989"/>
                              <a:gd name="connsiteY446" fmla="*/ 16447 h 21600"/>
                              <a:gd name="connsiteX447" fmla="*/ 26057 w 26989"/>
                              <a:gd name="connsiteY447" fmla="*/ 16447 h 21600"/>
                              <a:gd name="connsiteX448" fmla="*/ 26033 w 26989"/>
                              <a:gd name="connsiteY448" fmla="*/ 16627 h 21600"/>
                              <a:gd name="connsiteX449" fmla="*/ 26033 w 26989"/>
                              <a:gd name="connsiteY449" fmla="*/ 17496 h 21600"/>
                              <a:gd name="connsiteX450" fmla="*/ 25917 w 26989"/>
                              <a:gd name="connsiteY450" fmla="*/ 17496 h 21600"/>
                              <a:gd name="connsiteX451" fmla="*/ 25893 w 26989"/>
                              <a:gd name="connsiteY451" fmla="*/ 17675 h 21600"/>
                              <a:gd name="connsiteX452" fmla="*/ 25893 w 26989"/>
                              <a:gd name="connsiteY452" fmla="*/ 19203 h 21600"/>
                              <a:gd name="connsiteX453" fmla="*/ 25917 w 26989"/>
                              <a:gd name="connsiteY453" fmla="*/ 19383 h 21600"/>
                              <a:gd name="connsiteX454" fmla="*/ 26033 w 26989"/>
                              <a:gd name="connsiteY454" fmla="*/ 19383 h 21600"/>
                              <a:gd name="connsiteX455" fmla="*/ 26033 w 26989"/>
                              <a:gd name="connsiteY455" fmla="*/ 20252 h 21600"/>
                              <a:gd name="connsiteX456" fmla="*/ 26057 w 26989"/>
                              <a:gd name="connsiteY456" fmla="*/ 20432 h 21600"/>
                              <a:gd name="connsiteX457" fmla="*/ 26261 w 26989"/>
                              <a:gd name="connsiteY457" fmla="*/ 20432 h 21600"/>
                              <a:gd name="connsiteX458" fmla="*/ 26265 w 26989"/>
                              <a:gd name="connsiteY458" fmla="*/ 20432 h 21600"/>
                              <a:gd name="connsiteX459" fmla="*/ 26265 w 26989"/>
                              <a:gd name="connsiteY459" fmla="*/ 20462 h 21600"/>
                              <a:gd name="connsiteX460" fmla="*/ 26265 w 26989"/>
                              <a:gd name="connsiteY460" fmla="*/ 21570 h 21600"/>
                              <a:gd name="connsiteX461" fmla="*/ 26861 w 26989"/>
                              <a:gd name="connsiteY461" fmla="*/ 21570 h 21600"/>
                              <a:gd name="connsiteX462" fmla="*/ 26861 w 26989"/>
                              <a:gd name="connsiteY462" fmla="*/ 20881 h 21600"/>
                              <a:gd name="connsiteX463" fmla="*/ 26989 w 26989"/>
                              <a:gd name="connsiteY463" fmla="*/ 20881 h 21600"/>
                              <a:gd name="connsiteX464" fmla="*/ 26989 w 26989"/>
                              <a:gd name="connsiteY464" fmla="*/ 15938 h 21600"/>
                              <a:gd name="connsiteX465" fmla="*/ 26861 w 26989"/>
                              <a:gd name="connsiteY465" fmla="*/ 15938 h 21600"/>
                              <a:gd name="connsiteX466" fmla="*/ 26861 w 26989"/>
                              <a:gd name="connsiteY466" fmla="*/ 15039 h 21600"/>
                              <a:gd name="connsiteX467" fmla="*/ 26989 w 26989"/>
                              <a:gd name="connsiteY467" fmla="*/ 15039 h 21600"/>
                              <a:gd name="connsiteX468" fmla="*/ 26989 w 26989"/>
                              <a:gd name="connsiteY468" fmla="*/ 10096 h 21600"/>
                              <a:gd name="connsiteX469" fmla="*/ 26861 w 26989"/>
                              <a:gd name="connsiteY469" fmla="*/ 10096 h 21600"/>
                              <a:gd name="connsiteX470" fmla="*/ 26861 w 26989"/>
                              <a:gd name="connsiteY470" fmla="*/ 9167 h 21600"/>
                              <a:gd name="connsiteX471" fmla="*/ 26989 w 26989"/>
                              <a:gd name="connsiteY471" fmla="*/ 9167 h 21600"/>
                              <a:gd name="connsiteX472" fmla="*/ 26989 w 26989"/>
                              <a:gd name="connsiteY472" fmla="*/ 4224 h 21600"/>
                              <a:gd name="connsiteX473" fmla="*/ 26861 w 26989"/>
                              <a:gd name="connsiteY473" fmla="*/ 4224 h 21600"/>
                              <a:gd name="connsiteX474" fmla="*/ 26861 w 26989"/>
                              <a:gd name="connsiteY474" fmla="*/ 3236 h 21600"/>
                              <a:gd name="connsiteX475" fmla="*/ 26989 w 26989"/>
                              <a:gd name="connsiteY475" fmla="*/ 3236 h 21600"/>
                              <a:gd name="connsiteX476" fmla="*/ 26989 w 26989"/>
                              <a:gd name="connsiteY476" fmla="*/ 2097 h 21600"/>
                              <a:gd name="connsiteX477" fmla="*/ 26989 w 26989"/>
                              <a:gd name="connsiteY477" fmla="*/ 2097 h 21600"/>
                              <a:gd name="connsiteX478" fmla="*/ 26989 w 26989"/>
                              <a:gd name="connsiteY478" fmla="*/ 0 h 21600"/>
                              <a:gd name="connsiteX479" fmla="*/ 0 w 26989"/>
                              <a:gd name="connsiteY479" fmla="*/ 0 h 21600"/>
                              <a:gd name="connsiteX480" fmla="*/ 26421 w 26989"/>
                              <a:gd name="connsiteY480" fmla="*/ 2636 h 21600"/>
                              <a:gd name="connsiteX481" fmla="*/ 26289 w 26989"/>
                              <a:gd name="connsiteY481" fmla="*/ 2636 h 21600"/>
                              <a:gd name="connsiteX482" fmla="*/ 26281 w 26989"/>
                              <a:gd name="connsiteY482" fmla="*/ 2636 h 21600"/>
                              <a:gd name="connsiteX483" fmla="*/ 26281 w 26989"/>
                              <a:gd name="connsiteY483" fmla="*/ 2606 h 21600"/>
                              <a:gd name="connsiteX484" fmla="*/ 26281 w 26989"/>
                              <a:gd name="connsiteY484" fmla="*/ 2097 h 21600"/>
                              <a:gd name="connsiteX485" fmla="*/ 26417 w 26989"/>
                              <a:gd name="connsiteY485" fmla="*/ 2097 h 21600"/>
                              <a:gd name="connsiteX486" fmla="*/ 26417 w 26989"/>
                              <a:gd name="connsiteY486" fmla="*/ 2636 h 21600"/>
                              <a:gd name="connsiteX487" fmla="*/ 26421 w 26989"/>
                              <a:gd name="connsiteY487" fmla="*/ 2636 h 21600"/>
                              <a:gd name="connsiteX488" fmla="*/ 26421 w 26989"/>
                              <a:gd name="connsiteY488" fmla="*/ 8508 h 21600"/>
                              <a:gd name="connsiteX489" fmla="*/ 26289 w 26989"/>
                              <a:gd name="connsiteY489" fmla="*/ 8508 h 21600"/>
                              <a:gd name="connsiteX490" fmla="*/ 26285 w 26989"/>
                              <a:gd name="connsiteY490" fmla="*/ 8508 h 21600"/>
                              <a:gd name="connsiteX491" fmla="*/ 26285 w 26989"/>
                              <a:gd name="connsiteY491" fmla="*/ 7669 h 21600"/>
                              <a:gd name="connsiteX492" fmla="*/ 26401 w 26989"/>
                              <a:gd name="connsiteY492" fmla="*/ 7669 h 21600"/>
                              <a:gd name="connsiteX493" fmla="*/ 26421 w 26989"/>
                              <a:gd name="connsiteY493" fmla="*/ 7579 h 21600"/>
                              <a:gd name="connsiteX494" fmla="*/ 26421 w 26989"/>
                              <a:gd name="connsiteY494" fmla="*/ 8508 h 21600"/>
                              <a:gd name="connsiteX495" fmla="*/ 26421 w 26989"/>
                              <a:gd name="connsiteY495" fmla="*/ 14410 h 21600"/>
                              <a:gd name="connsiteX496" fmla="*/ 26289 w 26989"/>
                              <a:gd name="connsiteY496" fmla="*/ 14410 h 21600"/>
                              <a:gd name="connsiteX497" fmla="*/ 26285 w 26989"/>
                              <a:gd name="connsiteY497" fmla="*/ 14410 h 21600"/>
                              <a:gd name="connsiteX498" fmla="*/ 26285 w 26989"/>
                              <a:gd name="connsiteY498" fmla="*/ 13571 h 21600"/>
                              <a:gd name="connsiteX499" fmla="*/ 26401 w 26989"/>
                              <a:gd name="connsiteY499" fmla="*/ 13571 h 21600"/>
                              <a:gd name="connsiteX500" fmla="*/ 26421 w 26989"/>
                              <a:gd name="connsiteY500" fmla="*/ 13481 h 21600"/>
                              <a:gd name="connsiteX501" fmla="*/ 26421 w 26989"/>
                              <a:gd name="connsiteY501" fmla="*/ 14410 h 21600"/>
                              <a:gd name="connsiteX502" fmla="*/ 26421 w 26989"/>
                              <a:gd name="connsiteY502" fmla="*/ 20282 h 21600"/>
                              <a:gd name="connsiteX503" fmla="*/ 26289 w 26989"/>
                              <a:gd name="connsiteY503" fmla="*/ 20282 h 21600"/>
                              <a:gd name="connsiteX504" fmla="*/ 26281 w 26989"/>
                              <a:gd name="connsiteY504" fmla="*/ 20282 h 21600"/>
                              <a:gd name="connsiteX505" fmla="*/ 26281 w 26989"/>
                              <a:gd name="connsiteY505" fmla="*/ 20252 h 21600"/>
                              <a:gd name="connsiteX506" fmla="*/ 26281 w 26989"/>
                              <a:gd name="connsiteY506" fmla="*/ 19383 h 21600"/>
                              <a:gd name="connsiteX507" fmla="*/ 26397 w 26989"/>
                              <a:gd name="connsiteY507" fmla="*/ 19383 h 21600"/>
                              <a:gd name="connsiteX508" fmla="*/ 26417 w 26989"/>
                              <a:gd name="connsiteY508" fmla="*/ 19293 h 21600"/>
                              <a:gd name="connsiteX509" fmla="*/ 26417 w 26989"/>
                              <a:gd name="connsiteY509" fmla="*/ 20282 h 21600"/>
                              <a:gd name="connsiteX510" fmla="*/ 26421 w 26989"/>
                              <a:gd name="connsiteY510" fmla="*/ 20282 h 21600"/>
                              <a:gd name="connsiteX511" fmla="*/ 26809 w 26989"/>
                              <a:gd name="connsiteY511" fmla="*/ 20282 h 21600"/>
                              <a:gd name="connsiteX512" fmla="*/ 26701 w 26989"/>
                              <a:gd name="connsiteY512" fmla="*/ 20282 h 21600"/>
                              <a:gd name="connsiteX513" fmla="*/ 26701 w 26989"/>
                              <a:gd name="connsiteY513" fmla="*/ 19623 h 21600"/>
                              <a:gd name="connsiteX514" fmla="*/ 26809 w 26989"/>
                              <a:gd name="connsiteY514" fmla="*/ 19623 h 21600"/>
                              <a:gd name="connsiteX515" fmla="*/ 26809 w 26989"/>
                              <a:gd name="connsiteY515" fmla="*/ 20282 h 21600"/>
                              <a:gd name="connsiteX516" fmla="*/ 26809 w 26989"/>
                              <a:gd name="connsiteY516" fmla="*/ 17286 h 21600"/>
                              <a:gd name="connsiteX517" fmla="*/ 26701 w 26989"/>
                              <a:gd name="connsiteY517" fmla="*/ 17286 h 21600"/>
                              <a:gd name="connsiteX518" fmla="*/ 26701 w 26989"/>
                              <a:gd name="connsiteY518" fmla="*/ 16507 h 21600"/>
                              <a:gd name="connsiteX519" fmla="*/ 26809 w 26989"/>
                              <a:gd name="connsiteY519" fmla="*/ 16507 h 21600"/>
                              <a:gd name="connsiteX520" fmla="*/ 26809 w 26989"/>
                              <a:gd name="connsiteY520" fmla="*/ 17286 h 21600"/>
                              <a:gd name="connsiteX521" fmla="*/ 26809 w 26989"/>
                              <a:gd name="connsiteY521" fmla="*/ 14410 h 21600"/>
                              <a:gd name="connsiteX522" fmla="*/ 26701 w 26989"/>
                              <a:gd name="connsiteY522" fmla="*/ 14410 h 21600"/>
                              <a:gd name="connsiteX523" fmla="*/ 26701 w 26989"/>
                              <a:gd name="connsiteY523" fmla="*/ 13781 h 21600"/>
                              <a:gd name="connsiteX524" fmla="*/ 26809 w 26989"/>
                              <a:gd name="connsiteY524" fmla="*/ 13781 h 21600"/>
                              <a:gd name="connsiteX525" fmla="*/ 26809 w 26989"/>
                              <a:gd name="connsiteY525" fmla="*/ 14410 h 21600"/>
                              <a:gd name="connsiteX526" fmla="*/ 26809 w 26989"/>
                              <a:gd name="connsiteY526" fmla="*/ 11444 h 21600"/>
                              <a:gd name="connsiteX527" fmla="*/ 26701 w 26989"/>
                              <a:gd name="connsiteY527" fmla="*/ 11444 h 21600"/>
                              <a:gd name="connsiteX528" fmla="*/ 26701 w 26989"/>
                              <a:gd name="connsiteY528" fmla="*/ 10605 h 21600"/>
                              <a:gd name="connsiteX529" fmla="*/ 26809 w 26989"/>
                              <a:gd name="connsiteY529" fmla="*/ 10605 h 21600"/>
                              <a:gd name="connsiteX530" fmla="*/ 26809 w 26989"/>
                              <a:gd name="connsiteY530" fmla="*/ 11444 h 21600"/>
                              <a:gd name="connsiteX531" fmla="*/ 26809 w 26989"/>
                              <a:gd name="connsiteY531" fmla="*/ 8508 h 21600"/>
                              <a:gd name="connsiteX532" fmla="*/ 26701 w 26989"/>
                              <a:gd name="connsiteY532" fmla="*/ 8508 h 21600"/>
                              <a:gd name="connsiteX533" fmla="*/ 26701 w 26989"/>
                              <a:gd name="connsiteY533" fmla="*/ 7879 h 21600"/>
                              <a:gd name="connsiteX534" fmla="*/ 26809 w 26989"/>
                              <a:gd name="connsiteY534" fmla="*/ 7879 h 21600"/>
                              <a:gd name="connsiteX535" fmla="*/ 26809 w 26989"/>
                              <a:gd name="connsiteY535" fmla="*/ 8508 h 21600"/>
                              <a:gd name="connsiteX536" fmla="*/ 26809 w 26989"/>
                              <a:gd name="connsiteY536" fmla="*/ 5572 h 21600"/>
                              <a:gd name="connsiteX537" fmla="*/ 26701 w 26989"/>
                              <a:gd name="connsiteY537" fmla="*/ 5572 h 21600"/>
                              <a:gd name="connsiteX538" fmla="*/ 26701 w 26989"/>
                              <a:gd name="connsiteY538" fmla="*/ 4733 h 21600"/>
                              <a:gd name="connsiteX539" fmla="*/ 26809 w 26989"/>
                              <a:gd name="connsiteY539" fmla="*/ 4733 h 21600"/>
                              <a:gd name="connsiteX540" fmla="*/ 26809 w 26989"/>
                              <a:gd name="connsiteY540" fmla="*/ 5572 h 21600"/>
                              <a:gd name="connsiteX541" fmla="*/ 26809 w 26989"/>
                              <a:gd name="connsiteY541" fmla="*/ 2636 h 21600"/>
                              <a:gd name="connsiteX542" fmla="*/ 26701 w 26989"/>
                              <a:gd name="connsiteY542" fmla="*/ 2636 h 21600"/>
                              <a:gd name="connsiteX543" fmla="*/ 26701 w 26989"/>
                              <a:gd name="connsiteY543" fmla="*/ 2127 h 21600"/>
                              <a:gd name="connsiteX544" fmla="*/ 26809 w 26989"/>
                              <a:gd name="connsiteY544" fmla="*/ 2127 h 21600"/>
                              <a:gd name="connsiteX545" fmla="*/ 26809 w 26989"/>
                              <a:gd name="connsiteY545" fmla="*/ 2636 h 21600"/>
                              <a:gd name="connsiteX546" fmla="*/ 24709 w 26989"/>
                              <a:gd name="connsiteY546" fmla="*/ 5902 h 21600"/>
                              <a:gd name="connsiteX547" fmla="*/ 24633 w 26989"/>
                              <a:gd name="connsiteY547" fmla="*/ 5902 h 21600"/>
                              <a:gd name="connsiteX548" fmla="*/ 24633 w 26989"/>
                              <a:gd name="connsiteY548" fmla="*/ 5333 h 21600"/>
                              <a:gd name="connsiteX549" fmla="*/ 24617 w 26989"/>
                              <a:gd name="connsiteY549" fmla="*/ 5213 h 21600"/>
                              <a:gd name="connsiteX550" fmla="*/ 24485 w 26989"/>
                              <a:gd name="connsiteY550" fmla="*/ 5213 h 21600"/>
                              <a:gd name="connsiteX551" fmla="*/ 24469 w 26989"/>
                              <a:gd name="connsiteY551" fmla="*/ 5333 h 21600"/>
                              <a:gd name="connsiteX552" fmla="*/ 24469 w 26989"/>
                              <a:gd name="connsiteY552" fmla="*/ 5902 h 21600"/>
                              <a:gd name="connsiteX553" fmla="*/ 24393 w 26989"/>
                              <a:gd name="connsiteY553" fmla="*/ 5902 h 21600"/>
                              <a:gd name="connsiteX554" fmla="*/ 24377 w 26989"/>
                              <a:gd name="connsiteY554" fmla="*/ 6022 h 21600"/>
                              <a:gd name="connsiteX555" fmla="*/ 24377 w 26989"/>
                              <a:gd name="connsiteY555" fmla="*/ 7040 h 21600"/>
                              <a:gd name="connsiteX556" fmla="*/ 24393 w 26989"/>
                              <a:gd name="connsiteY556" fmla="*/ 7160 h 21600"/>
                              <a:gd name="connsiteX557" fmla="*/ 24469 w 26989"/>
                              <a:gd name="connsiteY557" fmla="*/ 7160 h 21600"/>
                              <a:gd name="connsiteX558" fmla="*/ 24469 w 26989"/>
                              <a:gd name="connsiteY558" fmla="*/ 7729 h 21600"/>
                              <a:gd name="connsiteX559" fmla="*/ 24485 w 26989"/>
                              <a:gd name="connsiteY559" fmla="*/ 7849 h 21600"/>
                              <a:gd name="connsiteX560" fmla="*/ 24621 w 26989"/>
                              <a:gd name="connsiteY560" fmla="*/ 7849 h 21600"/>
                              <a:gd name="connsiteX561" fmla="*/ 24637 w 26989"/>
                              <a:gd name="connsiteY561" fmla="*/ 7729 h 21600"/>
                              <a:gd name="connsiteX562" fmla="*/ 24637 w 26989"/>
                              <a:gd name="connsiteY562" fmla="*/ 7160 h 21600"/>
                              <a:gd name="connsiteX563" fmla="*/ 24713 w 26989"/>
                              <a:gd name="connsiteY563" fmla="*/ 7160 h 21600"/>
                              <a:gd name="connsiteX564" fmla="*/ 24729 w 26989"/>
                              <a:gd name="connsiteY564" fmla="*/ 7040 h 21600"/>
                              <a:gd name="connsiteX565" fmla="*/ 24729 w 26989"/>
                              <a:gd name="connsiteY565" fmla="*/ 6022 h 21600"/>
                              <a:gd name="connsiteX566" fmla="*/ 24709 w 26989"/>
                              <a:gd name="connsiteY566" fmla="*/ 5902 h 21600"/>
                              <a:gd name="connsiteX567" fmla="*/ 25977 w 26989"/>
                              <a:gd name="connsiteY567" fmla="*/ 20462 h 21600"/>
                              <a:gd name="connsiteX568" fmla="*/ 25873 w 26989"/>
                              <a:gd name="connsiteY568" fmla="*/ 20462 h 21600"/>
                              <a:gd name="connsiteX569" fmla="*/ 25873 w 26989"/>
                              <a:gd name="connsiteY569" fmla="*/ 19683 h 21600"/>
                              <a:gd name="connsiteX570" fmla="*/ 25853 w 26989"/>
                              <a:gd name="connsiteY570" fmla="*/ 19533 h 21600"/>
                              <a:gd name="connsiteX571" fmla="*/ 25669 w 26989"/>
                              <a:gd name="connsiteY571" fmla="*/ 19533 h 21600"/>
                              <a:gd name="connsiteX572" fmla="*/ 25649 w 26989"/>
                              <a:gd name="connsiteY572" fmla="*/ 19683 h 21600"/>
                              <a:gd name="connsiteX573" fmla="*/ 25649 w 26989"/>
                              <a:gd name="connsiteY573" fmla="*/ 20462 h 21600"/>
                              <a:gd name="connsiteX574" fmla="*/ 25545 w 26989"/>
                              <a:gd name="connsiteY574" fmla="*/ 20462 h 21600"/>
                              <a:gd name="connsiteX575" fmla="*/ 25525 w 26989"/>
                              <a:gd name="connsiteY575" fmla="*/ 20611 h 21600"/>
                              <a:gd name="connsiteX576" fmla="*/ 25525 w 26989"/>
                              <a:gd name="connsiteY576" fmla="*/ 21240 h 21600"/>
                              <a:gd name="connsiteX577" fmla="*/ 25525 w 26989"/>
                              <a:gd name="connsiteY577" fmla="*/ 21240 h 21600"/>
                              <a:gd name="connsiteX578" fmla="*/ 25525 w 26989"/>
                              <a:gd name="connsiteY578" fmla="*/ 21570 h 21600"/>
                              <a:gd name="connsiteX579" fmla="*/ 26005 w 26989"/>
                              <a:gd name="connsiteY579" fmla="*/ 21570 h 21600"/>
                              <a:gd name="connsiteX580" fmla="*/ 26005 w 26989"/>
                              <a:gd name="connsiteY580" fmla="*/ 20611 h 21600"/>
                              <a:gd name="connsiteX581" fmla="*/ 25977 w 26989"/>
                              <a:gd name="connsiteY581" fmla="*/ 20462 h 21600"/>
                              <a:gd name="connsiteX582" fmla="*/ 25029 w 26989"/>
                              <a:gd name="connsiteY582" fmla="*/ 2217 h 21600"/>
                              <a:gd name="connsiteX583" fmla="*/ 24881 w 26989"/>
                              <a:gd name="connsiteY583" fmla="*/ 2217 h 21600"/>
                              <a:gd name="connsiteX584" fmla="*/ 24865 w 26989"/>
                              <a:gd name="connsiteY584" fmla="*/ 2337 h 21600"/>
                              <a:gd name="connsiteX585" fmla="*/ 24865 w 26989"/>
                              <a:gd name="connsiteY585" fmla="*/ 2966 h 21600"/>
                              <a:gd name="connsiteX586" fmla="*/ 24781 w 26989"/>
                              <a:gd name="connsiteY586" fmla="*/ 2966 h 21600"/>
                              <a:gd name="connsiteX587" fmla="*/ 24765 w 26989"/>
                              <a:gd name="connsiteY587" fmla="*/ 3086 h 21600"/>
                              <a:gd name="connsiteX588" fmla="*/ 24765 w 26989"/>
                              <a:gd name="connsiteY588" fmla="*/ 4194 h 21600"/>
                              <a:gd name="connsiteX589" fmla="*/ 24781 w 26989"/>
                              <a:gd name="connsiteY589" fmla="*/ 4314 h 21600"/>
                              <a:gd name="connsiteX590" fmla="*/ 24865 w 26989"/>
                              <a:gd name="connsiteY590" fmla="*/ 4314 h 21600"/>
                              <a:gd name="connsiteX591" fmla="*/ 24865 w 26989"/>
                              <a:gd name="connsiteY591" fmla="*/ 4943 h 21600"/>
                              <a:gd name="connsiteX592" fmla="*/ 24881 w 26989"/>
                              <a:gd name="connsiteY592" fmla="*/ 5063 h 21600"/>
                              <a:gd name="connsiteX593" fmla="*/ 25029 w 26989"/>
                              <a:gd name="connsiteY593" fmla="*/ 5063 h 21600"/>
                              <a:gd name="connsiteX594" fmla="*/ 25045 w 26989"/>
                              <a:gd name="connsiteY594" fmla="*/ 4943 h 21600"/>
                              <a:gd name="connsiteX595" fmla="*/ 25045 w 26989"/>
                              <a:gd name="connsiteY595" fmla="*/ 4314 h 21600"/>
                              <a:gd name="connsiteX596" fmla="*/ 25129 w 26989"/>
                              <a:gd name="connsiteY596" fmla="*/ 4314 h 21600"/>
                              <a:gd name="connsiteX597" fmla="*/ 25145 w 26989"/>
                              <a:gd name="connsiteY597" fmla="*/ 4194 h 21600"/>
                              <a:gd name="connsiteX598" fmla="*/ 25145 w 26989"/>
                              <a:gd name="connsiteY598" fmla="*/ 3086 h 21600"/>
                              <a:gd name="connsiteX599" fmla="*/ 25129 w 26989"/>
                              <a:gd name="connsiteY599" fmla="*/ 2966 h 21600"/>
                              <a:gd name="connsiteX600" fmla="*/ 25045 w 26989"/>
                              <a:gd name="connsiteY600" fmla="*/ 2966 h 21600"/>
                              <a:gd name="connsiteX601" fmla="*/ 25045 w 26989"/>
                              <a:gd name="connsiteY601" fmla="*/ 2337 h 21600"/>
                              <a:gd name="connsiteX602" fmla="*/ 25029 w 26989"/>
                              <a:gd name="connsiteY602" fmla="*/ 2217 h 21600"/>
                              <a:gd name="connsiteX603" fmla="*/ 25129 w 26989"/>
                              <a:gd name="connsiteY603" fmla="*/ 20641 h 21600"/>
                              <a:gd name="connsiteX604" fmla="*/ 25045 w 26989"/>
                              <a:gd name="connsiteY604" fmla="*/ 20641 h 21600"/>
                              <a:gd name="connsiteX605" fmla="*/ 25045 w 26989"/>
                              <a:gd name="connsiteY605" fmla="*/ 20012 h 21600"/>
                              <a:gd name="connsiteX606" fmla="*/ 25029 w 26989"/>
                              <a:gd name="connsiteY606" fmla="*/ 19892 h 21600"/>
                              <a:gd name="connsiteX607" fmla="*/ 24881 w 26989"/>
                              <a:gd name="connsiteY607" fmla="*/ 19892 h 21600"/>
                              <a:gd name="connsiteX608" fmla="*/ 24865 w 26989"/>
                              <a:gd name="connsiteY608" fmla="*/ 20012 h 21600"/>
                              <a:gd name="connsiteX609" fmla="*/ 24865 w 26989"/>
                              <a:gd name="connsiteY609" fmla="*/ 20641 h 21600"/>
                              <a:gd name="connsiteX610" fmla="*/ 24781 w 26989"/>
                              <a:gd name="connsiteY610" fmla="*/ 20641 h 21600"/>
                              <a:gd name="connsiteX611" fmla="*/ 24765 w 26989"/>
                              <a:gd name="connsiteY611" fmla="*/ 20761 h 21600"/>
                              <a:gd name="connsiteX612" fmla="*/ 24765 w 26989"/>
                              <a:gd name="connsiteY612" fmla="*/ 21600 h 21600"/>
                              <a:gd name="connsiteX613" fmla="*/ 25153 w 26989"/>
                              <a:gd name="connsiteY613" fmla="*/ 21600 h 21600"/>
                              <a:gd name="connsiteX614" fmla="*/ 25153 w 26989"/>
                              <a:gd name="connsiteY614" fmla="*/ 20761 h 21600"/>
                              <a:gd name="connsiteX615" fmla="*/ 25129 w 26989"/>
                              <a:gd name="connsiteY615" fmla="*/ 20641 h 21600"/>
                              <a:gd name="connsiteX616" fmla="*/ 25437 w 26989"/>
                              <a:gd name="connsiteY616" fmla="*/ 5003 h 21600"/>
                              <a:gd name="connsiteX617" fmla="*/ 25273 w 26989"/>
                              <a:gd name="connsiteY617" fmla="*/ 5003 h 21600"/>
                              <a:gd name="connsiteX618" fmla="*/ 25253 w 26989"/>
                              <a:gd name="connsiteY618" fmla="*/ 5153 h 21600"/>
                              <a:gd name="connsiteX619" fmla="*/ 25253 w 26989"/>
                              <a:gd name="connsiteY619" fmla="*/ 5872 h 21600"/>
                              <a:gd name="connsiteX620" fmla="*/ 25157 w 26989"/>
                              <a:gd name="connsiteY620" fmla="*/ 5872 h 21600"/>
                              <a:gd name="connsiteX621" fmla="*/ 25137 w 26989"/>
                              <a:gd name="connsiteY621" fmla="*/ 6022 h 21600"/>
                              <a:gd name="connsiteX622" fmla="*/ 25137 w 26989"/>
                              <a:gd name="connsiteY622" fmla="*/ 6591 h 21600"/>
                              <a:gd name="connsiteX623" fmla="*/ 25137 w 26989"/>
                              <a:gd name="connsiteY623" fmla="*/ 6591 h 21600"/>
                              <a:gd name="connsiteX624" fmla="*/ 25137 w 26989"/>
                              <a:gd name="connsiteY624" fmla="*/ 7280 h 21600"/>
                              <a:gd name="connsiteX625" fmla="*/ 25157 w 26989"/>
                              <a:gd name="connsiteY625" fmla="*/ 7430 h 21600"/>
                              <a:gd name="connsiteX626" fmla="*/ 25253 w 26989"/>
                              <a:gd name="connsiteY626" fmla="*/ 7430 h 21600"/>
                              <a:gd name="connsiteX627" fmla="*/ 25253 w 26989"/>
                              <a:gd name="connsiteY627" fmla="*/ 8149 h 21600"/>
                              <a:gd name="connsiteX628" fmla="*/ 25273 w 26989"/>
                              <a:gd name="connsiteY628" fmla="*/ 8298 h 21600"/>
                              <a:gd name="connsiteX629" fmla="*/ 25437 w 26989"/>
                              <a:gd name="connsiteY629" fmla="*/ 8298 h 21600"/>
                              <a:gd name="connsiteX630" fmla="*/ 25457 w 26989"/>
                              <a:gd name="connsiteY630" fmla="*/ 8149 h 21600"/>
                              <a:gd name="connsiteX631" fmla="*/ 25457 w 26989"/>
                              <a:gd name="connsiteY631" fmla="*/ 7430 h 21600"/>
                              <a:gd name="connsiteX632" fmla="*/ 25553 w 26989"/>
                              <a:gd name="connsiteY632" fmla="*/ 7430 h 21600"/>
                              <a:gd name="connsiteX633" fmla="*/ 25573 w 26989"/>
                              <a:gd name="connsiteY633" fmla="*/ 7280 h 21600"/>
                              <a:gd name="connsiteX634" fmla="*/ 25573 w 26989"/>
                              <a:gd name="connsiteY634" fmla="*/ 5992 h 21600"/>
                              <a:gd name="connsiteX635" fmla="*/ 25553 w 26989"/>
                              <a:gd name="connsiteY635" fmla="*/ 5842 h 21600"/>
                              <a:gd name="connsiteX636" fmla="*/ 25457 w 26989"/>
                              <a:gd name="connsiteY636" fmla="*/ 5842 h 21600"/>
                              <a:gd name="connsiteX637" fmla="*/ 25457 w 26989"/>
                              <a:gd name="connsiteY637" fmla="*/ 5123 h 21600"/>
                              <a:gd name="connsiteX638" fmla="*/ 25437 w 26989"/>
                              <a:gd name="connsiteY638" fmla="*/ 5003 h 21600"/>
                              <a:gd name="connsiteX639" fmla="*/ 25849 w 26989"/>
                              <a:gd name="connsiteY639" fmla="*/ 7759 h 21600"/>
                              <a:gd name="connsiteX640" fmla="*/ 25665 w 26989"/>
                              <a:gd name="connsiteY640" fmla="*/ 7759 h 21600"/>
                              <a:gd name="connsiteX641" fmla="*/ 25645 w 26989"/>
                              <a:gd name="connsiteY641" fmla="*/ 7909 h 21600"/>
                              <a:gd name="connsiteX642" fmla="*/ 25645 w 26989"/>
                              <a:gd name="connsiteY642" fmla="*/ 8688 h 21600"/>
                              <a:gd name="connsiteX643" fmla="*/ 25541 w 26989"/>
                              <a:gd name="connsiteY643" fmla="*/ 8688 h 21600"/>
                              <a:gd name="connsiteX644" fmla="*/ 25521 w 26989"/>
                              <a:gd name="connsiteY644" fmla="*/ 8838 h 21600"/>
                              <a:gd name="connsiteX645" fmla="*/ 25521 w 26989"/>
                              <a:gd name="connsiteY645" fmla="*/ 9467 h 21600"/>
                              <a:gd name="connsiteX646" fmla="*/ 25521 w 26989"/>
                              <a:gd name="connsiteY646" fmla="*/ 9467 h 21600"/>
                              <a:gd name="connsiteX647" fmla="*/ 25521 w 26989"/>
                              <a:gd name="connsiteY647" fmla="*/ 10216 h 21600"/>
                              <a:gd name="connsiteX648" fmla="*/ 25541 w 26989"/>
                              <a:gd name="connsiteY648" fmla="*/ 10366 h 21600"/>
                              <a:gd name="connsiteX649" fmla="*/ 25645 w 26989"/>
                              <a:gd name="connsiteY649" fmla="*/ 10366 h 21600"/>
                              <a:gd name="connsiteX650" fmla="*/ 25645 w 26989"/>
                              <a:gd name="connsiteY650" fmla="*/ 11145 h 21600"/>
                              <a:gd name="connsiteX651" fmla="*/ 25665 w 26989"/>
                              <a:gd name="connsiteY651" fmla="*/ 11294 h 21600"/>
                              <a:gd name="connsiteX652" fmla="*/ 25849 w 26989"/>
                              <a:gd name="connsiteY652" fmla="*/ 11294 h 21600"/>
                              <a:gd name="connsiteX653" fmla="*/ 25869 w 26989"/>
                              <a:gd name="connsiteY653" fmla="*/ 11145 h 21600"/>
                              <a:gd name="connsiteX654" fmla="*/ 25869 w 26989"/>
                              <a:gd name="connsiteY654" fmla="*/ 10366 h 21600"/>
                              <a:gd name="connsiteX655" fmla="*/ 25973 w 26989"/>
                              <a:gd name="connsiteY655" fmla="*/ 10366 h 21600"/>
                              <a:gd name="connsiteX656" fmla="*/ 25993 w 26989"/>
                              <a:gd name="connsiteY656" fmla="*/ 10216 h 21600"/>
                              <a:gd name="connsiteX657" fmla="*/ 25993 w 26989"/>
                              <a:gd name="connsiteY657" fmla="*/ 8838 h 21600"/>
                              <a:gd name="connsiteX658" fmla="*/ 25973 w 26989"/>
                              <a:gd name="connsiteY658" fmla="*/ 8688 h 21600"/>
                              <a:gd name="connsiteX659" fmla="*/ 25869 w 26989"/>
                              <a:gd name="connsiteY659" fmla="*/ 8688 h 21600"/>
                              <a:gd name="connsiteX660" fmla="*/ 25869 w 26989"/>
                              <a:gd name="connsiteY660" fmla="*/ 7909 h 21600"/>
                              <a:gd name="connsiteX661" fmla="*/ 25849 w 26989"/>
                              <a:gd name="connsiteY661" fmla="*/ 7759 h 21600"/>
                              <a:gd name="connsiteX662" fmla="*/ 25665 w 26989"/>
                              <a:gd name="connsiteY662" fmla="*/ 17256 h 21600"/>
                              <a:gd name="connsiteX663" fmla="*/ 25849 w 26989"/>
                              <a:gd name="connsiteY663" fmla="*/ 17256 h 21600"/>
                              <a:gd name="connsiteX664" fmla="*/ 25869 w 26989"/>
                              <a:gd name="connsiteY664" fmla="*/ 17106 h 21600"/>
                              <a:gd name="connsiteX665" fmla="*/ 25869 w 26989"/>
                              <a:gd name="connsiteY665" fmla="*/ 16327 h 21600"/>
                              <a:gd name="connsiteX666" fmla="*/ 25973 w 26989"/>
                              <a:gd name="connsiteY666" fmla="*/ 16327 h 21600"/>
                              <a:gd name="connsiteX667" fmla="*/ 25993 w 26989"/>
                              <a:gd name="connsiteY667" fmla="*/ 16178 h 21600"/>
                              <a:gd name="connsiteX668" fmla="*/ 25993 w 26989"/>
                              <a:gd name="connsiteY668" fmla="*/ 14799 h 21600"/>
                              <a:gd name="connsiteX669" fmla="*/ 25973 w 26989"/>
                              <a:gd name="connsiteY669" fmla="*/ 14650 h 21600"/>
                              <a:gd name="connsiteX670" fmla="*/ 25869 w 26989"/>
                              <a:gd name="connsiteY670" fmla="*/ 14650 h 21600"/>
                              <a:gd name="connsiteX671" fmla="*/ 25869 w 26989"/>
                              <a:gd name="connsiteY671" fmla="*/ 13871 h 21600"/>
                              <a:gd name="connsiteX672" fmla="*/ 25849 w 26989"/>
                              <a:gd name="connsiteY672" fmla="*/ 13721 h 21600"/>
                              <a:gd name="connsiteX673" fmla="*/ 25665 w 26989"/>
                              <a:gd name="connsiteY673" fmla="*/ 13721 h 21600"/>
                              <a:gd name="connsiteX674" fmla="*/ 25645 w 26989"/>
                              <a:gd name="connsiteY674" fmla="*/ 13871 h 21600"/>
                              <a:gd name="connsiteX675" fmla="*/ 25645 w 26989"/>
                              <a:gd name="connsiteY675" fmla="*/ 14650 h 21600"/>
                              <a:gd name="connsiteX676" fmla="*/ 25541 w 26989"/>
                              <a:gd name="connsiteY676" fmla="*/ 14650 h 21600"/>
                              <a:gd name="connsiteX677" fmla="*/ 25521 w 26989"/>
                              <a:gd name="connsiteY677" fmla="*/ 14799 h 21600"/>
                              <a:gd name="connsiteX678" fmla="*/ 25521 w 26989"/>
                              <a:gd name="connsiteY678" fmla="*/ 15429 h 21600"/>
                              <a:gd name="connsiteX679" fmla="*/ 25521 w 26989"/>
                              <a:gd name="connsiteY679" fmla="*/ 15429 h 21600"/>
                              <a:gd name="connsiteX680" fmla="*/ 25521 w 26989"/>
                              <a:gd name="connsiteY680" fmla="*/ 16178 h 21600"/>
                              <a:gd name="connsiteX681" fmla="*/ 25541 w 26989"/>
                              <a:gd name="connsiteY681" fmla="*/ 16327 h 21600"/>
                              <a:gd name="connsiteX682" fmla="*/ 25645 w 26989"/>
                              <a:gd name="connsiteY682" fmla="*/ 16327 h 21600"/>
                              <a:gd name="connsiteX683" fmla="*/ 25645 w 26989"/>
                              <a:gd name="connsiteY683" fmla="*/ 17106 h 21600"/>
                              <a:gd name="connsiteX684" fmla="*/ 25665 w 26989"/>
                              <a:gd name="connsiteY684" fmla="*/ 17256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Lst>
                            <a:rect l="l" t="t" r="r" b="b"/>
                            <a:pathLst>
                              <a:path w="26989" h="21600" extrusionOk="0">
                                <a:moveTo>
                                  <a:pt x="24293" y="14889"/>
                                </a:moveTo>
                                <a:lnTo>
                                  <a:pt x="24225" y="14889"/>
                                </a:lnTo>
                                <a:lnTo>
                                  <a:pt x="24225" y="14380"/>
                                </a:lnTo>
                                <a:cubicBezTo>
                                  <a:pt x="24225" y="14320"/>
                                  <a:pt x="24217" y="14260"/>
                                  <a:pt x="24209" y="14260"/>
                                </a:cubicBezTo>
                                <a:lnTo>
                                  <a:pt x="24089" y="14260"/>
                                </a:lnTo>
                                <a:cubicBezTo>
                                  <a:pt x="24081" y="14260"/>
                                  <a:pt x="24073" y="14320"/>
                                  <a:pt x="24073" y="14380"/>
                                </a:cubicBezTo>
                                <a:lnTo>
                                  <a:pt x="24073" y="14889"/>
                                </a:lnTo>
                                <a:lnTo>
                                  <a:pt x="24005" y="14889"/>
                                </a:lnTo>
                                <a:cubicBezTo>
                                  <a:pt x="23997" y="14889"/>
                                  <a:pt x="23989" y="14949"/>
                                  <a:pt x="23989" y="15009"/>
                                </a:cubicBezTo>
                                <a:lnTo>
                                  <a:pt x="23989" y="15908"/>
                                </a:lnTo>
                                <a:cubicBezTo>
                                  <a:pt x="23989" y="15968"/>
                                  <a:pt x="23997" y="16028"/>
                                  <a:pt x="24005" y="16028"/>
                                </a:cubicBezTo>
                                <a:lnTo>
                                  <a:pt x="24073" y="16028"/>
                                </a:lnTo>
                                <a:lnTo>
                                  <a:pt x="24073" y="16537"/>
                                </a:lnTo>
                                <a:cubicBezTo>
                                  <a:pt x="24073" y="16597"/>
                                  <a:pt x="24081" y="16657"/>
                                  <a:pt x="24089" y="16657"/>
                                </a:cubicBezTo>
                                <a:lnTo>
                                  <a:pt x="24209" y="16657"/>
                                </a:lnTo>
                                <a:cubicBezTo>
                                  <a:pt x="24217" y="16657"/>
                                  <a:pt x="24225" y="16597"/>
                                  <a:pt x="24225" y="16537"/>
                                </a:cubicBezTo>
                                <a:lnTo>
                                  <a:pt x="24225" y="16028"/>
                                </a:lnTo>
                                <a:lnTo>
                                  <a:pt x="24293" y="16028"/>
                                </a:lnTo>
                                <a:cubicBezTo>
                                  <a:pt x="24301" y="16028"/>
                                  <a:pt x="24309" y="15968"/>
                                  <a:pt x="24309" y="15908"/>
                                </a:cubicBezTo>
                                <a:lnTo>
                                  <a:pt x="24309" y="15009"/>
                                </a:lnTo>
                                <a:cubicBezTo>
                                  <a:pt x="24305" y="14919"/>
                                  <a:pt x="24301" y="14889"/>
                                  <a:pt x="24293" y="14889"/>
                                </a:cubicBezTo>
                                <a:close/>
                                <a:moveTo>
                                  <a:pt x="23873" y="6022"/>
                                </a:moveTo>
                                <a:lnTo>
                                  <a:pt x="23809" y="6022"/>
                                </a:lnTo>
                                <a:lnTo>
                                  <a:pt x="23809" y="5542"/>
                                </a:lnTo>
                                <a:cubicBezTo>
                                  <a:pt x="23809" y="5482"/>
                                  <a:pt x="23805" y="5452"/>
                                  <a:pt x="23797" y="5452"/>
                                </a:cubicBezTo>
                                <a:lnTo>
                                  <a:pt x="23689" y="5452"/>
                                </a:lnTo>
                                <a:cubicBezTo>
                                  <a:pt x="23681" y="5452"/>
                                  <a:pt x="23677" y="5482"/>
                                  <a:pt x="23677" y="5542"/>
                                </a:cubicBezTo>
                                <a:lnTo>
                                  <a:pt x="23677" y="6022"/>
                                </a:lnTo>
                                <a:lnTo>
                                  <a:pt x="23613" y="6022"/>
                                </a:lnTo>
                                <a:cubicBezTo>
                                  <a:pt x="23605" y="6022"/>
                                  <a:pt x="23601" y="6052"/>
                                  <a:pt x="23601" y="6111"/>
                                </a:cubicBezTo>
                                <a:lnTo>
                                  <a:pt x="23601" y="6920"/>
                                </a:lnTo>
                                <a:cubicBezTo>
                                  <a:pt x="23601" y="6980"/>
                                  <a:pt x="23605" y="7010"/>
                                  <a:pt x="23613" y="7010"/>
                                </a:cubicBezTo>
                                <a:lnTo>
                                  <a:pt x="23677" y="7010"/>
                                </a:lnTo>
                                <a:lnTo>
                                  <a:pt x="23677" y="7490"/>
                                </a:lnTo>
                                <a:cubicBezTo>
                                  <a:pt x="23677" y="7549"/>
                                  <a:pt x="23681" y="7579"/>
                                  <a:pt x="23689" y="7579"/>
                                </a:cubicBezTo>
                                <a:lnTo>
                                  <a:pt x="23797" y="7579"/>
                                </a:lnTo>
                                <a:cubicBezTo>
                                  <a:pt x="23805" y="7579"/>
                                  <a:pt x="23809" y="7549"/>
                                  <a:pt x="23809" y="7490"/>
                                </a:cubicBezTo>
                                <a:lnTo>
                                  <a:pt x="23809" y="7010"/>
                                </a:lnTo>
                                <a:lnTo>
                                  <a:pt x="23873" y="7010"/>
                                </a:lnTo>
                                <a:cubicBezTo>
                                  <a:pt x="23881" y="7010"/>
                                  <a:pt x="23885" y="6980"/>
                                  <a:pt x="23885" y="6920"/>
                                </a:cubicBezTo>
                                <a:lnTo>
                                  <a:pt x="23885" y="6111"/>
                                </a:lnTo>
                                <a:cubicBezTo>
                                  <a:pt x="23889" y="6052"/>
                                  <a:pt x="23881" y="6022"/>
                                  <a:pt x="23873" y="6022"/>
                                </a:cubicBezTo>
                                <a:close/>
                                <a:moveTo>
                                  <a:pt x="24293" y="20761"/>
                                </a:moveTo>
                                <a:lnTo>
                                  <a:pt x="24225" y="20761"/>
                                </a:lnTo>
                                <a:lnTo>
                                  <a:pt x="24225" y="20252"/>
                                </a:lnTo>
                                <a:cubicBezTo>
                                  <a:pt x="24225" y="20192"/>
                                  <a:pt x="24217" y="20132"/>
                                  <a:pt x="24209" y="20132"/>
                                </a:cubicBezTo>
                                <a:lnTo>
                                  <a:pt x="24089" y="20132"/>
                                </a:lnTo>
                                <a:cubicBezTo>
                                  <a:pt x="24081" y="20132"/>
                                  <a:pt x="24073" y="20192"/>
                                  <a:pt x="24073" y="20252"/>
                                </a:cubicBezTo>
                                <a:lnTo>
                                  <a:pt x="24073" y="20761"/>
                                </a:lnTo>
                                <a:lnTo>
                                  <a:pt x="24005" y="20761"/>
                                </a:lnTo>
                                <a:cubicBezTo>
                                  <a:pt x="23997" y="20761"/>
                                  <a:pt x="23989" y="20821"/>
                                  <a:pt x="23989" y="20881"/>
                                </a:cubicBezTo>
                                <a:lnTo>
                                  <a:pt x="23989" y="21600"/>
                                </a:lnTo>
                                <a:lnTo>
                                  <a:pt x="24305" y="21600"/>
                                </a:lnTo>
                                <a:lnTo>
                                  <a:pt x="24305" y="20881"/>
                                </a:lnTo>
                                <a:cubicBezTo>
                                  <a:pt x="24305" y="20821"/>
                                  <a:pt x="24301" y="20761"/>
                                  <a:pt x="24293" y="20761"/>
                                </a:cubicBezTo>
                                <a:close/>
                                <a:moveTo>
                                  <a:pt x="24293" y="9017"/>
                                </a:moveTo>
                                <a:lnTo>
                                  <a:pt x="24225" y="9017"/>
                                </a:lnTo>
                                <a:lnTo>
                                  <a:pt x="24225" y="8508"/>
                                </a:lnTo>
                                <a:cubicBezTo>
                                  <a:pt x="24225" y="8448"/>
                                  <a:pt x="24217" y="8388"/>
                                  <a:pt x="24209" y="8388"/>
                                </a:cubicBezTo>
                                <a:lnTo>
                                  <a:pt x="24089" y="8388"/>
                                </a:lnTo>
                                <a:cubicBezTo>
                                  <a:pt x="24081" y="8388"/>
                                  <a:pt x="24073" y="8448"/>
                                  <a:pt x="24073" y="8508"/>
                                </a:cubicBezTo>
                                <a:lnTo>
                                  <a:pt x="24073" y="9017"/>
                                </a:lnTo>
                                <a:lnTo>
                                  <a:pt x="24005" y="9017"/>
                                </a:lnTo>
                                <a:cubicBezTo>
                                  <a:pt x="23997" y="9017"/>
                                  <a:pt x="23989" y="9077"/>
                                  <a:pt x="23989" y="9137"/>
                                </a:cubicBezTo>
                                <a:lnTo>
                                  <a:pt x="23989" y="10036"/>
                                </a:lnTo>
                                <a:cubicBezTo>
                                  <a:pt x="23989" y="10096"/>
                                  <a:pt x="23997" y="10156"/>
                                  <a:pt x="24005" y="10156"/>
                                </a:cubicBezTo>
                                <a:lnTo>
                                  <a:pt x="24073" y="10156"/>
                                </a:lnTo>
                                <a:lnTo>
                                  <a:pt x="24073" y="10665"/>
                                </a:lnTo>
                                <a:cubicBezTo>
                                  <a:pt x="24073" y="10725"/>
                                  <a:pt x="24081" y="10785"/>
                                  <a:pt x="24089" y="10785"/>
                                </a:cubicBezTo>
                                <a:lnTo>
                                  <a:pt x="24209" y="10785"/>
                                </a:lnTo>
                                <a:cubicBezTo>
                                  <a:pt x="24217" y="10785"/>
                                  <a:pt x="24225" y="10725"/>
                                  <a:pt x="24225" y="10665"/>
                                </a:cubicBezTo>
                                <a:lnTo>
                                  <a:pt x="24225" y="10156"/>
                                </a:lnTo>
                                <a:lnTo>
                                  <a:pt x="24293" y="10156"/>
                                </a:lnTo>
                                <a:cubicBezTo>
                                  <a:pt x="24301" y="10156"/>
                                  <a:pt x="24309" y="10096"/>
                                  <a:pt x="24309" y="10036"/>
                                </a:cubicBezTo>
                                <a:lnTo>
                                  <a:pt x="24309" y="9137"/>
                                </a:lnTo>
                                <a:cubicBezTo>
                                  <a:pt x="24305" y="9047"/>
                                  <a:pt x="24301" y="9017"/>
                                  <a:pt x="24293" y="9017"/>
                                </a:cubicBezTo>
                                <a:close/>
                                <a:moveTo>
                                  <a:pt x="24293" y="3116"/>
                                </a:moveTo>
                                <a:lnTo>
                                  <a:pt x="24225" y="3116"/>
                                </a:lnTo>
                                <a:lnTo>
                                  <a:pt x="24225" y="2606"/>
                                </a:lnTo>
                                <a:cubicBezTo>
                                  <a:pt x="24225" y="2546"/>
                                  <a:pt x="24217" y="2487"/>
                                  <a:pt x="24209" y="2487"/>
                                </a:cubicBezTo>
                                <a:lnTo>
                                  <a:pt x="24089" y="2487"/>
                                </a:lnTo>
                                <a:cubicBezTo>
                                  <a:pt x="24081" y="2487"/>
                                  <a:pt x="24073" y="2546"/>
                                  <a:pt x="24073" y="2606"/>
                                </a:cubicBezTo>
                                <a:lnTo>
                                  <a:pt x="24073" y="3116"/>
                                </a:lnTo>
                                <a:lnTo>
                                  <a:pt x="24005" y="3116"/>
                                </a:lnTo>
                                <a:cubicBezTo>
                                  <a:pt x="23997" y="3116"/>
                                  <a:pt x="23989" y="3176"/>
                                  <a:pt x="23989" y="3236"/>
                                </a:cubicBezTo>
                                <a:lnTo>
                                  <a:pt x="23989" y="4134"/>
                                </a:lnTo>
                                <a:cubicBezTo>
                                  <a:pt x="23989" y="4194"/>
                                  <a:pt x="23997" y="4254"/>
                                  <a:pt x="24005" y="4254"/>
                                </a:cubicBezTo>
                                <a:lnTo>
                                  <a:pt x="24073" y="4254"/>
                                </a:lnTo>
                                <a:lnTo>
                                  <a:pt x="24073" y="4763"/>
                                </a:lnTo>
                                <a:cubicBezTo>
                                  <a:pt x="24073" y="4823"/>
                                  <a:pt x="24081" y="4883"/>
                                  <a:pt x="24089" y="4883"/>
                                </a:cubicBezTo>
                                <a:lnTo>
                                  <a:pt x="24209" y="4883"/>
                                </a:lnTo>
                                <a:cubicBezTo>
                                  <a:pt x="24217" y="4883"/>
                                  <a:pt x="24225" y="4823"/>
                                  <a:pt x="24225" y="4763"/>
                                </a:cubicBezTo>
                                <a:lnTo>
                                  <a:pt x="24225" y="4254"/>
                                </a:lnTo>
                                <a:lnTo>
                                  <a:pt x="24293" y="4254"/>
                                </a:lnTo>
                                <a:cubicBezTo>
                                  <a:pt x="24301" y="4254"/>
                                  <a:pt x="24309" y="4194"/>
                                  <a:pt x="24309" y="4134"/>
                                </a:cubicBezTo>
                                <a:lnTo>
                                  <a:pt x="24309" y="3236"/>
                                </a:lnTo>
                                <a:cubicBezTo>
                                  <a:pt x="24305" y="3176"/>
                                  <a:pt x="24301" y="3116"/>
                                  <a:pt x="24293" y="3116"/>
                                </a:cubicBezTo>
                                <a:close/>
                                <a:moveTo>
                                  <a:pt x="23873" y="17825"/>
                                </a:moveTo>
                                <a:lnTo>
                                  <a:pt x="23809" y="17825"/>
                                </a:lnTo>
                                <a:lnTo>
                                  <a:pt x="23809" y="17346"/>
                                </a:lnTo>
                                <a:cubicBezTo>
                                  <a:pt x="23809" y="17286"/>
                                  <a:pt x="23805" y="17256"/>
                                  <a:pt x="23797" y="17256"/>
                                </a:cubicBezTo>
                                <a:lnTo>
                                  <a:pt x="23689" y="17256"/>
                                </a:lnTo>
                                <a:cubicBezTo>
                                  <a:pt x="23681" y="17256"/>
                                  <a:pt x="23677" y="17286"/>
                                  <a:pt x="23677" y="17346"/>
                                </a:cubicBezTo>
                                <a:lnTo>
                                  <a:pt x="23677" y="17825"/>
                                </a:lnTo>
                                <a:lnTo>
                                  <a:pt x="23613" y="17825"/>
                                </a:lnTo>
                                <a:cubicBezTo>
                                  <a:pt x="23605" y="17825"/>
                                  <a:pt x="23601" y="17855"/>
                                  <a:pt x="23601" y="17915"/>
                                </a:cubicBezTo>
                                <a:lnTo>
                                  <a:pt x="23601" y="18724"/>
                                </a:lnTo>
                                <a:cubicBezTo>
                                  <a:pt x="23601" y="18784"/>
                                  <a:pt x="23605" y="18814"/>
                                  <a:pt x="23613" y="18814"/>
                                </a:cubicBezTo>
                                <a:lnTo>
                                  <a:pt x="23677" y="18814"/>
                                </a:lnTo>
                                <a:lnTo>
                                  <a:pt x="23677" y="19293"/>
                                </a:lnTo>
                                <a:cubicBezTo>
                                  <a:pt x="23677" y="19353"/>
                                  <a:pt x="23681" y="19383"/>
                                  <a:pt x="23689" y="19383"/>
                                </a:cubicBezTo>
                                <a:lnTo>
                                  <a:pt x="23797" y="19383"/>
                                </a:lnTo>
                                <a:cubicBezTo>
                                  <a:pt x="23805" y="19383"/>
                                  <a:pt x="23809" y="19353"/>
                                  <a:pt x="23809" y="19293"/>
                                </a:cubicBezTo>
                                <a:lnTo>
                                  <a:pt x="23809" y="18814"/>
                                </a:lnTo>
                                <a:lnTo>
                                  <a:pt x="23873" y="18814"/>
                                </a:lnTo>
                                <a:cubicBezTo>
                                  <a:pt x="23881" y="18814"/>
                                  <a:pt x="23885" y="18784"/>
                                  <a:pt x="23885" y="18724"/>
                                </a:cubicBezTo>
                                <a:lnTo>
                                  <a:pt x="23885" y="17915"/>
                                </a:lnTo>
                                <a:cubicBezTo>
                                  <a:pt x="23889" y="17855"/>
                                  <a:pt x="23881" y="17825"/>
                                  <a:pt x="23873" y="17825"/>
                                </a:cubicBezTo>
                                <a:close/>
                                <a:moveTo>
                                  <a:pt x="23873" y="11893"/>
                                </a:moveTo>
                                <a:lnTo>
                                  <a:pt x="23809" y="11893"/>
                                </a:lnTo>
                                <a:lnTo>
                                  <a:pt x="23809" y="11414"/>
                                </a:lnTo>
                                <a:cubicBezTo>
                                  <a:pt x="23809" y="11354"/>
                                  <a:pt x="23805" y="11324"/>
                                  <a:pt x="23797" y="11324"/>
                                </a:cubicBezTo>
                                <a:lnTo>
                                  <a:pt x="23689" y="11324"/>
                                </a:lnTo>
                                <a:cubicBezTo>
                                  <a:pt x="23681" y="11324"/>
                                  <a:pt x="23677" y="11354"/>
                                  <a:pt x="23677" y="11414"/>
                                </a:cubicBezTo>
                                <a:lnTo>
                                  <a:pt x="23677" y="11893"/>
                                </a:lnTo>
                                <a:lnTo>
                                  <a:pt x="23613" y="11893"/>
                                </a:lnTo>
                                <a:cubicBezTo>
                                  <a:pt x="23605" y="11893"/>
                                  <a:pt x="23601" y="11923"/>
                                  <a:pt x="23601" y="11983"/>
                                </a:cubicBezTo>
                                <a:lnTo>
                                  <a:pt x="23601" y="12792"/>
                                </a:lnTo>
                                <a:cubicBezTo>
                                  <a:pt x="23601" y="12852"/>
                                  <a:pt x="23605" y="12882"/>
                                  <a:pt x="23613" y="12882"/>
                                </a:cubicBezTo>
                                <a:lnTo>
                                  <a:pt x="23677" y="12882"/>
                                </a:lnTo>
                                <a:lnTo>
                                  <a:pt x="23677" y="13361"/>
                                </a:lnTo>
                                <a:cubicBezTo>
                                  <a:pt x="23677" y="13421"/>
                                  <a:pt x="23681" y="13451"/>
                                  <a:pt x="23689" y="13451"/>
                                </a:cubicBezTo>
                                <a:lnTo>
                                  <a:pt x="23797" y="13451"/>
                                </a:lnTo>
                                <a:cubicBezTo>
                                  <a:pt x="23805" y="13451"/>
                                  <a:pt x="23809" y="13421"/>
                                  <a:pt x="23809" y="13361"/>
                                </a:cubicBezTo>
                                <a:lnTo>
                                  <a:pt x="23809" y="12882"/>
                                </a:lnTo>
                                <a:lnTo>
                                  <a:pt x="23873" y="12882"/>
                                </a:lnTo>
                                <a:cubicBezTo>
                                  <a:pt x="23881" y="12882"/>
                                  <a:pt x="23885" y="12852"/>
                                  <a:pt x="23885" y="12792"/>
                                </a:cubicBezTo>
                                <a:lnTo>
                                  <a:pt x="23885" y="11983"/>
                                </a:lnTo>
                                <a:cubicBezTo>
                                  <a:pt x="23889" y="11923"/>
                                  <a:pt x="23881" y="11893"/>
                                  <a:pt x="23873" y="11893"/>
                                </a:cubicBezTo>
                                <a:close/>
                                <a:moveTo>
                                  <a:pt x="23461" y="14979"/>
                                </a:moveTo>
                                <a:lnTo>
                                  <a:pt x="23405" y="14979"/>
                                </a:lnTo>
                                <a:lnTo>
                                  <a:pt x="23405" y="14560"/>
                                </a:lnTo>
                                <a:cubicBezTo>
                                  <a:pt x="23405" y="14500"/>
                                  <a:pt x="23401" y="14470"/>
                                  <a:pt x="23393" y="14470"/>
                                </a:cubicBezTo>
                                <a:lnTo>
                                  <a:pt x="23297" y="14470"/>
                                </a:lnTo>
                                <a:cubicBezTo>
                                  <a:pt x="23289" y="14470"/>
                                  <a:pt x="23285" y="14500"/>
                                  <a:pt x="23285" y="14560"/>
                                </a:cubicBezTo>
                                <a:lnTo>
                                  <a:pt x="23285" y="14979"/>
                                </a:lnTo>
                                <a:lnTo>
                                  <a:pt x="23229" y="14979"/>
                                </a:lnTo>
                                <a:cubicBezTo>
                                  <a:pt x="23221" y="14979"/>
                                  <a:pt x="23217" y="15009"/>
                                  <a:pt x="23217" y="15069"/>
                                </a:cubicBezTo>
                                <a:lnTo>
                                  <a:pt x="23217" y="15788"/>
                                </a:lnTo>
                                <a:cubicBezTo>
                                  <a:pt x="23217" y="15848"/>
                                  <a:pt x="23221" y="15878"/>
                                  <a:pt x="23229" y="15878"/>
                                </a:cubicBezTo>
                                <a:lnTo>
                                  <a:pt x="23285" y="15878"/>
                                </a:lnTo>
                                <a:lnTo>
                                  <a:pt x="23285" y="16297"/>
                                </a:lnTo>
                                <a:cubicBezTo>
                                  <a:pt x="23285" y="16357"/>
                                  <a:pt x="23289" y="16387"/>
                                  <a:pt x="23297" y="16387"/>
                                </a:cubicBezTo>
                                <a:lnTo>
                                  <a:pt x="23393" y="16387"/>
                                </a:lnTo>
                                <a:cubicBezTo>
                                  <a:pt x="23401" y="16387"/>
                                  <a:pt x="23405" y="16357"/>
                                  <a:pt x="23405" y="16297"/>
                                </a:cubicBezTo>
                                <a:lnTo>
                                  <a:pt x="23405" y="15878"/>
                                </a:lnTo>
                                <a:lnTo>
                                  <a:pt x="23461" y="15878"/>
                                </a:lnTo>
                                <a:cubicBezTo>
                                  <a:pt x="23469" y="15878"/>
                                  <a:pt x="23473" y="15848"/>
                                  <a:pt x="23473" y="15788"/>
                                </a:cubicBezTo>
                                <a:lnTo>
                                  <a:pt x="23473" y="15069"/>
                                </a:lnTo>
                                <a:cubicBezTo>
                                  <a:pt x="23469" y="15039"/>
                                  <a:pt x="23465" y="14979"/>
                                  <a:pt x="23461" y="14979"/>
                                </a:cubicBezTo>
                                <a:close/>
                                <a:moveTo>
                                  <a:pt x="23461" y="20881"/>
                                </a:moveTo>
                                <a:lnTo>
                                  <a:pt x="23405" y="20881"/>
                                </a:lnTo>
                                <a:lnTo>
                                  <a:pt x="23405" y="20462"/>
                                </a:lnTo>
                                <a:cubicBezTo>
                                  <a:pt x="23405" y="20402"/>
                                  <a:pt x="23401" y="20372"/>
                                  <a:pt x="23393" y="20372"/>
                                </a:cubicBezTo>
                                <a:lnTo>
                                  <a:pt x="23297" y="20372"/>
                                </a:lnTo>
                                <a:cubicBezTo>
                                  <a:pt x="23289" y="20372"/>
                                  <a:pt x="23285" y="20402"/>
                                  <a:pt x="23285" y="20462"/>
                                </a:cubicBezTo>
                                <a:lnTo>
                                  <a:pt x="23285" y="20881"/>
                                </a:lnTo>
                                <a:lnTo>
                                  <a:pt x="23229" y="20881"/>
                                </a:lnTo>
                                <a:cubicBezTo>
                                  <a:pt x="23221" y="20881"/>
                                  <a:pt x="23217" y="20911"/>
                                  <a:pt x="23217" y="20971"/>
                                </a:cubicBezTo>
                                <a:lnTo>
                                  <a:pt x="23217" y="21600"/>
                                </a:lnTo>
                                <a:lnTo>
                                  <a:pt x="23473" y="21600"/>
                                </a:lnTo>
                                <a:lnTo>
                                  <a:pt x="23473" y="20971"/>
                                </a:lnTo>
                                <a:cubicBezTo>
                                  <a:pt x="23469" y="20911"/>
                                  <a:pt x="23465" y="20881"/>
                                  <a:pt x="23461" y="20881"/>
                                </a:cubicBezTo>
                                <a:close/>
                                <a:moveTo>
                                  <a:pt x="23461" y="9107"/>
                                </a:moveTo>
                                <a:lnTo>
                                  <a:pt x="23405" y="9107"/>
                                </a:lnTo>
                                <a:lnTo>
                                  <a:pt x="23405" y="8688"/>
                                </a:lnTo>
                                <a:cubicBezTo>
                                  <a:pt x="23405" y="8628"/>
                                  <a:pt x="23401" y="8598"/>
                                  <a:pt x="23393" y="8598"/>
                                </a:cubicBezTo>
                                <a:lnTo>
                                  <a:pt x="23297" y="8598"/>
                                </a:lnTo>
                                <a:cubicBezTo>
                                  <a:pt x="23289" y="8598"/>
                                  <a:pt x="23285" y="8628"/>
                                  <a:pt x="23285" y="8688"/>
                                </a:cubicBezTo>
                                <a:lnTo>
                                  <a:pt x="23285" y="9107"/>
                                </a:lnTo>
                                <a:lnTo>
                                  <a:pt x="23229" y="9107"/>
                                </a:lnTo>
                                <a:cubicBezTo>
                                  <a:pt x="23221" y="9107"/>
                                  <a:pt x="23217" y="9137"/>
                                  <a:pt x="23217" y="9197"/>
                                </a:cubicBezTo>
                                <a:lnTo>
                                  <a:pt x="23217" y="9916"/>
                                </a:lnTo>
                                <a:cubicBezTo>
                                  <a:pt x="23217" y="9976"/>
                                  <a:pt x="23221" y="10006"/>
                                  <a:pt x="23229" y="10006"/>
                                </a:cubicBezTo>
                                <a:lnTo>
                                  <a:pt x="23285" y="10006"/>
                                </a:lnTo>
                                <a:lnTo>
                                  <a:pt x="23285" y="10426"/>
                                </a:lnTo>
                                <a:cubicBezTo>
                                  <a:pt x="23285" y="10485"/>
                                  <a:pt x="23289" y="10515"/>
                                  <a:pt x="23297" y="10515"/>
                                </a:cubicBezTo>
                                <a:lnTo>
                                  <a:pt x="23393" y="10515"/>
                                </a:lnTo>
                                <a:cubicBezTo>
                                  <a:pt x="23401" y="10515"/>
                                  <a:pt x="23405" y="10485"/>
                                  <a:pt x="23405" y="10426"/>
                                </a:cubicBezTo>
                                <a:lnTo>
                                  <a:pt x="23405" y="10006"/>
                                </a:lnTo>
                                <a:lnTo>
                                  <a:pt x="23461" y="10006"/>
                                </a:lnTo>
                                <a:cubicBezTo>
                                  <a:pt x="23469" y="10006"/>
                                  <a:pt x="23473" y="9976"/>
                                  <a:pt x="23473" y="9916"/>
                                </a:cubicBezTo>
                                <a:lnTo>
                                  <a:pt x="23473" y="9197"/>
                                </a:lnTo>
                                <a:cubicBezTo>
                                  <a:pt x="23469" y="9137"/>
                                  <a:pt x="23465" y="9107"/>
                                  <a:pt x="23461" y="9107"/>
                                </a:cubicBezTo>
                                <a:close/>
                                <a:moveTo>
                                  <a:pt x="24709" y="11774"/>
                                </a:moveTo>
                                <a:lnTo>
                                  <a:pt x="24633" y="11774"/>
                                </a:lnTo>
                                <a:lnTo>
                                  <a:pt x="24633" y="11204"/>
                                </a:lnTo>
                                <a:cubicBezTo>
                                  <a:pt x="24633" y="11145"/>
                                  <a:pt x="24625" y="11085"/>
                                  <a:pt x="24617" y="11085"/>
                                </a:cubicBezTo>
                                <a:lnTo>
                                  <a:pt x="24485" y="11085"/>
                                </a:lnTo>
                                <a:cubicBezTo>
                                  <a:pt x="24477" y="11085"/>
                                  <a:pt x="24469" y="11145"/>
                                  <a:pt x="24469" y="11204"/>
                                </a:cubicBezTo>
                                <a:lnTo>
                                  <a:pt x="24469" y="11774"/>
                                </a:lnTo>
                                <a:lnTo>
                                  <a:pt x="24393" y="11774"/>
                                </a:lnTo>
                                <a:cubicBezTo>
                                  <a:pt x="24385" y="11774"/>
                                  <a:pt x="24377" y="11834"/>
                                  <a:pt x="24377" y="11893"/>
                                </a:cubicBezTo>
                                <a:lnTo>
                                  <a:pt x="24377" y="12912"/>
                                </a:lnTo>
                                <a:cubicBezTo>
                                  <a:pt x="24377" y="12972"/>
                                  <a:pt x="24385" y="13032"/>
                                  <a:pt x="24393" y="13032"/>
                                </a:cubicBezTo>
                                <a:lnTo>
                                  <a:pt x="24469" y="13032"/>
                                </a:lnTo>
                                <a:lnTo>
                                  <a:pt x="24469" y="13601"/>
                                </a:lnTo>
                                <a:cubicBezTo>
                                  <a:pt x="24469" y="13661"/>
                                  <a:pt x="24477" y="13721"/>
                                  <a:pt x="24485" y="13721"/>
                                </a:cubicBezTo>
                                <a:lnTo>
                                  <a:pt x="24621" y="13721"/>
                                </a:lnTo>
                                <a:cubicBezTo>
                                  <a:pt x="24629" y="13721"/>
                                  <a:pt x="24637" y="13661"/>
                                  <a:pt x="24637" y="13601"/>
                                </a:cubicBezTo>
                                <a:lnTo>
                                  <a:pt x="24637" y="13032"/>
                                </a:lnTo>
                                <a:lnTo>
                                  <a:pt x="24713" y="13032"/>
                                </a:lnTo>
                                <a:cubicBezTo>
                                  <a:pt x="24721" y="13032"/>
                                  <a:pt x="24729" y="12972"/>
                                  <a:pt x="24729" y="12912"/>
                                </a:cubicBezTo>
                                <a:lnTo>
                                  <a:pt x="24729" y="11893"/>
                                </a:lnTo>
                                <a:cubicBezTo>
                                  <a:pt x="24725" y="11834"/>
                                  <a:pt x="24717" y="11774"/>
                                  <a:pt x="24709" y="11774"/>
                                </a:cubicBezTo>
                                <a:close/>
                                <a:moveTo>
                                  <a:pt x="23461" y="3236"/>
                                </a:moveTo>
                                <a:lnTo>
                                  <a:pt x="23405" y="3236"/>
                                </a:lnTo>
                                <a:lnTo>
                                  <a:pt x="23405" y="2816"/>
                                </a:lnTo>
                                <a:cubicBezTo>
                                  <a:pt x="23405" y="2756"/>
                                  <a:pt x="23401" y="2726"/>
                                  <a:pt x="23393" y="2726"/>
                                </a:cubicBezTo>
                                <a:lnTo>
                                  <a:pt x="23297" y="2726"/>
                                </a:lnTo>
                                <a:cubicBezTo>
                                  <a:pt x="23289" y="2726"/>
                                  <a:pt x="23285" y="2756"/>
                                  <a:pt x="23285" y="2816"/>
                                </a:cubicBezTo>
                                <a:lnTo>
                                  <a:pt x="23285" y="3236"/>
                                </a:lnTo>
                                <a:lnTo>
                                  <a:pt x="23229" y="3236"/>
                                </a:lnTo>
                                <a:cubicBezTo>
                                  <a:pt x="23221" y="3236"/>
                                  <a:pt x="23217" y="3265"/>
                                  <a:pt x="23217" y="3325"/>
                                </a:cubicBezTo>
                                <a:lnTo>
                                  <a:pt x="23217" y="4044"/>
                                </a:lnTo>
                                <a:cubicBezTo>
                                  <a:pt x="23217" y="4104"/>
                                  <a:pt x="23221" y="4134"/>
                                  <a:pt x="23229" y="4134"/>
                                </a:cubicBezTo>
                                <a:lnTo>
                                  <a:pt x="23285" y="4134"/>
                                </a:lnTo>
                                <a:lnTo>
                                  <a:pt x="23285" y="4554"/>
                                </a:lnTo>
                                <a:cubicBezTo>
                                  <a:pt x="23285" y="4614"/>
                                  <a:pt x="23289" y="4644"/>
                                  <a:pt x="23297" y="4644"/>
                                </a:cubicBezTo>
                                <a:lnTo>
                                  <a:pt x="23393" y="4644"/>
                                </a:lnTo>
                                <a:cubicBezTo>
                                  <a:pt x="23401" y="4644"/>
                                  <a:pt x="23405" y="4614"/>
                                  <a:pt x="23405" y="4554"/>
                                </a:cubicBezTo>
                                <a:lnTo>
                                  <a:pt x="23405" y="4134"/>
                                </a:lnTo>
                                <a:lnTo>
                                  <a:pt x="23461" y="4134"/>
                                </a:lnTo>
                                <a:cubicBezTo>
                                  <a:pt x="23469" y="4134"/>
                                  <a:pt x="23473" y="4104"/>
                                  <a:pt x="23473" y="4044"/>
                                </a:cubicBezTo>
                                <a:lnTo>
                                  <a:pt x="23473" y="3325"/>
                                </a:lnTo>
                                <a:cubicBezTo>
                                  <a:pt x="23469" y="3265"/>
                                  <a:pt x="23465" y="3236"/>
                                  <a:pt x="23461" y="3236"/>
                                </a:cubicBezTo>
                                <a:close/>
                                <a:moveTo>
                                  <a:pt x="24709" y="17705"/>
                                </a:moveTo>
                                <a:lnTo>
                                  <a:pt x="24633" y="17705"/>
                                </a:lnTo>
                                <a:lnTo>
                                  <a:pt x="24633" y="17136"/>
                                </a:lnTo>
                                <a:cubicBezTo>
                                  <a:pt x="24633" y="17076"/>
                                  <a:pt x="24625" y="17016"/>
                                  <a:pt x="24617" y="17016"/>
                                </a:cubicBezTo>
                                <a:lnTo>
                                  <a:pt x="24485" y="17016"/>
                                </a:lnTo>
                                <a:cubicBezTo>
                                  <a:pt x="24477" y="17016"/>
                                  <a:pt x="24469" y="17076"/>
                                  <a:pt x="24469" y="17136"/>
                                </a:cubicBezTo>
                                <a:lnTo>
                                  <a:pt x="24469" y="17705"/>
                                </a:lnTo>
                                <a:lnTo>
                                  <a:pt x="24393" y="17705"/>
                                </a:lnTo>
                                <a:cubicBezTo>
                                  <a:pt x="24385" y="17705"/>
                                  <a:pt x="24377" y="17765"/>
                                  <a:pt x="24377" y="17825"/>
                                </a:cubicBezTo>
                                <a:lnTo>
                                  <a:pt x="24377" y="18844"/>
                                </a:lnTo>
                                <a:cubicBezTo>
                                  <a:pt x="24377" y="18904"/>
                                  <a:pt x="24385" y="18964"/>
                                  <a:pt x="24393" y="18964"/>
                                </a:cubicBezTo>
                                <a:lnTo>
                                  <a:pt x="24469" y="18964"/>
                                </a:lnTo>
                                <a:lnTo>
                                  <a:pt x="24469" y="19533"/>
                                </a:lnTo>
                                <a:cubicBezTo>
                                  <a:pt x="24469" y="19593"/>
                                  <a:pt x="24477" y="19653"/>
                                  <a:pt x="24485" y="19653"/>
                                </a:cubicBezTo>
                                <a:lnTo>
                                  <a:pt x="24621" y="19653"/>
                                </a:lnTo>
                                <a:cubicBezTo>
                                  <a:pt x="24629" y="19653"/>
                                  <a:pt x="24637" y="19593"/>
                                  <a:pt x="24637" y="19533"/>
                                </a:cubicBezTo>
                                <a:lnTo>
                                  <a:pt x="24637" y="18964"/>
                                </a:lnTo>
                                <a:lnTo>
                                  <a:pt x="24713" y="18964"/>
                                </a:lnTo>
                                <a:cubicBezTo>
                                  <a:pt x="24721" y="18964"/>
                                  <a:pt x="24729" y="18904"/>
                                  <a:pt x="24729" y="18844"/>
                                </a:cubicBezTo>
                                <a:lnTo>
                                  <a:pt x="24729" y="17825"/>
                                </a:lnTo>
                                <a:cubicBezTo>
                                  <a:pt x="24725" y="17765"/>
                                  <a:pt x="24717" y="17705"/>
                                  <a:pt x="24709" y="17705"/>
                                </a:cubicBezTo>
                                <a:close/>
                                <a:moveTo>
                                  <a:pt x="25273" y="14110"/>
                                </a:moveTo>
                                <a:lnTo>
                                  <a:pt x="25437" y="14110"/>
                                </a:lnTo>
                                <a:cubicBezTo>
                                  <a:pt x="25449" y="14110"/>
                                  <a:pt x="25457" y="14050"/>
                                  <a:pt x="25457" y="13961"/>
                                </a:cubicBezTo>
                                <a:lnTo>
                                  <a:pt x="25457" y="13242"/>
                                </a:lnTo>
                                <a:lnTo>
                                  <a:pt x="25553" y="13242"/>
                                </a:lnTo>
                                <a:cubicBezTo>
                                  <a:pt x="25565" y="13242"/>
                                  <a:pt x="25573" y="13182"/>
                                  <a:pt x="25573" y="13092"/>
                                </a:cubicBezTo>
                                <a:lnTo>
                                  <a:pt x="25573" y="11864"/>
                                </a:lnTo>
                                <a:cubicBezTo>
                                  <a:pt x="25573" y="11774"/>
                                  <a:pt x="25565" y="11714"/>
                                  <a:pt x="25553" y="11714"/>
                                </a:cubicBezTo>
                                <a:lnTo>
                                  <a:pt x="25457" y="11714"/>
                                </a:lnTo>
                                <a:lnTo>
                                  <a:pt x="25457" y="10995"/>
                                </a:lnTo>
                                <a:cubicBezTo>
                                  <a:pt x="25457" y="10905"/>
                                  <a:pt x="25449" y="10845"/>
                                  <a:pt x="25437" y="10845"/>
                                </a:cubicBezTo>
                                <a:lnTo>
                                  <a:pt x="25273" y="10845"/>
                                </a:lnTo>
                                <a:cubicBezTo>
                                  <a:pt x="25261" y="10845"/>
                                  <a:pt x="25253" y="10905"/>
                                  <a:pt x="25253" y="10995"/>
                                </a:cubicBezTo>
                                <a:lnTo>
                                  <a:pt x="25253" y="11714"/>
                                </a:lnTo>
                                <a:lnTo>
                                  <a:pt x="25157" y="11714"/>
                                </a:lnTo>
                                <a:cubicBezTo>
                                  <a:pt x="25145" y="11714"/>
                                  <a:pt x="25137" y="11774"/>
                                  <a:pt x="25137" y="11864"/>
                                </a:cubicBezTo>
                                <a:lnTo>
                                  <a:pt x="25137" y="12433"/>
                                </a:lnTo>
                                <a:lnTo>
                                  <a:pt x="25137" y="12433"/>
                                </a:lnTo>
                                <a:lnTo>
                                  <a:pt x="25137" y="13122"/>
                                </a:lnTo>
                                <a:cubicBezTo>
                                  <a:pt x="25137" y="13212"/>
                                  <a:pt x="25145" y="13272"/>
                                  <a:pt x="25157" y="13272"/>
                                </a:cubicBezTo>
                                <a:lnTo>
                                  <a:pt x="25253" y="13272"/>
                                </a:lnTo>
                                <a:lnTo>
                                  <a:pt x="25253" y="13991"/>
                                </a:lnTo>
                                <a:cubicBezTo>
                                  <a:pt x="25253" y="14050"/>
                                  <a:pt x="25261" y="14110"/>
                                  <a:pt x="25273" y="14110"/>
                                </a:cubicBezTo>
                                <a:close/>
                                <a:moveTo>
                                  <a:pt x="25573" y="19054"/>
                                </a:moveTo>
                                <a:lnTo>
                                  <a:pt x="25573" y="17825"/>
                                </a:lnTo>
                                <a:cubicBezTo>
                                  <a:pt x="25573" y="17735"/>
                                  <a:pt x="25565" y="17675"/>
                                  <a:pt x="25553" y="17675"/>
                                </a:cubicBezTo>
                                <a:lnTo>
                                  <a:pt x="25457" y="17675"/>
                                </a:lnTo>
                                <a:lnTo>
                                  <a:pt x="25457" y="16956"/>
                                </a:lnTo>
                                <a:cubicBezTo>
                                  <a:pt x="25457" y="16867"/>
                                  <a:pt x="25449" y="16807"/>
                                  <a:pt x="25437" y="16807"/>
                                </a:cubicBezTo>
                                <a:lnTo>
                                  <a:pt x="25273" y="16807"/>
                                </a:lnTo>
                                <a:cubicBezTo>
                                  <a:pt x="25261" y="16807"/>
                                  <a:pt x="25253" y="16867"/>
                                  <a:pt x="25253" y="16956"/>
                                </a:cubicBezTo>
                                <a:lnTo>
                                  <a:pt x="25253" y="17675"/>
                                </a:lnTo>
                                <a:lnTo>
                                  <a:pt x="25157" y="17675"/>
                                </a:lnTo>
                                <a:cubicBezTo>
                                  <a:pt x="25145" y="17675"/>
                                  <a:pt x="25137" y="17735"/>
                                  <a:pt x="25137" y="17825"/>
                                </a:cubicBezTo>
                                <a:lnTo>
                                  <a:pt x="25137" y="18394"/>
                                </a:lnTo>
                                <a:lnTo>
                                  <a:pt x="25137" y="18394"/>
                                </a:lnTo>
                                <a:lnTo>
                                  <a:pt x="25137" y="19083"/>
                                </a:lnTo>
                                <a:cubicBezTo>
                                  <a:pt x="25137" y="19173"/>
                                  <a:pt x="25145" y="19233"/>
                                  <a:pt x="25157" y="19233"/>
                                </a:cubicBezTo>
                                <a:lnTo>
                                  <a:pt x="25253" y="19233"/>
                                </a:lnTo>
                                <a:lnTo>
                                  <a:pt x="25253" y="19952"/>
                                </a:lnTo>
                                <a:cubicBezTo>
                                  <a:pt x="25253" y="20042"/>
                                  <a:pt x="25261" y="20102"/>
                                  <a:pt x="25273" y="20102"/>
                                </a:cubicBezTo>
                                <a:lnTo>
                                  <a:pt x="25437" y="20102"/>
                                </a:lnTo>
                                <a:cubicBezTo>
                                  <a:pt x="25449" y="20102"/>
                                  <a:pt x="25457" y="20042"/>
                                  <a:pt x="25457" y="19952"/>
                                </a:cubicBezTo>
                                <a:lnTo>
                                  <a:pt x="25457" y="19233"/>
                                </a:lnTo>
                                <a:lnTo>
                                  <a:pt x="25553" y="19233"/>
                                </a:lnTo>
                                <a:cubicBezTo>
                                  <a:pt x="25561" y="19203"/>
                                  <a:pt x="25573" y="19143"/>
                                  <a:pt x="25573" y="19054"/>
                                </a:cubicBezTo>
                                <a:close/>
                                <a:moveTo>
                                  <a:pt x="24757" y="10126"/>
                                </a:moveTo>
                                <a:cubicBezTo>
                                  <a:pt x="24757" y="10186"/>
                                  <a:pt x="24765" y="10246"/>
                                  <a:pt x="24773" y="10246"/>
                                </a:cubicBezTo>
                                <a:lnTo>
                                  <a:pt x="24857" y="10246"/>
                                </a:lnTo>
                                <a:lnTo>
                                  <a:pt x="24857" y="10875"/>
                                </a:lnTo>
                                <a:cubicBezTo>
                                  <a:pt x="24857" y="10935"/>
                                  <a:pt x="24865" y="10995"/>
                                  <a:pt x="24873" y="10995"/>
                                </a:cubicBezTo>
                                <a:lnTo>
                                  <a:pt x="25021" y="10995"/>
                                </a:lnTo>
                                <a:cubicBezTo>
                                  <a:pt x="25029" y="10995"/>
                                  <a:pt x="25037" y="10935"/>
                                  <a:pt x="25037" y="10875"/>
                                </a:cubicBezTo>
                                <a:lnTo>
                                  <a:pt x="25037" y="10246"/>
                                </a:lnTo>
                                <a:lnTo>
                                  <a:pt x="25121" y="10246"/>
                                </a:lnTo>
                                <a:cubicBezTo>
                                  <a:pt x="25129" y="10246"/>
                                  <a:pt x="25137" y="10186"/>
                                  <a:pt x="25137" y="10126"/>
                                </a:cubicBezTo>
                                <a:lnTo>
                                  <a:pt x="25137" y="9017"/>
                                </a:lnTo>
                                <a:cubicBezTo>
                                  <a:pt x="25137" y="8958"/>
                                  <a:pt x="25129" y="8898"/>
                                  <a:pt x="25121" y="8898"/>
                                </a:cubicBezTo>
                                <a:lnTo>
                                  <a:pt x="25045" y="8898"/>
                                </a:lnTo>
                                <a:lnTo>
                                  <a:pt x="25045" y="8269"/>
                                </a:lnTo>
                                <a:cubicBezTo>
                                  <a:pt x="25045" y="8209"/>
                                  <a:pt x="25037" y="8149"/>
                                  <a:pt x="25029" y="8149"/>
                                </a:cubicBezTo>
                                <a:lnTo>
                                  <a:pt x="24881" y="8149"/>
                                </a:lnTo>
                                <a:cubicBezTo>
                                  <a:pt x="24873" y="8149"/>
                                  <a:pt x="24865" y="8209"/>
                                  <a:pt x="24865" y="8269"/>
                                </a:cubicBezTo>
                                <a:lnTo>
                                  <a:pt x="24865" y="8898"/>
                                </a:lnTo>
                                <a:lnTo>
                                  <a:pt x="24781" y="8898"/>
                                </a:lnTo>
                                <a:cubicBezTo>
                                  <a:pt x="24773" y="8898"/>
                                  <a:pt x="24765" y="8958"/>
                                  <a:pt x="24765" y="9017"/>
                                </a:cubicBezTo>
                                <a:lnTo>
                                  <a:pt x="24765" y="10126"/>
                                </a:lnTo>
                                <a:lnTo>
                                  <a:pt x="24757" y="10126"/>
                                </a:lnTo>
                                <a:close/>
                                <a:moveTo>
                                  <a:pt x="24757" y="15998"/>
                                </a:moveTo>
                                <a:cubicBezTo>
                                  <a:pt x="24757" y="16058"/>
                                  <a:pt x="24765" y="16118"/>
                                  <a:pt x="24773" y="16118"/>
                                </a:cubicBezTo>
                                <a:lnTo>
                                  <a:pt x="24857" y="16118"/>
                                </a:lnTo>
                                <a:lnTo>
                                  <a:pt x="24857" y="16747"/>
                                </a:lnTo>
                                <a:cubicBezTo>
                                  <a:pt x="24857" y="16807"/>
                                  <a:pt x="24865" y="16867"/>
                                  <a:pt x="24873" y="16867"/>
                                </a:cubicBezTo>
                                <a:lnTo>
                                  <a:pt x="25021" y="16867"/>
                                </a:lnTo>
                                <a:cubicBezTo>
                                  <a:pt x="25029" y="16867"/>
                                  <a:pt x="25037" y="16807"/>
                                  <a:pt x="25037" y="16747"/>
                                </a:cubicBezTo>
                                <a:lnTo>
                                  <a:pt x="25037" y="16118"/>
                                </a:lnTo>
                                <a:lnTo>
                                  <a:pt x="25121" y="16118"/>
                                </a:lnTo>
                                <a:cubicBezTo>
                                  <a:pt x="25129" y="16118"/>
                                  <a:pt x="25137" y="16058"/>
                                  <a:pt x="25137" y="15998"/>
                                </a:cubicBezTo>
                                <a:lnTo>
                                  <a:pt x="25137" y="14889"/>
                                </a:lnTo>
                                <a:cubicBezTo>
                                  <a:pt x="25137" y="14829"/>
                                  <a:pt x="25129" y="14769"/>
                                  <a:pt x="25121" y="14769"/>
                                </a:cubicBezTo>
                                <a:lnTo>
                                  <a:pt x="25045" y="14769"/>
                                </a:lnTo>
                                <a:lnTo>
                                  <a:pt x="25045" y="14140"/>
                                </a:lnTo>
                                <a:cubicBezTo>
                                  <a:pt x="25045" y="14080"/>
                                  <a:pt x="25037" y="14021"/>
                                  <a:pt x="25029" y="14021"/>
                                </a:cubicBezTo>
                                <a:lnTo>
                                  <a:pt x="24881" y="14021"/>
                                </a:lnTo>
                                <a:cubicBezTo>
                                  <a:pt x="24873" y="14021"/>
                                  <a:pt x="24865" y="14080"/>
                                  <a:pt x="24865" y="14140"/>
                                </a:cubicBezTo>
                                <a:lnTo>
                                  <a:pt x="24865" y="14769"/>
                                </a:lnTo>
                                <a:lnTo>
                                  <a:pt x="24781" y="14769"/>
                                </a:lnTo>
                                <a:cubicBezTo>
                                  <a:pt x="24773" y="14769"/>
                                  <a:pt x="24765" y="14829"/>
                                  <a:pt x="24765" y="14889"/>
                                </a:cubicBezTo>
                                <a:lnTo>
                                  <a:pt x="24765" y="15998"/>
                                </a:lnTo>
                                <a:lnTo>
                                  <a:pt x="24757" y="15998"/>
                                </a:lnTo>
                                <a:close/>
                                <a:moveTo>
                                  <a:pt x="0" y="0"/>
                                </a:moveTo>
                                <a:lnTo>
                                  <a:pt x="0" y="2238"/>
                                </a:lnTo>
                                <a:lnTo>
                                  <a:pt x="25253" y="2127"/>
                                </a:lnTo>
                                <a:lnTo>
                                  <a:pt x="25253" y="2277"/>
                                </a:lnTo>
                                <a:cubicBezTo>
                                  <a:pt x="25253" y="2367"/>
                                  <a:pt x="25261" y="2427"/>
                                  <a:pt x="25273" y="2427"/>
                                </a:cubicBezTo>
                                <a:lnTo>
                                  <a:pt x="25437" y="2427"/>
                                </a:lnTo>
                                <a:cubicBezTo>
                                  <a:pt x="25449" y="2427"/>
                                  <a:pt x="25457" y="2367"/>
                                  <a:pt x="25457" y="2277"/>
                                </a:cubicBezTo>
                                <a:lnTo>
                                  <a:pt x="25457" y="2127"/>
                                </a:lnTo>
                                <a:lnTo>
                                  <a:pt x="25645" y="2127"/>
                                </a:lnTo>
                                <a:lnTo>
                                  <a:pt x="25645" y="2846"/>
                                </a:lnTo>
                                <a:lnTo>
                                  <a:pt x="25541" y="2846"/>
                                </a:lnTo>
                                <a:cubicBezTo>
                                  <a:pt x="25529" y="2846"/>
                                  <a:pt x="25521" y="2906"/>
                                  <a:pt x="25521" y="2996"/>
                                </a:cubicBezTo>
                                <a:lnTo>
                                  <a:pt x="25521" y="3625"/>
                                </a:lnTo>
                                <a:lnTo>
                                  <a:pt x="25521" y="3625"/>
                                </a:lnTo>
                                <a:lnTo>
                                  <a:pt x="25521" y="4374"/>
                                </a:lnTo>
                                <a:cubicBezTo>
                                  <a:pt x="25521" y="4464"/>
                                  <a:pt x="25529" y="4524"/>
                                  <a:pt x="25541" y="4524"/>
                                </a:cubicBezTo>
                                <a:lnTo>
                                  <a:pt x="25645" y="4524"/>
                                </a:lnTo>
                                <a:lnTo>
                                  <a:pt x="25645" y="5303"/>
                                </a:lnTo>
                                <a:cubicBezTo>
                                  <a:pt x="25645" y="5392"/>
                                  <a:pt x="25653" y="5452"/>
                                  <a:pt x="25665" y="5452"/>
                                </a:cubicBezTo>
                                <a:lnTo>
                                  <a:pt x="25849" y="5452"/>
                                </a:lnTo>
                                <a:cubicBezTo>
                                  <a:pt x="25861" y="5452"/>
                                  <a:pt x="25869" y="5392"/>
                                  <a:pt x="25869" y="5303"/>
                                </a:cubicBezTo>
                                <a:lnTo>
                                  <a:pt x="25869" y="4524"/>
                                </a:lnTo>
                                <a:lnTo>
                                  <a:pt x="25973" y="4524"/>
                                </a:lnTo>
                                <a:cubicBezTo>
                                  <a:pt x="25985" y="4524"/>
                                  <a:pt x="25993" y="4464"/>
                                  <a:pt x="25993" y="4374"/>
                                </a:cubicBezTo>
                                <a:lnTo>
                                  <a:pt x="25993" y="2996"/>
                                </a:lnTo>
                                <a:cubicBezTo>
                                  <a:pt x="25993" y="2906"/>
                                  <a:pt x="25985" y="2846"/>
                                  <a:pt x="25973" y="2846"/>
                                </a:cubicBezTo>
                                <a:lnTo>
                                  <a:pt x="25869" y="2846"/>
                                </a:lnTo>
                                <a:lnTo>
                                  <a:pt x="25869" y="2127"/>
                                </a:lnTo>
                                <a:lnTo>
                                  <a:pt x="26033" y="2127"/>
                                </a:lnTo>
                                <a:lnTo>
                                  <a:pt x="26033" y="2636"/>
                                </a:lnTo>
                                <a:cubicBezTo>
                                  <a:pt x="26033" y="2726"/>
                                  <a:pt x="26045" y="2816"/>
                                  <a:pt x="26057" y="2816"/>
                                </a:cubicBezTo>
                                <a:lnTo>
                                  <a:pt x="26261" y="2816"/>
                                </a:lnTo>
                                <a:lnTo>
                                  <a:pt x="26265" y="2816"/>
                                </a:lnTo>
                                <a:lnTo>
                                  <a:pt x="26265" y="2846"/>
                                </a:lnTo>
                                <a:lnTo>
                                  <a:pt x="26265" y="4554"/>
                                </a:lnTo>
                                <a:cubicBezTo>
                                  <a:pt x="26265" y="4673"/>
                                  <a:pt x="26277" y="4763"/>
                                  <a:pt x="26293" y="4763"/>
                                </a:cubicBezTo>
                                <a:lnTo>
                                  <a:pt x="26425" y="4763"/>
                                </a:lnTo>
                                <a:lnTo>
                                  <a:pt x="26425" y="5752"/>
                                </a:lnTo>
                                <a:cubicBezTo>
                                  <a:pt x="26425" y="5872"/>
                                  <a:pt x="26437" y="5962"/>
                                  <a:pt x="26453" y="5962"/>
                                </a:cubicBezTo>
                                <a:lnTo>
                                  <a:pt x="26637" y="5962"/>
                                </a:lnTo>
                                <a:lnTo>
                                  <a:pt x="26637" y="7400"/>
                                </a:lnTo>
                                <a:lnTo>
                                  <a:pt x="26453" y="7400"/>
                                </a:lnTo>
                                <a:cubicBezTo>
                                  <a:pt x="26445" y="7400"/>
                                  <a:pt x="26437" y="7430"/>
                                  <a:pt x="26433" y="7490"/>
                                </a:cubicBezTo>
                                <a:lnTo>
                                  <a:pt x="26433" y="6022"/>
                                </a:lnTo>
                                <a:cubicBezTo>
                                  <a:pt x="26433" y="5932"/>
                                  <a:pt x="26421" y="5842"/>
                                  <a:pt x="26409" y="5842"/>
                                </a:cubicBezTo>
                                <a:lnTo>
                                  <a:pt x="26285" y="5842"/>
                                </a:lnTo>
                                <a:lnTo>
                                  <a:pt x="26285" y="4973"/>
                                </a:lnTo>
                                <a:cubicBezTo>
                                  <a:pt x="26285" y="4883"/>
                                  <a:pt x="26273" y="4793"/>
                                  <a:pt x="26261" y="4793"/>
                                </a:cubicBezTo>
                                <a:lnTo>
                                  <a:pt x="26057" y="4793"/>
                                </a:lnTo>
                                <a:cubicBezTo>
                                  <a:pt x="26045" y="4793"/>
                                  <a:pt x="26033" y="4883"/>
                                  <a:pt x="26033" y="4973"/>
                                </a:cubicBezTo>
                                <a:lnTo>
                                  <a:pt x="26033" y="5842"/>
                                </a:lnTo>
                                <a:lnTo>
                                  <a:pt x="25917" y="5842"/>
                                </a:lnTo>
                                <a:cubicBezTo>
                                  <a:pt x="25905" y="5842"/>
                                  <a:pt x="25893" y="5932"/>
                                  <a:pt x="25893" y="6022"/>
                                </a:cubicBezTo>
                                <a:lnTo>
                                  <a:pt x="25893" y="7549"/>
                                </a:lnTo>
                                <a:cubicBezTo>
                                  <a:pt x="25893" y="7639"/>
                                  <a:pt x="25905" y="7729"/>
                                  <a:pt x="25917" y="7729"/>
                                </a:cubicBezTo>
                                <a:lnTo>
                                  <a:pt x="26033" y="7729"/>
                                </a:lnTo>
                                <a:lnTo>
                                  <a:pt x="26033" y="8598"/>
                                </a:lnTo>
                                <a:cubicBezTo>
                                  <a:pt x="26033" y="8688"/>
                                  <a:pt x="26045" y="8778"/>
                                  <a:pt x="26057" y="8778"/>
                                </a:cubicBezTo>
                                <a:lnTo>
                                  <a:pt x="26261" y="8778"/>
                                </a:lnTo>
                                <a:lnTo>
                                  <a:pt x="26265" y="8778"/>
                                </a:lnTo>
                                <a:lnTo>
                                  <a:pt x="26265" y="10455"/>
                                </a:lnTo>
                                <a:cubicBezTo>
                                  <a:pt x="26265" y="10575"/>
                                  <a:pt x="26277" y="10665"/>
                                  <a:pt x="26293" y="10665"/>
                                </a:cubicBezTo>
                                <a:lnTo>
                                  <a:pt x="26425" y="10665"/>
                                </a:lnTo>
                                <a:lnTo>
                                  <a:pt x="26425" y="11654"/>
                                </a:lnTo>
                                <a:cubicBezTo>
                                  <a:pt x="26425" y="11774"/>
                                  <a:pt x="26437" y="11863"/>
                                  <a:pt x="26453" y="11863"/>
                                </a:cubicBezTo>
                                <a:lnTo>
                                  <a:pt x="26637" y="11863"/>
                                </a:lnTo>
                                <a:lnTo>
                                  <a:pt x="26637" y="13301"/>
                                </a:lnTo>
                                <a:lnTo>
                                  <a:pt x="26453" y="13301"/>
                                </a:lnTo>
                                <a:cubicBezTo>
                                  <a:pt x="26445" y="13301"/>
                                  <a:pt x="26437" y="13331"/>
                                  <a:pt x="26433" y="13391"/>
                                </a:cubicBezTo>
                                <a:lnTo>
                                  <a:pt x="26433" y="11923"/>
                                </a:lnTo>
                                <a:cubicBezTo>
                                  <a:pt x="26433" y="11834"/>
                                  <a:pt x="26421" y="11744"/>
                                  <a:pt x="26409" y="11744"/>
                                </a:cubicBezTo>
                                <a:lnTo>
                                  <a:pt x="26285" y="11744"/>
                                </a:lnTo>
                                <a:lnTo>
                                  <a:pt x="26285" y="10785"/>
                                </a:lnTo>
                                <a:cubicBezTo>
                                  <a:pt x="26285" y="10695"/>
                                  <a:pt x="26273" y="10605"/>
                                  <a:pt x="26261" y="10605"/>
                                </a:cubicBezTo>
                                <a:lnTo>
                                  <a:pt x="26057" y="10605"/>
                                </a:lnTo>
                                <a:cubicBezTo>
                                  <a:pt x="26045" y="10605"/>
                                  <a:pt x="26033" y="10695"/>
                                  <a:pt x="26033" y="10785"/>
                                </a:cubicBezTo>
                                <a:lnTo>
                                  <a:pt x="26033" y="11654"/>
                                </a:lnTo>
                                <a:lnTo>
                                  <a:pt x="25917" y="11654"/>
                                </a:lnTo>
                                <a:cubicBezTo>
                                  <a:pt x="25905" y="11654"/>
                                  <a:pt x="25893" y="11744"/>
                                  <a:pt x="25893" y="11834"/>
                                </a:cubicBezTo>
                                <a:lnTo>
                                  <a:pt x="25893" y="13361"/>
                                </a:lnTo>
                                <a:cubicBezTo>
                                  <a:pt x="25893" y="13451"/>
                                  <a:pt x="25905" y="13541"/>
                                  <a:pt x="25917" y="13541"/>
                                </a:cubicBezTo>
                                <a:lnTo>
                                  <a:pt x="26033" y="13541"/>
                                </a:lnTo>
                                <a:lnTo>
                                  <a:pt x="26033" y="14410"/>
                                </a:lnTo>
                                <a:cubicBezTo>
                                  <a:pt x="26033" y="14500"/>
                                  <a:pt x="26045" y="14590"/>
                                  <a:pt x="26057" y="14590"/>
                                </a:cubicBezTo>
                                <a:lnTo>
                                  <a:pt x="26261" y="14590"/>
                                </a:lnTo>
                                <a:lnTo>
                                  <a:pt x="26265" y="14590"/>
                                </a:lnTo>
                                <a:lnTo>
                                  <a:pt x="26265" y="16267"/>
                                </a:lnTo>
                                <a:cubicBezTo>
                                  <a:pt x="26265" y="16387"/>
                                  <a:pt x="26277" y="16477"/>
                                  <a:pt x="26293" y="16477"/>
                                </a:cubicBezTo>
                                <a:lnTo>
                                  <a:pt x="26425" y="16477"/>
                                </a:lnTo>
                                <a:lnTo>
                                  <a:pt x="26425" y="17466"/>
                                </a:lnTo>
                                <a:cubicBezTo>
                                  <a:pt x="26425" y="17586"/>
                                  <a:pt x="26437" y="17675"/>
                                  <a:pt x="26453" y="17675"/>
                                </a:cubicBezTo>
                                <a:lnTo>
                                  <a:pt x="26637" y="17675"/>
                                </a:lnTo>
                                <a:lnTo>
                                  <a:pt x="26637" y="19113"/>
                                </a:lnTo>
                                <a:lnTo>
                                  <a:pt x="26453" y="19113"/>
                                </a:lnTo>
                                <a:cubicBezTo>
                                  <a:pt x="26445" y="19113"/>
                                  <a:pt x="26437" y="19143"/>
                                  <a:pt x="26433" y="19203"/>
                                </a:cubicBezTo>
                                <a:lnTo>
                                  <a:pt x="26433" y="17675"/>
                                </a:lnTo>
                                <a:cubicBezTo>
                                  <a:pt x="26433" y="17586"/>
                                  <a:pt x="26421" y="17496"/>
                                  <a:pt x="26409" y="17496"/>
                                </a:cubicBezTo>
                                <a:lnTo>
                                  <a:pt x="26285" y="17496"/>
                                </a:lnTo>
                                <a:lnTo>
                                  <a:pt x="26285" y="16627"/>
                                </a:lnTo>
                                <a:cubicBezTo>
                                  <a:pt x="26285" y="16537"/>
                                  <a:pt x="26273" y="16447"/>
                                  <a:pt x="26261" y="16447"/>
                                </a:cubicBezTo>
                                <a:lnTo>
                                  <a:pt x="26057" y="16447"/>
                                </a:lnTo>
                                <a:cubicBezTo>
                                  <a:pt x="26045" y="16447"/>
                                  <a:pt x="26033" y="16537"/>
                                  <a:pt x="26033" y="16627"/>
                                </a:cubicBezTo>
                                <a:lnTo>
                                  <a:pt x="26033" y="17496"/>
                                </a:lnTo>
                                <a:lnTo>
                                  <a:pt x="25917" y="17496"/>
                                </a:lnTo>
                                <a:cubicBezTo>
                                  <a:pt x="25905" y="17496"/>
                                  <a:pt x="25893" y="17586"/>
                                  <a:pt x="25893" y="17675"/>
                                </a:cubicBezTo>
                                <a:lnTo>
                                  <a:pt x="25893" y="19203"/>
                                </a:lnTo>
                                <a:cubicBezTo>
                                  <a:pt x="25893" y="19293"/>
                                  <a:pt x="25905" y="19383"/>
                                  <a:pt x="25917" y="19383"/>
                                </a:cubicBezTo>
                                <a:lnTo>
                                  <a:pt x="26033" y="19383"/>
                                </a:lnTo>
                                <a:lnTo>
                                  <a:pt x="26033" y="20252"/>
                                </a:lnTo>
                                <a:cubicBezTo>
                                  <a:pt x="26033" y="20342"/>
                                  <a:pt x="26045" y="20432"/>
                                  <a:pt x="26057" y="20432"/>
                                </a:cubicBezTo>
                                <a:lnTo>
                                  <a:pt x="26261" y="20432"/>
                                </a:lnTo>
                                <a:lnTo>
                                  <a:pt x="26265" y="20432"/>
                                </a:lnTo>
                                <a:lnTo>
                                  <a:pt x="26265" y="20462"/>
                                </a:lnTo>
                                <a:lnTo>
                                  <a:pt x="26265" y="21570"/>
                                </a:lnTo>
                                <a:lnTo>
                                  <a:pt x="26861" y="21570"/>
                                </a:lnTo>
                                <a:lnTo>
                                  <a:pt x="26861" y="20881"/>
                                </a:lnTo>
                                <a:lnTo>
                                  <a:pt x="26989" y="20881"/>
                                </a:lnTo>
                                <a:lnTo>
                                  <a:pt x="26989" y="15938"/>
                                </a:lnTo>
                                <a:lnTo>
                                  <a:pt x="26861" y="15938"/>
                                </a:lnTo>
                                <a:lnTo>
                                  <a:pt x="26861" y="15039"/>
                                </a:lnTo>
                                <a:lnTo>
                                  <a:pt x="26989" y="15039"/>
                                </a:lnTo>
                                <a:lnTo>
                                  <a:pt x="26989" y="10096"/>
                                </a:lnTo>
                                <a:lnTo>
                                  <a:pt x="26861" y="10096"/>
                                </a:lnTo>
                                <a:lnTo>
                                  <a:pt x="26861" y="9167"/>
                                </a:lnTo>
                                <a:lnTo>
                                  <a:pt x="26989" y="9167"/>
                                </a:lnTo>
                                <a:lnTo>
                                  <a:pt x="26989" y="4224"/>
                                </a:lnTo>
                                <a:lnTo>
                                  <a:pt x="26861" y="4224"/>
                                </a:lnTo>
                                <a:lnTo>
                                  <a:pt x="26861" y="3236"/>
                                </a:lnTo>
                                <a:lnTo>
                                  <a:pt x="26989" y="3236"/>
                                </a:lnTo>
                                <a:lnTo>
                                  <a:pt x="26989" y="2097"/>
                                </a:lnTo>
                                <a:lnTo>
                                  <a:pt x="26989" y="2097"/>
                                </a:lnTo>
                                <a:lnTo>
                                  <a:pt x="26989" y="0"/>
                                </a:lnTo>
                                <a:lnTo>
                                  <a:pt x="0" y="0"/>
                                </a:lnTo>
                                <a:close/>
                                <a:moveTo>
                                  <a:pt x="26421" y="2636"/>
                                </a:moveTo>
                                <a:lnTo>
                                  <a:pt x="26289" y="2636"/>
                                </a:lnTo>
                                <a:lnTo>
                                  <a:pt x="26281" y="2636"/>
                                </a:lnTo>
                                <a:lnTo>
                                  <a:pt x="26281" y="2606"/>
                                </a:lnTo>
                                <a:lnTo>
                                  <a:pt x="26281" y="2097"/>
                                </a:lnTo>
                                <a:lnTo>
                                  <a:pt x="26417" y="2097"/>
                                </a:lnTo>
                                <a:lnTo>
                                  <a:pt x="26417" y="2636"/>
                                </a:lnTo>
                                <a:lnTo>
                                  <a:pt x="26421" y="2636"/>
                                </a:lnTo>
                                <a:close/>
                                <a:moveTo>
                                  <a:pt x="26421" y="8508"/>
                                </a:moveTo>
                                <a:lnTo>
                                  <a:pt x="26289" y="8508"/>
                                </a:lnTo>
                                <a:lnTo>
                                  <a:pt x="26285" y="8508"/>
                                </a:lnTo>
                                <a:lnTo>
                                  <a:pt x="26285" y="7669"/>
                                </a:lnTo>
                                <a:lnTo>
                                  <a:pt x="26401" y="7669"/>
                                </a:lnTo>
                                <a:cubicBezTo>
                                  <a:pt x="26409" y="7669"/>
                                  <a:pt x="26417" y="7639"/>
                                  <a:pt x="26421" y="7579"/>
                                </a:cubicBezTo>
                                <a:lnTo>
                                  <a:pt x="26421" y="8508"/>
                                </a:lnTo>
                                <a:close/>
                                <a:moveTo>
                                  <a:pt x="26421" y="14410"/>
                                </a:moveTo>
                                <a:lnTo>
                                  <a:pt x="26289" y="14410"/>
                                </a:lnTo>
                                <a:lnTo>
                                  <a:pt x="26285" y="14410"/>
                                </a:lnTo>
                                <a:lnTo>
                                  <a:pt x="26285" y="13571"/>
                                </a:lnTo>
                                <a:lnTo>
                                  <a:pt x="26401" y="13571"/>
                                </a:lnTo>
                                <a:cubicBezTo>
                                  <a:pt x="26409" y="13571"/>
                                  <a:pt x="26417" y="13541"/>
                                  <a:pt x="26421" y="13481"/>
                                </a:cubicBezTo>
                                <a:lnTo>
                                  <a:pt x="26421" y="14410"/>
                                </a:lnTo>
                                <a:close/>
                                <a:moveTo>
                                  <a:pt x="26421" y="20282"/>
                                </a:moveTo>
                                <a:lnTo>
                                  <a:pt x="26289" y="20282"/>
                                </a:lnTo>
                                <a:lnTo>
                                  <a:pt x="26281" y="20282"/>
                                </a:lnTo>
                                <a:lnTo>
                                  <a:pt x="26281" y="20252"/>
                                </a:lnTo>
                                <a:lnTo>
                                  <a:pt x="26281" y="19383"/>
                                </a:lnTo>
                                <a:lnTo>
                                  <a:pt x="26397" y="19383"/>
                                </a:lnTo>
                                <a:cubicBezTo>
                                  <a:pt x="26405" y="19383"/>
                                  <a:pt x="26413" y="19353"/>
                                  <a:pt x="26417" y="19293"/>
                                </a:cubicBezTo>
                                <a:lnTo>
                                  <a:pt x="26417" y="20282"/>
                                </a:lnTo>
                                <a:lnTo>
                                  <a:pt x="26421" y="20282"/>
                                </a:lnTo>
                                <a:close/>
                                <a:moveTo>
                                  <a:pt x="26809" y="20282"/>
                                </a:moveTo>
                                <a:lnTo>
                                  <a:pt x="26701" y="20282"/>
                                </a:lnTo>
                                <a:lnTo>
                                  <a:pt x="26701" y="19623"/>
                                </a:lnTo>
                                <a:lnTo>
                                  <a:pt x="26809" y="19623"/>
                                </a:lnTo>
                                <a:lnTo>
                                  <a:pt x="26809" y="20282"/>
                                </a:lnTo>
                                <a:close/>
                                <a:moveTo>
                                  <a:pt x="26809" y="17286"/>
                                </a:moveTo>
                                <a:lnTo>
                                  <a:pt x="26701" y="17286"/>
                                </a:lnTo>
                                <a:lnTo>
                                  <a:pt x="26701" y="16507"/>
                                </a:lnTo>
                                <a:lnTo>
                                  <a:pt x="26809" y="16507"/>
                                </a:lnTo>
                                <a:lnTo>
                                  <a:pt x="26809" y="17286"/>
                                </a:lnTo>
                                <a:close/>
                                <a:moveTo>
                                  <a:pt x="26809" y="14410"/>
                                </a:moveTo>
                                <a:lnTo>
                                  <a:pt x="26701" y="14410"/>
                                </a:lnTo>
                                <a:lnTo>
                                  <a:pt x="26701" y="13781"/>
                                </a:lnTo>
                                <a:lnTo>
                                  <a:pt x="26809" y="13781"/>
                                </a:lnTo>
                                <a:lnTo>
                                  <a:pt x="26809" y="14410"/>
                                </a:lnTo>
                                <a:close/>
                                <a:moveTo>
                                  <a:pt x="26809" y="11444"/>
                                </a:moveTo>
                                <a:lnTo>
                                  <a:pt x="26701" y="11444"/>
                                </a:lnTo>
                                <a:lnTo>
                                  <a:pt x="26701" y="10605"/>
                                </a:lnTo>
                                <a:lnTo>
                                  <a:pt x="26809" y="10605"/>
                                </a:lnTo>
                                <a:lnTo>
                                  <a:pt x="26809" y="11444"/>
                                </a:lnTo>
                                <a:close/>
                                <a:moveTo>
                                  <a:pt x="26809" y="8508"/>
                                </a:moveTo>
                                <a:lnTo>
                                  <a:pt x="26701" y="8508"/>
                                </a:lnTo>
                                <a:lnTo>
                                  <a:pt x="26701" y="7879"/>
                                </a:lnTo>
                                <a:lnTo>
                                  <a:pt x="26809" y="7879"/>
                                </a:lnTo>
                                <a:lnTo>
                                  <a:pt x="26809" y="8508"/>
                                </a:lnTo>
                                <a:close/>
                                <a:moveTo>
                                  <a:pt x="26809" y="5572"/>
                                </a:moveTo>
                                <a:lnTo>
                                  <a:pt x="26701" y="5572"/>
                                </a:lnTo>
                                <a:lnTo>
                                  <a:pt x="26701" y="4733"/>
                                </a:lnTo>
                                <a:lnTo>
                                  <a:pt x="26809" y="4733"/>
                                </a:lnTo>
                                <a:lnTo>
                                  <a:pt x="26809" y="5572"/>
                                </a:lnTo>
                                <a:close/>
                                <a:moveTo>
                                  <a:pt x="26809" y="2636"/>
                                </a:moveTo>
                                <a:lnTo>
                                  <a:pt x="26701" y="2636"/>
                                </a:lnTo>
                                <a:lnTo>
                                  <a:pt x="26701" y="2127"/>
                                </a:lnTo>
                                <a:lnTo>
                                  <a:pt x="26809" y="2127"/>
                                </a:lnTo>
                                <a:lnTo>
                                  <a:pt x="26809" y="2636"/>
                                </a:lnTo>
                                <a:close/>
                                <a:moveTo>
                                  <a:pt x="24709" y="5902"/>
                                </a:moveTo>
                                <a:lnTo>
                                  <a:pt x="24633" y="5902"/>
                                </a:lnTo>
                                <a:lnTo>
                                  <a:pt x="24633" y="5333"/>
                                </a:lnTo>
                                <a:cubicBezTo>
                                  <a:pt x="24633" y="5273"/>
                                  <a:pt x="24625" y="5213"/>
                                  <a:pt x="24617" y="5213"/>
                                </a:cubicBezTo>
                                <a:lnTo>
                                  <a:pt x="24485" y="5213"/>
                                </a:lnTo>
                                <a:cubicBezTo>
                                  <a:pt x="24477" y="5213"/>
                                  <a:pt x="24469" y="5273"/>
                                  <a:pt x="24469" y="5333"/>
                                </a:cubicBezTo>
                                <a:lnTo>
                                  <a:pt x="24469" y="5902"/>
                                </a:lnTo>
                                <a:lnTo>
                                  <a:pt x="24393" y="5902"/>
                                </a:lnTo>
                                <a:cubicBezTo>
                                  <a:pt x="24385" y="5902"/>
                                  <a:pt x="24377" y="5962"/>
                                  <a:pt x="24377" y="6022"/>
                                </a:cubicBezTo>
                                <a:lnTo>
                                  <a:pt x="24377" y="7040"/>
                                </a:lnTo>
                                <a:cubicBezTo>
                                  <a:pt x="24377" y="7100"/>
                                  <a:pt x="24385" y="7160"/>
                                  <a:pt x="24393" y="7160"/>
                                </a:cubicBezTo>
                                <a:lnTo>
                                  <a:pt x="24469" y="7160"/>
                                </a:lnTo>
                                <a:lnTo>
                                  <a:pt x="24469" y="7729"/>
                                </a:lnTo>
                                <a:cubicBezTo>
                                  <a:pt x="24469" y="7789"/>
                                  <a:pt x="24477" y="7849"/>
                                  <a:pt x="24485" y="7849"/>
                                </a:cubicBezTo>
                                <a:lnTo>
                                  <a:pt x="24621" y="7849"/>
                                </a:lnTo>
                                <a:cubicBezTo>
                                  <a:pt x="24629" y="7849"/>
                                  <a:pt x="24637" y="7789"/>
                                  <a:pt x="24637" y="7729"/>
                                </a:cubicBezTo>
                                <a:lnTo>
                                  <a:pt x="24637" y="7160"/>
                                </a:lnTo>
                                <a:lnTo>
                                  <a:pt x="24713" y="7160"/>
                                </a:lnTo>
                                <a:cubicBezTo>
                                  <a:pt x="24721" y="7160"/>
                                  <a:pt x="24729" y="7100"/>
                                  <a:pt x="24729" y="7040"/>
                                </a:cubicBezTo>
                                <a:lnTo>
                                  <a:pt x="24729" y="6022"/>
                                </a:lnTo>
                                <a:cubicBezTo>
                                  <a:pt x="24725" y="5932"/>
                                  <a:pt x="24717" y="5902"/>
                                  <a:pt x="24709" y="5902"/>
                                </a:cubicBezTo>
                                <a:close/>
                                <a:moveTo>
                                  <a:pt x="25977" y="20462"/>
                                </a:moveTo>
                                <a:lnTo>
                                  <a:pt x="25873" y="20462"/>
                                </a:lnTo>
                                <a:lnTo>
                                  <a:pt x="25873" y="19683"/>
                                </a:lnTo>
                                <a:cubicBezTo>
                                  <a:pt x="25873" y="19593"/>
                                  <a:pt x="25865" y="19533"/>
                                  <a:pt x="25853" y="19533"/>
                                </a:cubicBezTo>
                                <a:lnTo>
                                  <a:pt x="25669" y="19533"/>
                                </a:lnTo>
                                <a:cubicBezTo>
                                  <a:pt x="25657" y="19533"/>
                                  <a:pt x="25649" y="19593"/>
                                  <a:pt x="25649" y="19683"/>
                                </a:cubicBezTo>
                                <a:lnTo>
                                  <a:pt x="25649" y="20462"/>
                                </a:lnTo>
                                <a:lnTo>
                                  <a:pt x="25545" y="20462"/>
                                </a:lnTo>
                                <a:cubicBezTo>
                                  <a:pt x="25533" y="20462"/>
                                  <a:pt x="25525" y="20521"/>
                                  <a:pt x="25525" y="20611"/>
                                </a:cubicBezTo>
                                <a:lnTo>
                                  <a:pt x="25525" y="21240"/>
                                </a:lnTo>
                                <a:lnTo>
                                  <a:pt x="25525" y="21240"/>
                                </a:lnTo>
                                <a:lnTo>
                                  <a:pt x="25525" y="21570"/>
                                </a:lnTo>
                                <a:lnTo>
                                  <a:pt x="26005" y="21570"/>
                                </a:lnTo>
                                <a:lnTo>
                                  <a:pt x="26005" y="20611"/>
                                </a:lnTo>
                                <a:cubicBezTo>
                                  <a:pt x="25997" y="20551"/>
                                  <a:pt x="25989" y="20462"/>
                                  <a:pt x="25977" y="20462"/>
                                </a:cubicBezTo>
                                <a:close/>
                                <a:moveTo>
                                  <a:pt x="25029" y="2217"/>
                                </a:moveTo>
                                <a:lnTo>
                                  <a:pt x="24881" y="2217"/>
                                </a:lnTo>
                                <a:cubicBezTo>
                                  <a:pt x="24873" y="2217"/>
                                  <a:pt x="24865" y="2277"/>
                                  <a:pt x="24865" y="2337"/>
                                </a:cubicBezTo>
                                <a:lnTo>
                                  <a:pt x="24865" y="2966"/>
                                </a:lnTo>
                                <a:lnTo>
                                  <a:pt x="24781" y="2966"/>
                                </a:lnTo>
                                <a:cubicBezTo>
                                  <a:pt x="24773" y="2966"/>
                                  <a:pt x="24765" y="3026"/>
                                  <a:pt x="24765" y="3086"/>
                                </a:cubicBezTo>
                                <a:lnTo>
                                  <a:pt x="24765" y="4194"/>
                                </a:lnTo>
                                <a:cubicBezTo>
                                  <a:pt x="24765" y="4254"/>
                                  <a:pt x="24773" y="4314"/>
                                  <a:pt x="24781" y="4314"/>
                                </a:cubicBezTo>
                                <a:lnTo>
                                  <a:pt x="24865" y="4314"/>
                                </a:lnTo>
                                <a:lnTo>
                                  <a:pt x="24865" y="4943"/>
                                </a:lnTo>
                                <a:cubicBezTo>
                                  <a:pt x="24865" y="5003"/>
                                  <a:pt x="24873" y="5063"/>
                                  <a:pt x="24881" y="5063"/>
                                </a:cubicBezTo>
                                <a:lnTo>
                                  <a:pt x="25029" y="5063"/>
                                </a:lnTo>
                                <a:cubicBezTo>
                                  <a:pt x="25037" y="5063"/>
                                  <a:pt x="25045" y="5003"/>
                                  <a:pt x="25045" y="4943"/>
                                </a:cubicBezTo>
                                <a:lnTo>
                                  <a:pt x="25045" y="4314"/>
                                </a:lnTo>
                                <a:lnTo>
                                  <a:pt x="25129" y="4314"/>
                                </a:lnTo>
                                <a:cubicBezTo>
                                  <a:pt x="25137" y="4314"/>
                                  <a:pt x="25145" y="4254"/>
                                  <a:pt x="25145" y="4194"/>
                                </a:cubicBezTo>
                                <a:lnTo>
                                  <a:pt x="25145" y="3086"/>
                                </a:lnTo>
                                <a:cubicBezTo>
                                  <a:pt x="25145" y="3026"/>
                                  <a:pt x="25137" y="2966"/>
                                  <a:pt x="25129" y="2966"/>
                                </a:cubicBezTo>
                                <a:lnTo>
                                  <a:pt x="25045" y="2966"/>
                                </a:lnTo>
                                <a:lnTo>
                                  <a:pt x="25045" y="2337"/>
                                </a:lnTo>
                                <a:cubicBezTo>
                                  <a:pt x="25045" y="2277"/>
                                  <a:pt x="25037" y="2217"/>
                                  <a:pt x="25029" y="2217"/>
                                </a:cubicBezTo>
                                <a:close/>
                                <a:moveTo>
                                  <a:pt x="25129" y="20641"/>
                                </a:moveTo>
                                <a:lnTo>
                                  <a:pt x="25045" y="20641"/>
                                </a:lnTo>
                                <a:lnTo>
                                  <a:pt x="25045" y="20012"/>
                                </a:lnTo>
                                <a:cubicBezTo>
                                  <a:pt x="25045" y="19952"/>
                                  <a:pt x="25037" y="19892"/>
                                  <a:pt x="25029" y="19892"/>
                                </a:cubicBezTo>
                                <a:lnTo>
                                  <a:pt x="24881" y="19892"/>
                                </a:lnTo>
                                <a:cubicBezTo>
                                  <a:pt x="24873" y="19892"/>
                                  <a:pt x="24865" y="19952"/>
                                  <a:pt x="24865" y="20012"/>
                                </a:cubicBezTo>
                                <a:lnTo>
                                  <a:pt x="24865" y="20641"/>
                                </a:lnTo>
                                <a:lnTo>
                                  <a:pt x="24781" y="20641"/>
                                </a:lnTo>
                                <a:cubicBezTo>
                                  <a:pt x="24773" y="20641"/>
                                  <a:pt x="24765" y="20701"/>
                                  <a:pt x="24765" y="20761"/>
                                </a:cubicBezTo>
                                <a:lnTo>
                                  <a:pt x="24765" y="21600"/>
                                </a:lnTo>
                                <a:lnTo>
                                  <a:pt x="25153" y="21600"/>
                                </a:lnTo>
                                <a:lnTo>
                                  <a:pt x="25153" y="20761"/>
                                </a:lnTo>
                                <a:cubicBezTo>
                                  <a:pt x="25149" y="20701"/>
                                  <a:pt x="25141" y="20641"/>
                                  <a:pt x="25129" y="20641"/>
                                </a:cubicBezTo>
                                <a:close/>
                                <a:moveTo>
                                  <a:pt x="25437" y="5003"/>
                                </a:moveTo>
                                <a:lnTo>
                                  <a:pt x="25273" y="5003"/>
                                </a:lnTo>
                                <a:cubicBezTo>
                                  <a:pt x="25261" y="5003"/>
                                  <a:pt x="25253" y="5063"/>
                                  <a:pt x="25253" y="5153"/>
                                </a:cubicBezTo>
                                <a:lnTo>
                                  <a:pt x="25253" y="5872"/>
                                </a:lnTo>
                                <a:lnTo>
                                  <a:pt x="25157" y="5872"/>
                                </a:lnTo>
                                <a:cubicBezTo>
                                  <a:pt x="25145" y="5872"/>
                                  <a:pt x="25137" y="5932"/>
                                  <a:pt x="25137" y="6022"/>
                                </a:cubicBezTo>
                                <a:lnTo>
                                  <a:pt x="25137" y="6591"/>
                                </a:lnTo>
                                <a:lnTo>
                                  <a:pt x="25137" y="6591"/>
                                </a:lnTo>
                                <a:lnTo>
                                  <a:pt x="25137" y="7280"/>
                                </a:lnTo>
                                <a:cubicBezTo>
                                  <a:pt x="25137" y="7370"/>
                                  <a:pt x="25145" y="7430"/>
                                  <a:pt x="25157" y="7430"/>
                                </a:cubicBezTo>
                                <a:lnTo>
                                  <a:pt x="25253" y="7430"/>
                                </a:lnTo>
                                <a:lnTo>
                                  <a:pt x="25253" y="8149"/>
                                </a:lnTo>
                                <a:cubicBezTo>
                                  <a:pt x="25253" y="8239"/>
                                  <a:pt x="25261" y="8298"/>
                                  <a:pt x="25273" y="8298"/>
                                </a:cubicBezTo>
                                <a:lnTo>
                                  <a:pt x="25437" y="8298"/>
                                </a:lnTo>
                                <a:cubicBezTo>
                                  <a:pt x="25449" y="8298"/>
                                  <a:pt x="25457" y="8239"/>
                                  <a:pt x="25457" y="8149"/>
                                </a:cubicBezTo>
                                <a:lnTo>
                                  <a:pt x="25457" y="7430"/>
                                </a:lnTo>
                                <a:lnTo>
                                  <a:pt x="25553" y="7430"/>
                                </a:lnTo>
                                <a:cubicBezTo>
                                  <a:pt x="25565" y="7430"/>
                                  <a:pt x="25573" y="7370"/>
                                  <a:pt x="25573" y="7280"/>
                                </a:cubicBezTo>
                                <a:lnTo>
                                  <a:pt x="25573" y="5992"/>
                                </a:lnTo>
                                <a:cubicBezTo>
                                  <a:pt x="25573" y="5902"/>
                                  <a:pt x="25565" y="5842"/>
                                  <a:pt x="25553" y="5842"/>
                                </a:cubicBezTo>
                                <a:lnTo>
                                  <a:pt x="25457" y="5842"/>
                                </a:lnTo>
                                <a:lnTo>
                                  <a:pt x="25457" y="5123"/>
                                </a:lnTo>
                                <a:cubicBezTo>
                                  <a:pt x="25457" y="5063"/>
                                  <a:pt x="25449" y="5003"/>
                                  <a:pt x="25437" y="5003"/>
                                </a:cubicBezTo>
                                <a:close/>
                                <a:moveTo>
                                  <a:pt x="25849" y="7759"/>
                                </a:moveTo>
                                <a:lnTo>
                                  <a:pt x="25665" y="7759"/>
                                </a:lnTo>
                                <a:cubicBezTo>
                                  <a:pt x="25653" y="7759"/>
                                  <a:pt x="25645" y="7819"/>
                                  <a:pt x="25645" y="7909"/>
                                </a:cubicBezTo>
                                <a:lnTo>
                                  <a:pt x="25645" y="8688"/>
                                </a:lnTo>
                                <a:lnTo>
                                  <a:pt x="25541" y="8688"/>
                                </a:lnTo>
                                <a:cubicBezTo>
                                  <a:pt x="25529" y="8688"/>
                                  <a:pt x="25521" y="8748"/>
                                  <a:pt x="25521" y="8838"/>
                                </a:cubicBezTo>
                                <a:lnTo>
                                  <a:pt x="25521" y="9467"/>
                                </a:lnTo>
                                <a:lnTo>
                                  <a:pt x="25521" y="9467"/>
                                </a:lnTo>
                                <a:lnTo>
                                  <a:pt x="25521" y="10216"/>
                                </a:lnTo>
                                <a:cubicBezTo>
                                  <a:pt x="25521" y="10306"/>
                                  <a:pt x="25529" y="10366"/>
                                  <a:pt x="25541" y="10366"/>
                                </a:cubicBezTo>
                                <a:lnTo>
                                  <a:pt x="25645" y="10366"/>
                                </a:lnTo>
                                <a:lnTo>
                                  <a:pt x="25645" y="11145"/>
                                </a:lnTo>
                                <a:cubicBezTo>
                                  <a:pt x="25645" y="11234"/>
                                  <a:pt x="25653" y="11294"/>
                                  <a:pt x="25665" y="11294"/>
                                </a:cubicBezTo>
                                <a:lnTo>
                                  <a:pt x="25849" y="11294"/>
                                </a:lnTo>
                                <a:cubicBezTo>
                                  <a:pt x="25861" y="11294"/>
                                  <a:pt x="25869" y="11234"/>
                                  <a:pt x="25869" y="11145"/>
                                </a:cubicBezTo>
                                <a:lnTo>
                                  <a:pt x="25869" y="10366"/>
                                </a:lnTo>
                                <a:lnTo>
                                  <a:pt x="25973" y="10366"/>
                                </a:lnTo>
                                <a:cubicBezTo>
                                  <a:pt x="25985" y="10366"/>
                                  <a:pt x="25993" y="10306"/>
                                  <a:pt x="25993" y="10216"/>
                                </a:cubicBezTo>
                                <a:lnTo>
                                  <a:pt x="25993" y="8838"/>
                                </a:lnTo>
                                <a:cubicBezTo>
                                  <a:pt x="25993" y="8748"/>
                                  <a:pt x="25985" y="8688"/>
                                  <a:pt x="25973" y="8688"/>
                                </a:cubicBezTo>
                                <a:lnTo>
                                  <a:pt x="25869" y="8688"/>
                                </a:lnTo>
                                <a:lnTo>
                                  <a:pt x="25869" y="7909"/>
                                </a:lnTo>
                                <a:cubicBezTo>
                                  <a:pt x="25869" y="7849"/>
                                  <a:pt x="25861" y="7759"/>
                                  <a:pt x="25849" y="7759"/>
                                </a:cubicBezTo>
                                <a:close/>
                                <a:moveTo>
                                  <a:pt x="25665" y="17256"/>
                                </a:moveTo>
                                <a:lnTo>
                                  <a:pt x="25849" y="17256"/>
                                </a:lnTo>
                                <a:cubicBezTo>
                                  <a:pt x="25861" y="17256"/>
                                  <a:pt x="25869" y="17196"/>
                                  <a:pt x="25869" y="17106"/>
                                </a:cubicBezTo>
                                <a:lnTo>
                                  <a:pt x="25869" y="16327"/>
                                </a:lnTo>
                                <a:lnTo>
                                  <a:pt x="25973" y="16327"/>
                                </a:lnTo>
                                <a:cubicBezTo>
                                  <a:pt x="25985" y="16327"/>
                                  <a:pt x="25993" y="16267"/>
                                  <a:pt x="25993" y="16178"/>
                                </a:cubicBezTo>
                                <a:lnTo>
                                  <a:pt x="25993" y="14799"/>
                                </a:lnTo>
                                <a:cubicBezTo>
                                  <a:pt x="25993" y="14710"/>
                                  <a:pt x="25985" y="14650"/>
                                  <a:pt x="25973" y="14650"/>
                                </a:cubicBezTo>
                                <a:lnTo>
                                  <a:pt x="25869" y="14650"/>
                                </a:lnTo>
                                <a:lnTo>
                                  <a:pt x="25869" y="13871"/>
                                </a:lnTo>
                                <a:cubicBezTo>
                                  <a:pt x="25869" y="13781"/>
                                  <a:pt x="25861" y="13721"/>
                                  <a:pt x="25849" y="13721"/>
                                </a:cubicBezTo>
                                <a:lnTo>
                                  <a:pt x="25665" y="13721"/>
                                </a:lnTo>
                                <a:cubicBezTo>
                                  <a:pt x="25653" y="13721"/>
                                  <a:pt x="25645" y="13781"/>
                                  <a:pt x="25645" y="13871"/>
                                </a:cubicBezTo>
                                <a:lnTo>
                                  <a:pt x="25645" y="14650"/>
                                </a:lnTo>
                                <a:lnTo>
                                  <a:pt x="25541" y="14650"/>
                                </a:lnTo>
                                <a:cubicBezTo>
                                  <a:pt x="25529" y="14650"/>
                                  <a:pt x="25521" y="14710"/>
                                  <a:pt x="25521" y="14799"/>
                                </a:cubicBezTo>
                                <a:lnTo>
                                  <a:pt x="25521" y="15429"/>
                                </a:lnTo>
                                <a:lnTo>
                                  <a:pt x="25521" y="15429"/>
                                </a:lnTo>
                                <a:lnTo>
                                  <a:pt x="25521" y="16178"/>
                                </a:lnTo>
                                <a:cubicBezTo>
                                  <a:pt x="25521" y="16267"/>
                                  <a:pt x="25529" y="16327"/>
                                  <a:pt x="25541" y="16327"/>
                                </a:cubicBezTo>
                                <a:lnTo>
                                  <a:pt x="25645" y="16327"/>
                                </a:lnTo>
                                <a:lnTo>
                                  <a:pt x="25645" y="17106"/>
                                </a:lnTo>
                                <a:cubicBezTo>
                                  <a:pt x="25645" y="17166"/>
                                  <a:pt x="25653" y="17256"/>
                                  <a:pt x="25665" y="17256"/>
                                </a:cubicBezTo>
                                <a:close/>
                              </a:path>
                            </a:pathLst>
                          </a:custGeom>
                          <a:solidFill>
                            <a:schemeClr val="accent2"/>
                          </a:solidFill>
                          <a:ln w="12700">
                            <a:miter lim="400000"/>
                          </a:ln>
                        </wps:spPr>
                        <wps:bodyPr lIns="38100" tIns="38100" rIns="38100" bIns="38100" anchor="ctr"/>
                      </wps:wsp>
                    </a:graphicData>
                  </a:graphic>
                  <wp14:sizeRelH relativeFrom="margin">
                    <wp14:pctWidth>100000</wp14:pctWidth>
                  </wp14:sizeRelH>
                  <wp14:sizeRelV relativeFrom="margin">
                    <wp14:pctHeight>0</wp14:pctHeight>
                  </wp14:sizeRelV>
                </wp:anchor>
              </w:drawing>
            </mc:Choice>
            <mc:Fallback>
              <w:pict>
                <v:shape w14:anchorId="2651C7DC" id="Forma" o:spid="_x0000_s1026" alt="&quot;&quot;" style="position:absolute;margin-left:0;margin-top:0;width:674.7pt;height:1in;z-index:-251617280;visibility:visible;mso-wrap-style:square;mso-width-percent:1000;mso-height-percent:0;mso-wrap-distance-left:9pt;mso-wrap-distance-top:0;mso-wrap-distance-right:9pt;mso-wrap-distance-bottom:0;mso-position-horizontal:center;mso-position-horizontal-relative:margin;mso-position-vertical:bottom;mso-position-vertical-relative:page;mso-width-percent:1000;mso-height-percent:0;mso-width-relative:margin;mso-height-relative:margin;v-text-anchor:middle" coordsize="269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" path="m24293,14889r-68,l24225,14380v,-60,-8,-120,-16,-120l24089,14260v-8,,-16,60,-16,120l24073,14889r-68,c23997,14889,23989,14949,23989,15009r,899c23989,15968,23997,16028,24005,16028r68,l24073,16537v,60,8,120,16,120l24209,16657v8,,16,-60,16,-120l24225,16028r68,c24301,16028,24309,15968,24309,15908r,-899c24305,14919,24301,14889,24293,14889xm23873,6022r-64,l23809,5542v,-60,-4,-90,-12,-90l23689,5452v-8,,-12,30,-12,90l23677,6022r-64,c23605,6022,23601,6052,23601,6111r,809c23601,6980,23605,7010,23613,7010r64,l23677,7490v,59,4,89,12,89l23797,7579v8,,12,-30,12,-89l23809,7010r64,c23881,7010,23885,6980,23885,6920r,-809c23889,6052,23881,6022,23873,6022xm24293,20761r-68,l24225,20252v,-60,-8,-120,-16,-120l24089,20132v-8,,-16,60,-16,120l24073,20761r-68,c23997,20761,23989,20821,23989,20881r,719l24305,21600r,-719c24305,20821,24301,20761,24293,20761xm24293,9017r-68,l24225,8508v,-60,-8,-120,-16,-120l24089,8388v-8,,-16,60,-16,120l24073,9017r-68,c23997,9017,23989,9077,23989,9137r,899c23989,10096,23997,10156,24005,10156r68,l24073,10665v,60,8,120,16,120l24209,10785v8,,16,-60,16,-120l24225,10156r68,c24301,10156,24309,10096,24309,10036r,-899c24305,9047,24301,9017,24293,9017xm24293,3116r-68,l24225,2606v,-60,-8,-119,-16,-119l24089,2487v-8,,-16,59,-16,119l24073,3116r-68,c23997,3116,23989,3176,23989,3236r,898c23989,4194,23997,4254,24005,4254r68,l24073,4763v,60,8,120,16,120l24209,4883v8,,16,-60,16,-120l24225,4254r68,c24301,4254,24309,4194,24309,4134r,-898c24305,3176,24301,3116,24293,3116xm23873,17825r-64,l23809,17346v,-60,-4,-90,-12,-90l23689,17256v-8,,-12,30,-12,90l23677,17825r-64,c23605,17825,23601,17855,23601,17915r,809c23601,18784,23605,18814,23613,18814r64,l23677,19293v,60,4,90,12,90l23797,19383v8,,12,-30,12,-90l23809,18814r64,c23881,18814,23885,18784,23885,18724r,-809c23889,17855,23881,17825,23873,17825xm23873,11893r-64,l23809,11414v,-60,-4,-90,-12,-90l23689,11324v-8,,-12,30,-12,90l23677,11893r-64,c23605,11893,23601,11923,23601,11983r,809c23601,12852,23605,12882,23613,12882r64,l23677,13361v,60,4,90,12,90l23797,13451v8,,12,-30,12,-90l23809,12882r64,c23881,12882,23885,12852,23885,12792r,-809c23889,11923,23881,11893,23873,11893xm23461,14979r-56,l23405,14560v,-60,-4,-90,-12,-90l23297,14470v-8,,-12,30,-12,90l23285,14979r-56,c23221,14979,23217,15009,23217,15069r,719c23217,15848,23221,15878,23229,15878r56,l23285,16297v,60,4,90,12,90l23393,16387v8,,12,-30,12,-90l23405,15878r56,c23469,15878,23473,15848,23473,15788r,-719c23469,15039,23465,14979,23461,14979xm23461,20881r-56,l23405,20462v,-60,-4,-90,-12,-90l23297,20372v-8,,-12,30,-12,90l23285,20881r-56,c23221,20881,23217,20911,23217,20971r,629l23473,21600r,-629c23469,20911,23465,20881,23461,20881xm23461,9107r-56,l23405,8688v,-60,-4,-90,-12,-90l23297,8598v-8,,-12,30,-12,90l23285,9107r-56,c23221,9107,23217,9137,23217,9197r,719c23217,9976,23221,10006,23229,10006r56,l23285,10426v,59,4,89,12,89l23393,10515v8,,12,-30,12,-89l23405,10006r56,c23469,10006,23473,9976,23473,9916r,-719c23469,9137,23465,9107,23461,9107xm24709,11774r-76,l24633,11204v,-59,-8,-119,-16,-119l24485,11085v-8,,-16,60,-16,119l24469,11774r-76,c24385,11774,24377,11834,24377,11893r,1019c24377,12972,24385,13032,24393,13032r76,l24469,13601v,60,8,120,16,120l24621,13721v8,,16,-60,16,-120l24637,13032r76,c24721,13032,24729,12972,24729,12912r,-1019c24725,11834,24717,11774,24709,11774xm23461,3236r-56,l23405,2816v,-60,-4,-90,-12,-90l23297,2726v-8,,-12,30,-12,90l23285,3236r-56,c23221,3236,23217,3265,23217,3325r,719c23217,4104,23221,4134,23229,4134r56,l23285,4554v,60,4,90,12,90l23393,4644v8,,12,-30,12,-90l23405,4134r56,c23469,4134,23473,4104,23473,4044r,-719c23469,3265,23465,3236,23461,3236xm24709,17705r-76,l24633,17136v,-60,-8,-120,-16,-120l24485,17016v-8,,-16,60,-16,120l24469,17705r-76,c24385,17705,24377,17765,24377,17825r,1019c24377,18904,24385,18964,24393,18964r76,l24469,19533v,60,8,120,16,120l24621,19653v8,,16,-60,16,-120l24637,18964r76,c24721,18964,24729,18904,24729,18844r,-1019c24725,17765,24717,17705,24709,17705xm25273,14110r164,c25449,14110,25457,14050,25457,13961r,-719l25553,13242v12,,20,-60,20,-150l25573,11864v,-90,-8,-150,-20,-150l25457,11714r,-719c25457,10905,25449,10845,25437,10845r-164,c25261,10845,25253,10905,25253,10995r,719l25157,11714v-12,,-20,60,-20,150l25137,12433r,l25137,13122v,90,8,150,20,150l25253,13272r,719c25253,14050,25261,14110,25273,14110xm25573,19054r,-1229c25573,17735,25565,17675,25553,17675r-96,l25457,16956v,-89,-8,-149,-20,-149l25273,16807v-12,,-20,60,-20,149l25253,17675r-96,c25145,17675,25137,17735,25137,17825r,569l25137,18394r,689c25137,19173,25145,19233,25157,19233r96,l25253,19952v,90,8,150,20,150l25437,20102v12,,20,-60,20,-150l25457,19233r96,c25561,19203,25573,19143,25573,19054xm24757,10126v,60,8,120,16,120l24857,10246r,629c24857,10935,24865,10995,24873,10995r148,c25029,10995,25037,10935,25037,10875r,-629l25121,10246v8,,16,-60,16,-120l25137,9017v,-59,-8,-119,-16,-119l25045,8898r,-629c25045,8209,25037,8149,25029,8149r-148,c24873,8149,24865,8209,24865,8269r,629l24781,8898v-8,,-16,60,-16,119l24765,10126r-8,xm24757,15998v,60,8,120,16,120l24857,16118r,629c24857,16807,24865,16867,24873,16867r148,c25029,16867,25037,16807,25037,16747r,-629l25121,16118v8,,16,-60,16,-120l25137,14889v,-60,-8,-120,-16,-120l25045,14769r,-629c25045,14080,25037,14021,25029,14021r-148,c24873,14021,24865,14080,24865,14140r,629l24781,14769v-8,,-16,60,-16,120l24765,15998r-8,xm,l,2238,25253,2127r,150c25253,2367,25261,2427,25273,2427r164,c25449,2427,25457,2367,25457,2277r,-150l25645,2127r,719l25541,2846v-12,,-20,60,-20,150l25521,3625r,l25521,4374v,90,8,150,20,150l25645,4524r,779c25645,5392,25653,5452,25665,5452r184,c25861,5452,25869,5392,25869,5303r,-779l25973,4524v12,,20,-60,20,-150l25993,2996v,-90,-8,-150,-20,-150l25869,2846r,-719l26033,2127r,509c26033,2726,26045,2816,26057,2816r204,l26265,2816r,30l26265,4554v,119,12,209,28,209l26425,4763r,989c26425,5872,26437,5962,26453,5962r184,l26637,7400r-184,c26445,7400,26437,7430,26433,7490r,-1468c26433,5932,26421,5842,26409,5842r-124,l26285,4973v,-90,-12,-180,-24,-180l26057,4793v-12,,-24,90,-24,180l26033,5842r-116,c25905,5842,25893,5932,25893,6022r,1527c25893,7639,25905,7729,25917,7729r116,l26033,8598v,90,12,180,24,180l26261,8778r4,l26265,10455v,120,12,210,28,210l26425,10665r,989c26425,11774,26437,11863,26453,11863r184,l26637,13301r-184,c26445,13301,26437,13331,26433,13391r,-1468c26433,11834,26421,11744,26409,11744r-124,l26285,10785v,-90,-12,-180,-24,-180l26057,10605v-12,,-24,90,-24,180l26033,11654r-116,c25905,11654,25893,11744,25893,11834r,1527c25893,13451,25905,13541,25917,13541r116,l26033,14410v,90,12,180,24,180l26261,14590r4,l26265,16267v,120,12,210,28,210l26425,16477r,989c26425,17586,26437,17675,26453,17675r184,l26637,19113r-184,c26445,19113,26437,19143,26433,19203r,-1528c26433,17586,26421,17496,26409,17496r-124,l26285,16627v,-90,-12,-180,-24,-180l26057,16447v-12,,-24,90,-24,180l26033,17496r-116,c25905,17496,25893,17586,25893,17675r,1528c25893,19293,25905,19383,25917,19383r116,l26033,20252v,90,12,180,24,180l26261,20432r4,l26265,20462r,1108l26861,21570r,-689l26989,20881r,-4943l26861,15938r,-899l26989,15039r,-4943l26861,10096r,-929l26989,9167r,-4943l26861,4224r,-988l26989,3236r,-1139l26989,2097,26989,,,xm26421,2636r-132,l26281,2636r,-30l26281,2097r136,l26417,2636r4,xm26421,8508r-132,l26285,8508r,-839l26401,7669v8,,16,-30,20,-90l26421,8508xm26421,14410r-132,l26285,14410r,-839l26401,13571v8,,16,-30,20,-90l26421,14410xm26421,20282r-132,l26281,20282r,-30l26281,19383r116,c26405,19383,26413,19353,26417,19293r,989l26421,20282xm26809,20282r-108,l26701,19623r108,l26809,20282xm26809,17286r-108,l26701,16507r108,l26809,17286xm26809,14410r-108,l26701,13781r108,l26809,14410xm26809,11444r-108,l26701,10605r108,l26809,11444xm26809,8508r-108,l26701,7879r108,l26809,8508xm26809,5572r-108,l26701,4733r108,l26809,5572xm26809,2636r-108,l26701,2127r108,l26809,2636xm24709,5902r-76,l24633,5333v,-60,-8,-120,-16,-120l24485,5213v-8,,-16,60,-16,120l24469,5902r-76,c24385,5902,24377,5962,24377,6022r,1018c24377,7100,24385,7160,24393,7160r76,l24469,7729v,60,8,120,16,120l24621,7849v8,,16,-60,16,-120l24637,7160r76,c24721,7160,24729,7100,24729,7040r,-1018c24725,5932,24717,5902,24709,5902xm25977,20462r-104,l25873,19683v,-90,-8,-150,-20,-150l25669,19533v-12,,-20,60,-20,150l25649,20462r-104,c25533,20462,25525,20521,25525,20611r,629l25525,21240r,330l26005,21570r,-959c25997,20551,25989,20462,25977,20462xm25029,2217r-148,c24873,2217,24865,2277,24865,2337r,629l24781,2966v-8,,-16,60,-16,120l24765,4194v,60,8,120,16,120l24865,4314r,629c24865,5003,24873,5063,24881,5063r148,c25037,5063,25045,5003,25045,4943r,-629l25129,4314v8,,16,-60,16,-120l25145,3086v,-60,-8,-120,-16,-120l25045,2966r,-629c25045,2277,25037,2217,25029,2217xm25129,20641r-84,l25045,20012v,-60,-8,-120,-16,-120l24881,19892v-8,,-16,60,-16,120l24865,20641r-84,c24773,20641,24765,20701,24765,20761r,839l25153,21600r,-839c25149,20701,25141,20641,25129,20641xm25437,5003r-164,c25261,5003,25253,5063,25253,5153r,719l25157,5872v-12,,-20,60,-20,150l25137,6591r,l25137,7280v,90,8,150,20,150l25253,7430r,719c25253,8239,25261,8298,25273,8298r164,c25449,8298,25457,8239,25457,8149r,-719l25553,7430v12,,20,-60,20,-150l25573,5992v,-90,-8,-150,-20,-150l25457,5842r,-719c25457,5063,25449,5003,25437,5003xm25849,7759r-184,c25653,7759,25645,7819,25645,7909r,779l25541,8688v-12,,-20,60,-20,150l25521,9467r,l25521,10216v,90,8,150,20,150l25645,10366r,779c25645,11234,25653,11294,25665,11294r184,c25861,11294,25869,11234,25869,11145r,-779l25973,10366v12,,20,-60,20,-150l25993,8838v,-90,-8,-150,-20,-150l25869,8688r,-779c25869,7849,25861,7759,25849,7759xm25665,17256r184,c25861,17256,25869,17196,25869,17106r,-779l25973,16327v12,,20,-60,20,-149l25993,14799v,-89,-8,-149,-20,-149l25869,14650r,-779c25869,13781,25861,13721,25849,13721r-184,c25653,13721,25645,13781,25645,13871r,779l25541,14650v-12,,-20,60,-20,149l25521,15429r,l25521,16178v,89,8,149,20,149l25645,16327r,779c25645,17166,25653,17256,25665,17256xe" fillcolor="#60b966 [3205]" stroked="f" strokeweight="1pt">
                  <v:stroke miterlimit="4" joinstyle="miter"/>
                  <v:path arrowok="t" o:extrusionok="f" o:connecttype="custom" o:connectlocs="7712742,630301;7691153,630301;7691153,608753;7686073,603673;7647974,603673;7642894,608753;7642894,630301;7621305,630301;7616225,635381;7616225,673439;7621305,678519;7642894,678519;7642894,700066;7647974,705146;7686073,705146;7691153,700066;7691153,678519;7712742,678519;7717822,673439;7717822,635381;7712742,630301;7579397,254931;7559077,254931;7559077,234611;7555268,230801;7520979,230801;7517169,234611;7517169,254931;7496850,254931;7493040,258699;7493040,292947;7496850,296757;7517169,296757;7517169,317077;7520979,320844;7555268,320844;7559077,317077;7559077,296757;7579397,296757;7583207,292947;7583207,258699;7579397,254931;7712742,878882;7691153,878882;7691153,857335;7686073,852255;7647974,852255;7642894,857335;7642894,878882;7621305,878882;7616225,883962;7616225,914400;7716552,914400;7716552,883962;7712742,878882;7712742,381720;7691153,381720;7691153,360172;7686073,355092;7647974,355092;7642894,360172;7642894,381720;7621305,381720;7616225,386800;7616225,424857;7621305,429937;7642894,429937;7642894,451485;7647974,456565;7686073,456565;7691153,451485;7691153,429937;7712742,429937;7717822,424857;7717822,386800;7712742,381720;7712742,131911;7691153,131911;7691153,110321;7686073,105283;7647974,105283;7642894,110321;7642894,131911;7621305,131911;7616225,136991;7616225,175006;7621305,180086;7642894,180086;7642894,201634;7647974,206714;7686073,206714;7691153,201634;7691153,180086;7712742,180086;7717822,175006;7717822,136991;7712742,131911;7579397,754592;7559077,754592;7559077,734314;7555268,730504;7520979,730504;7517169,734314;7517169,754592;7496850,754592;7493040,758402;7493040,792649;7496850,796459;7517169,796459;7517169,816737;7520979,820547;7555268,820547;7559077,816737;7559077,796459;7579397,796459;7583207,792649;7583207,758402;7579397,754592;7579397,503470;7559077,503470;7559077,483193;7555268,479383;7520979,479383;7517169,483193;7517169,503470;7496850,503470;7493040,507280;7493040,541528;7496850,545338;7517169,545338;7517169,565616;7520979,569426;7555268,569426;7559077,565616;7559077,545338;7579397,545338;7583207,541528;7583207,507280;7579397,503470;7448592,634111;7430812,634111;7430812,616373;7427002,612563;7396523,612563;7392714,616373;7392714,634111;7374934,634111;7371124,637921;7371124,668359;7374934,672169;7392714,672169;7392714,689906;7396523,693716;7427002,693716;7430812,689906;7430812,672169;7448592,672169;7452401,668359;7452401,637921;7448592,634111;7448592,883962;7430812,883962;7430812,866225;7427002,862415;7396523,862415;7392714,866225;7392714,883962;7374934,883962;7371124,887772;7371124,914400;7452401,914400;7452401,887772;7448592,883962;7448592,385530;7430812,385530;7430812,367792;7427002,363982;7396523,363982;7392714,367792;7392714,385530;7374934,385530;7371124,389340;7371124,419777;7374934,423587;7392714,423587;7392714,441367;7396523,445135;7427002,445135;7430812,441367;7430812,423587;7448592,423587;7452401,419777;7452401,389340;7448592,385530;7844817,498433;7820688,498433;7820688,474303;7815608,469265;7773699,469265;7768620,474303;7768620,498433;7744491,498433;7739411,503470;7739411,546608;7744491,551688;7768620,551688;7768620,575776;7773699,580856;7816878,580856;7821958,575776;7821958,551688;7846087,551688;7851167,546608;7851167,503470;7844817,498433;7448592,136991;7430812,136991;7430812,119211;7427002,115401;7396523,115401;7392714,119211;7392714,136991;7374934,136991;7371124,140758;7371124,171196;7374934,175006;7392714,175006;7392714,192786;7396523,196596;7427002,196596;7430812,192786;7430812,175006;7448592,175006;7452401,171196;7452401,140758;7448592,136991;7844817,749512;7820688,749512;7820688,725424;7815608,720344;7773699,720344;7768620,725424;7768620,749512;7744491,749512;7739411,754592;7739411,797729;7744491,802809;7768620,802809;7768620,826897;7773699,831977;7816878,831977;7821958,826897;7821958,802809;7846087,802809;7851167,797729;7851167,754592;7844817,749512;8023880,597323;8075948,597323;8082298,591016;8082298,560578;8112777,560578;8119127,554228;8119127,502243;8112777,495893;8082298,495893;8082298,465455;8075948,459105;8023880,459105;8017530,465455;8017530,495893;7987052,495893;7980702,502243;7980702,526330;7980702,526330;7980702,555498;7987052,561848;8017530,561848;8017530,592286;8023880,597323;8119127,806619;8119127,754592;8112777,748242;8082298,748242;8082298,717804;8075948,711496;8023880,711496;8017530,717804;8017530,748242;7987052,748242;7980702,754592;7980702,778679;7980702,778679;7980702,807847;7987052,814197;8017530,814197;8017530,844635;8023880,850985;8075948,850985;8082298,844635;8082298,814197;8112777,814197;8119127,806619;7860056,428667;7865136,433747;7891805,433747;7891805,460375;7896885,465455;7943873,465455;7948953,460375;7948953,433747;7975622,433747;7980702,428667;7980702,381720;7975622,376682;7951493,376682;7951493,350054;7946413,344974;7899425,344974;7894345,350054;7894345,376682;7867676,376682;7862596,381720;7862596,428667;7860056,428667;7860056,677249;7865136,682329;7891805,682329;7891805,708956;7896885,714036;7943873,714036;7948953,708956;7948953,682329;7975622,682329;7980702,677249;7980702,630301;7975622,625221;7951493,625221;7951493,598593;7946413,593556;7899425,593556;7894345,598593;7894345,625221;7867676,625221;7862596,630301;7862596,677249;7860056,677249;0,0;0,94742;8017530,90043;8017530,96393;8023880,102743;8075948,102743;8082298,96393;8082298,90043;8141986,90043;8141986,120481;8108967,120481;8102617,126831;8102617,153458;8102617,153458;8102617,185166;8108967,191516;8141986,191516;8141986,224494;8148336,230801;8206753,230801;8213103,224494;8213103,191516;8246122,191516;8252472,185166;8252472,126831;8246122,120481;8213103,120481;8213103,90043;8265171,90043;8265171,111591;8272791,119211;8337559,119211;8338829,119211;8338829,120481;8338829,192786;8347718,201634;8389627,201634;8389627,243501;8398516,252391;8456934,252391;8456934,313267;8398516,313267;8392167,317077;8392167,254931;8384547,247311;8345178,247311;8345178,210524;8337559,202904;8272791,202904;8265171,210524;8265171,247311;8228343,247311;8220723,254931;8220723,319574;8228343,327194;8265171,327194;8265171,363982;8272791,371602;8337559,371602;8338829,371602;8338829,442595;8347718,451485;8389627,451485;8389627,493353;8398516,502200;8456934,502200;8456934,563076;8398516,563076;8392167,566886;8392167,504740;8384547,497163;8345178,497163;8345178,456565;8337559,448945;8272791,448945;8265171,456565;8265171,493353;8228343,493353;8220723,500973;8220723,565616;8228343,573236;8265171,573236;8265171,610023;8272791,617643;8337559,617643;8338829,617643;8338829,688636;8347718,697526;8389627,697526;8389627,739394;8398516,748242;8456934,748242;8456934,809117;8398516,809117;8392167,812927;8392167,748242;8384547,740664;8345178,740664;8345178,703876;8337559,696256;8272791,696256;8265171,703876;8265171,740664;8228343,740664;8220723,748242;8220723,812927;8228343,820547;8265171,820547;8265171,857335;8272791,864955;8337559,864955;8338829,864955;8338829,866225;8338829,913130;8528052,913130;8528052,883962;8568690,883962;8568690,674709;8528052,674709;8528052,636651;8568690,636651;8568690,427397;8528052,427397;8528052,388070;8568690,388070;8568690,178816;8528052,178816;8528052,136991;8568690,136991;8568690,88773;8568690,88773;8568690,0;0,0;8388357,111591;8346448,111591;8343908,111591;8343908,110321;8343908,88773;8387087,88773;8387087,111591;8388357,111591;8388357,360172;8346448,360172;8345178,360172;8345178,324654;8382007,324654;8388357,320844;8388357,360172;8388357,610023;8346448,610023;8345178,610023;8345178,574506;8382007,574506;8388357,570696;8388357,610023;8388357,858605;8346448,858605;8343908,858605;8343908,857335;8343908,820547;8380737,820547;8387087,816737;8387087,858605;8388357,858605;8511542,858605;8477253,858605;8477253,830707;8511542,830707;8511542,858605;8511542,731774;8477253,731774;8477253,698796;8511542,698796;8511542,731774;8511542,610023;8477253,610023;8477253,583396;8511542,583396;8511542,610023;8511542,484463;8477253,484463;8477253,448945;8511542,448945;8511542,484463;8511542,360172;8477253,360172;8477253,333544;8511542,333544;8511542,360172;8511542,235881;8477253,235881;8477253,200364;8511542,200364;8511542,235881;8511542,111591;8477253,111591;8477253,90043;8511542,90043;8511542,111591;7844817,249851;7820688,249851;7820688,225764;7815608,220684;7773699,220684;7768620,225764;7768620,249851;7744491,249851;7739411,254931;7739411,298027;7744491,303107;7768620,303107;7768620,327194;7773699,332274;7816878,332274;7821958,327194;7821958,303107;7846087,303107;7851167,298027;7851167,254931;7844817,249851;8247392,866225;8214373,866225;8214373,833247;8208023,826897;8149606,826897;8143256,833247;8143256,866225;8110237,866225;8103887,872532;8103887,899160;8103887,899160;8103887,913130;8256282,913130;8256282,872532;8247392,866225;7946413,93853;7899425,93853;7894345,98933;7894345,125561;7867676,125561;7862596,130641;7862596,177546;7867676,182626;7894345,182626;7894345,209254;7899425,214334;7946413,214334;7951493,209254;7951493,182626;7978162,182626;7983242,177546;7983242,130641;7978162,125561;7951493,125561;7951493,98933;7946413,93853;7978162,873802;7951493,873802;7951493,847175;7946413,842095;7899425,842095;7894345,847175;7894345,873802;7867676,873802;7862596,878882;7862596,914400;7985782,914400;7985782,878882;7978162,873802;8075948,211794;8023880,211794;8017530,218144;8017530,248581;7987052,248581;7980702,254931;7980702,279019;7980702,279019;7980702,308187;7987052,314537;8017530,314537;8017530,344974;8023880,351282;8075948,351282;8082298,344974;8082298,314537;8112777,314537;8119127,308187;8119127,253661;8112777,247311;8082298,247311;8082298,216874;8075948,211794;8206753,328464;8148336,328464;8141986,334814;8141986,367792;8108967,367792;8102617,374142;8102617,400770;8102617,400770;8102617,432477;8108967,438827;8141986,438827;8141986,471805;8148336,478113;8206753,478113;8213103,471805;8213103,438827;8246122,438827;8252472,432477;8252472,374142;8246122,367792;8213103,367792;8213103,334814;8206753,328464;8148336,730504;8206753,730504;8213103,724154;8213103,691176;8246122,691176;8252472,684869;8252472,626491;8246122,620183;8213103,620183;8213103,587206;8206753,580856;8148336,580856;8141986,587206;8141986,620183;8108967,620183;8102617,626491;8102617,653161;8102617,653161;8102617,684869;8108967,691176;8141986,691176;8141986,724154;8148336,73050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margin" anchory="page"/>
                </v:shape>
              </w:pict>
            </mc:Fallback>
          </mc:AlternateContent>
        </w:r>
        <w:r w:rsidR="005235DF" w:rsidRPr="00495014">
          <w:rPr>
            <w:noProof/>
            <w:lang w:bidi="es-ES"/>
          </w:rPr>
          <mc:AlternateContent>
            <mc:Choice Requires="wps">
              <w:drawing>
                <wp:anchor distT="0" distB="0" distL="114300" distR="114300" simplePos="0" relativeHeight="251698176" behindDoc="1" locked="0" layoutInCell="1" allowOverlap="1" wp14:anchorId="6A599FBC" wp14:editId="0B51D19B">
                  <wp:simplePos x="0" y="0"/>
                  <wp:positionH relativeFrom="margin">
                    <wp:align>center</wp:align>
                  </wp:positionH>
                  <wp:positionV relativeFrom="page">
                    <wp:align>bottom</wp:align>
                  </wp:positionV>
                  <wp:extent cx="8562340" cy="859536"/>
                  <wp:effectExtent l="0" t="0" r="6350" b="0"/>
                  <wp:wrapNone/>
                  <wp:docPr id="195" name="Rectángul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562340" cy="859536"/>
                          </a:xfrm>
                          <a:prstGeom prst="rect">
                            <a:avLst/>
                          </a:prstGeom>
                          <a:solidFill>
                            <a:schemeClr val="accent1"/>
                          </a:solidFill>
                          <a:ln w="12700">
                            <a:miter lim="400000"/>
                          </a:ln>
                        </wps:spPr>
                        <wps:bodyPr lIns="38100" tIns="38100" rIns="38100" bIns="38100" anchor="ctr"/>
                      </wps:wsp>
                    </a:graphicData>
                  </a:graphic>
                  <wp14:sizeRelH relativeFrom="margin">
                    <wp14:pctWidth>100000</wp14:pctWidth>
                  </wp14:sizeRelH>
                  <wp14:sizeRelV relativeFrom="margin">
                    <wp14:pctHeight>0</wp14:pctHeight>
                  </wp14:sizeRelV>
                </wp:anchor>
              </w:drawing>
            </mc:Choice>
            <mc:Fallback>
              <w:pict>
                <v:rect w14:anchorId="63EB25F4" id="Rectángulo" o:spid="_x0000_s1026" alt="&quot;&quot;" style="position:absolute;margin-left:0;margin-top:0;width:674.2pt;height:67.7pt;z-index:-251618304;visibility:visible;mso-wrap-style:square;mso-width-percent:1000;mso-height-percent:0;mso-wrap-distance-left:9pt;mso-wrap-distance-top:0;mso-wrap-distance-right:9pt;mso-wrap-distance-bottom:0;mso-position-horizontal:center;mso-position-horizontal-relative:margin;mso-position-vertical:bottom;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" fillcolor="#264d2b [3204]" stroked="f" strokeweight="1pt">
                  <v:stroke miterlimit="4"/>
                  <v:textbox inset="3pt,3pt,3pt,3pt"/>
                  <w10:wrap anchorx="margin" anchory="page"/>
                </v:rect>
              </w:pict>
            </mc:Fallback>
          </mc:AlternateContent>
        </w:r>
        <w:r w:rsidR="005235DF">
          <w:rPr>
            <w:lang w:bidi="es-ES"/>
          </w:rPr>
          <w:fldChar w:fldCharType="begin"/>
        </w:r>
        <w:r w:rsidR="005235DF">
          <w:rPr>
            <w:lang w:bidi="es-ES"/>
          </w:rPr>
          <w:instrText xml:space="preserve"> PAGE   \* MERGEFORMAT </w:instrText>
        </w:r>
        <w:r w:rsidR="005235DF">
          <w:rPr>
            <w:lang w:bidi="es-ES"/>
          </w:rPr>
          <w:fldChar w:fldCharType="separate"/>
        </w:r>
        <w:r w:rsidR="005235DF">
          <w:rPr>
            <w:noProof/>
            <w:lang w:bidi="es-ES"/>
          </w:rPr>
          <w:t>15</w:t>
        </w:r>
        <w:r w:rsidR="005235DF">
          <w:rPr>
            <w:noProof/>
            <w:lang w:bidi="es-ES"/>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1C85" w14:textId="77777777" w:rsidR="005235DF" w:rsidRDefault="008D49B0" w:rsidP="001900D7">
    <w:pPr>
      <w:pStyle w:val="Piedepgina"/>
      <w:jc w:val="center"/>
    </w:pPr>
    <w:sdt>
      <w:sdtPr>
        <w:id w:val="-1079895820"/>
        <w:docPartObj>
          <w:docPartGallery w:val="Page Numbers (Bottom of Page)"/>
          <w:docPartUnique/>
        </w:docPartObj>
      </w:sdtPr>
      <w:sdtEndPr>
        <w:rPr>
          <w:noProof/>
        </w:rPr>
      </w:sdtEndPr>
      <w:sdtContent>
        <w:r w:rsidR="005235DF">
          <w:rPr>
            <w:noProof/>
            <w:lang w:bidi="es-ES"/>
          </w:rPr>
          <mc:AlternateContent>
            <mc:Choice Requires="wpg">
              <w:drawing>
                <wp:anchor distT="0" distB="0" distL="114300" distR="114300" simplePos="0" relativeHeight="251725824" behindDoc="1" locked="0" layoutInCell="1" allowOverlap="1" wp14:anchorId="75B666D5" wp14:editId="7193EE1D">
                  <wp:simplePos x="0" y="0"/>
                  <wp:positionH relativeFrom="margin">
                    <wp:align>center</wp:align>
                  </wp:positionH>
                  <wp:positionV relativeFrom="page">
                    <wp:align>bottom</wp:align>
                  </wp:positionV>
                  <wp:extent cx="6858000" cy="923544"/>
                  <wp:effectExtent l="0" t="0" r="0" b="0"/>
                  <wp:wrapNone/>
                  <wp:docPr id="26" name="Grupo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23544"/>
                            <a:chOff x="0" y="0"/>
                            <a:chExt cx="6858000" cy="924560"/>
                          </a:xfrm>
                        </wpg:grpSpPr>
                        <wps:wsp>
                          <wps:cNvPr id="35" name="Rectángulo"/>
                          <wps:cNvSpPr/>
                          <wps:spPr>
                            <a:xfrm>
                              <a:off x="0" y="60960"/>
                              <a:ext cx="6858000" cy="863600"/>
                            </a:xfrm>
                            <a:prstGeom prst="rect">
                              <a:avLst/>
                            </a:prstGeom>
                            <a:solidFill>
                              <a:schemeClr val="accent1"/>
                            </a:solidFill>
                            <a:ln w="12700">
                              <a:miter lim="400000"/>
                            </a:ln>
                          </wps:spPr>
                          <wps:bodyPr lIns="38100" tIns="38100" rIns="38100" bIns="38100" anchor="ctr"/>
                        </wps:wsp>
                        <wps:wsp>
                          <wps:cNvPr id="40" name="Forma"/>
                          <wps:cNvSpPr/>
                          <wps:spPr>
                            <a:xfrm>
                              <a:off x="0" y="0"/>
                              <a:ext cx="6858000" cy="915670"/>
                            </a:xfrm>
                            <a:custGeom>
                              <a:avLst/>
                              <a:gdLst/>
                              <a:ahLst/>
                              <a:cxnLst>
                                <a:cxn ang="0">
                                  <a:pos x="wd2" y="hd2"/>
                                </a:cxn>
                                <a:cxn ang="5400000">
                                  <a:pos x="wd2" y="hd2"/>
                                </a:cxn>
                                <a:cxn ang="10800000">
                                  <a:pos x="wd2" y="hd2"/>
                                </a:cxn>
                                <a:cxn ang="16200000">
                                  <a:pos x="wd2" y="hd2"/>
                                </a:cxn>
                              </a:cxnLst>
                              <a:rect l="0" t="0" r="r" b="b"/>
                              <a:pathLst>
                                <a:path w="21600" h="21600" extrusionOk="0">
                                  <a:moveTo>
                                    <a:pt x="18904" y="14889"/>
                                  </a:moveTo>
                                  <a:lnTo>
                                    <a:pt x="18836" y="14889"/>
                                  </a:lnTo>
                                  <a:lnTo>
                                    <a:pt x="18836" y="14380"/>
                                  </a:lnTo>
                                  <a:cubicBezTo>
                                    <a:pt x="18836" y="14320"/>
                                    <a:pt x="18828" y="14260"/>
                                    <a:pt x="18820" y="14260"/>
                                  </a:cubicBezTo>
                                  <a:lnTo>
                                    <a:pt x="18700" y="14260"/>
                                  </a:lnTo>
                                  <a:cubicBezTo>
                                    <a:pt x="18692" y="14260"/>
                                    <a:pt x="18684" y="14320"/>
                                    <a:pt x="18684" y="14380"/>
                                  </a:cubicBezTo>
                                  <a:lnTo>
                                    <a:pt x="18684" y="14889"/>
                                  </a:lnTo>
                                  <a:lnTo>
                                    <a:pt x="18616" y="14889"/>
                                  </a:lnTo>
                                  <a:cubicBezTo>
                                    <a:pt x="18608" y="14889"/>
                                    <a:pt x="18600" y="14949"/>
                                    <a:pt x="18600" y="15009"/>
                                  </a:cubicBezTo>
                                  <a:lnTo>
                                    <a:pt x="18600" y="15908"/>
                                  </a:lnTo>
                                  <a:cubicBezTo>
                                    <a:pt x="18600" y="15968"/>
                                    <a:pt x="18608" y="16028"/>
                                    <a:pt x="18616" y="16028"/>
                                  </a:cubicBezTo>
                                  <a:lnTo>
                                    <a:pt x="18684" y="16028"/>
                                  </a:lnTo>
                                  <a:lnTo>
                                    <a:pt x="18684" y="16537"/>
                                  </a:lnTo>
                                  <a:cubicBezTo>
                                    <a:pt x="18684" y="16597"/>
                                    <a:pt x="18692" y="16657"/>
                                    <a:pt x="18700" y="16657"/>
                                  </a:cubicBezTo>
                                  <a:lnTo>
                                    <a:pt x="18820" y="16657"/>
                                  </a:lnTo>
                                  <a:cubicBezTo>
                                    <a:pt x="18828" y="16657"/>
                                    <a:pt x="18836" y="16597"/>
                                    <a:pt x="18836" y="16537"/>
                                  </a:cubicBezTo>
                                  <a:lnTo>
                                    <a:pt x="18836" y="16028"/>
                                  </a:lnTo>
                                  <a:lnTo>
                                    <a:pt x="18904" y="16028"/>
                                  </a:lnTo>
                                  <a:cubicBezTo>
                                    <a:pt x="18912" y="16028"/>
                                    <a:pt x="18920" y="15968"/>
                                    <a:pt x="18920" y="15908"/>
                                  </a:cubicBezTo>
                                  <a:lnTo>
                                    <a:pt x="18920" y="15009"/>
                                  </a:lnTo>
                                  <a:cubicBezTo>
                                    <a:pt x="18916" y="14919"/>
                                    <a:pt x="18912" y="14889"/>
                                    <a:pt x="18904" y="14889"/>
                                  </a:cubicBezTo>
                                  <a:close/>
                                  <a:moveTo>
                                    <a:pt x="18484" y="6022"/>
                                  </a:moveTo>
                                  <a:lnTo>
                                    <a:pt x="18420" y="6022"/>
                                  </a:lnTo>
                                  <a:lnTo>
                                    <a:pt x="18420" y="5542"/>
                                  </a:lnTo>
                                  <a:cubicBezTo>
                                    <a:pt x="18420" y="5482"/>
                                    <a:pt x="18416" y="5452"/>
                                    <a:pt x="18408" y="5452"/>
                                  </a:cubicBezTo>
                                  <a:lnTo>
                                    <a:pt x="18300" y="5452"/>
                                  </a:lnTo>
                                  <a:cubicBezTo>
                                    <a:pt x="18292" y="5452"/>
                                    <a:pt x="18288" y="5482"/>
                                    <a:pt x="18288" y="5542"/>
                                  </a:cubicBezTo>
                                  <a:lnTo>
                                    <a:pt x="18288" y="6022"/>
                                  </a:lnTo>
                                  <a:lnTo>
                                    <a:pt x="18224" y="6022"/>
                                  </a:lnTo>
                                  <a:cubicBezTo>
                                    <a:pt x="18216" y="6022"/>
                                    <a:pt x="18212" y="6052"/>
                                    <a:pt x="18212" y="6111"/>
                                  </a:cubicBezTo>
                                  <a:lnTo>
                                    <a:pt x="18212" y="6920"/>
                                  </a:lnTo>
                                  <a:cubicBezTo>
                                    <a:pt x="18212" y="6980"/>
                                    <a:pt x="18216" y="7010"/>
                                    <a:pt x="18224" y="7010"/>
                                  </a:cubicBezTo>
                                  <a:lnTo>
                                    <a:pt x="18288" y="7010"/>
                                  </a:lnTo>
                                  <a:lnTo>
                                    <a:pt x="18288" y="7490"/>
                                  </a:lnTo>
                                  <a:cubicBezTo>
                                    <a:pt x="18288" y="7549"/>
                                    <a:pt x="18292" y="7579"/>
                                    <a:pt x="18300" y="7579"/>
                                  </a:cubicBezTo>
                                  <a:lnTo>
                                    <a:pt x="18408" y="7579"/>
                                  </a:lnTo>
                                  <a:cubicBezTo>
                                    <a:pt x="18416" y="7579"/>
                                    <a:pt x="18420" y="7549"/>
                                    <a:pt x="18420" y="7490"/>
                                  </a:cubicBezTo>
                                  <a:lnTo>
                                    <a:pt x="18420" y="7010"/>
                                  </a:lnTo>
                                  <a:lnTo>
                                    <a:pt x="18484" y="7010"/>
                                  </a:lnTo>
                                  <a:cubicBezTo>
                                    <a:pt x="18492" y="7010"/>
                                    <a:pt x="18496" y="6980"/>
                                    <a:pt x="18496" y="6920"/>
                                  </a:cubicBezTo>
                                  <a:lnTo>
                                    <a:pt x="18496" y="6111"/>
                                  </a:lnTo>
                                  <a:cubicBezTo>
                                    <a:pt x="18500" y="6052"/>
                                    <a:pt x="18492" y="6022"/>
                                    <a:pt x="18484" y="6022"/>
                                  </a:cubicBezTo>
                                  <a:close/>
                                  <a:moveTo>
                                    <a:pt x="18904" y="20761"/>
                                  </a:moveTo>
                                  <a:lnTo>
                                    <a:pt x="18836" y="20761"/>
                                  </a:lnTo>
                                  <a:lnTo>
                                    <a:pt x="18836" y="20252"/>
                                  </a:lnTo>
                                  <a:cubicBezTo>
                                    <a:pt x="18836" y="20192"/>
                                    <a:pt x="18828" y="20132"/>
                                    <a:pt x="18820" y="20132"/>
                                  </a:cubicBezTo>
                                  <a:lnTo>
                                    <a:pt x="18700" y="20132"/>
                                  </a:lnTo>
                                  <a:cubicBezTo>
                                    <a:pt x="18692" y="20132"/>
                                    <a:pt x="18684" y="20192"/>
                                    <a:pt x="18684" y="20252"/>
                                  </a:cubicBezTo>
                                  <a:lnTo>
                                    <a:pt x="18684" y="20761"/>
                                  </a:lnTo>
                                  <a:lnTo>
                                    <a:pt x="18616" y="20761"/>
                                  </a:lnTo>
                                  <a:cubicBezTo>
                                    <a:pt x="18608" y="20761"/>
                                    <a:pt x="18600" y="20821"/>
                                    <a:pt x="18600" y="20881"/>
                                  </a:cubicBezTo>
                                  <a:lnTo>
                                    <a:pt x="18600" y="21600"/>
                                  </a:lnTo>
                                  <a:lnTo>
                                    <a:pt x="18916" y="21600"/>
                                  </a:lnTo>
                                  <a:lnTo>
                                    <a:pt x="18916" y="20881"/>
                                  </a:lnTo>
                                  <a:cubicBezTo>
                                    <a:pt x="18916" y="20821"/>
                                    <a:pt x="18912" y="20761"/>
                                    <a:pt x="18904" y="20761"/>
                                  </a:cubicBezTo>
                                  <a:close/>
                                  <a:moveTo>
                                    <a:pt x="18904" y="9017"/>
                                  </a:moveTo>
                                  <a:lnTo>
                                    <a:pt x="18836" y="9017"/>
                                  </a:lnTo>
                                  <a:lnTo>
                                    <a:pt x="18836" y="8508"/>
                                  </a:lnTo>
                                  <a:cubicBezTo>
                                    <a:pt x="18836" y="8448"/>
                                    <a:pt x="18828" y="8388"/>
                                    <a:pt x="18820" y="8388"/>
                                  </a:cubicBezTo>
                                  <a:lnTo>
                                    <a:pt x="18700" y="8388"/>
                                  </a:lnTo>
                                  <a:cubicBezTo>
                                    <a:pt x="18692" y="8388"/>
                                    <a:pt x="18684" y="8448"/>
                                    <a:pt x="18684" y="8508"/>
                                  </a:cubicBezTo>
                                  <a:lnTo>
                                    <a:pt x="18684" y="9017"/>
                                  </a:lnTo>
                                  <a:lnTo>
                                    <a:pt x="18616" y="9017"/>
                                  </a:lnTo>
                                  <a:cubicBezTo>
                                    <a:pt x="18608" y="9017"/>
                                    <a:pt x="18600" y="9077"/>
                                    <a:pt x="18600" y="9137"/>
                                  </a:cubicBezTo>
                                  <a:lnTo>
                                    <a:pt x="18600" y="10036"/>
                                  </a:lnTo>
                                  <a:cubicBezTo>
                                    <a:pt x="18600" y="10096"/>
                                    <a:pt x="18608" y="10156"/>
                                    <a:pt x="18616" y="10156"/>
                                  </a:cubicBezTo>
                                  <a:lnTo>
                                    <a:pt x="18684" y="10156"/>
                                  </a:lnTo>
                                  <a:lnTo>
                                    <a:pt x="18684" y="10665"/>
                                  </a:lnTo>
                                  <a:cubicBezTo>
                                    <a:pt x="18684" y="10725"/>
                                    <a:pt x="18692" y="10785"/>
                                    <a:pt x="18700" y="10785"/>
                                  </a:cubicBezTo>
                                  <a:lnTo>
                                    <a:pt x="18820" y="10785"/>
                                  </a:lnTo>
                                  <a:cubicBezTo>
                                    <a:pt x="18828" y="10785"/>
                                    <a:pt x="18836" y="10725"/>
                                    <a:pt x="18836" y="10665"/>
                                  </a:cubicBezTo>
                                  <a:lnTo>
                                    <a:pt x="18836" y="10156"/>
                                  </a:lnTo>
                                  <a:lnTo>
                                    <a:pt x="18904" y="10156"/>
                                  </a:lnTo>
                                  <a:cubicBezTo>
                                    <a:pt x="18912" y="10156"/>
                                    <a:pt x="18920" y="10096"/>
                                    <a:pt x="18920" y="10036"/>
                                  </a:cubicBezTo>
                                  <a:lnTo>
                                    <a:pt x="18920" y="9137"/>
                                  </a:lnTo>
                                  <a:cubicBezTo>
                                    <a:pt x="18916" y="9047"/>
                                    <a:pt x="18912" y="9017"/>
                                    <a:pt x="18904" y="9017"/>
                                  </a:cubicBezTo>
                                  <a:close/>
                                  <a:moveTo>
                                    <a:pt x="18904" y="3116"/>
                                  </a:moveTo>
                                  <a:lnTo>
                                    <a:pt x="18836" y="3116"/>
                                  </a:lnTo>
                                  <a:lnTo>
                                    <a:pt x="18836" y="2606"/>
                                  </a:lnTo>
                                  <a:cubicBezTo>
                                    <a:pt x="18836" y="2546"/>
                                    <a:pt x="18828" y="2487"/>
                                    <a:pt x="18820" y="2487"/>
                                  </a:cubicBezTo>
                                  <a:lnTo>
                                    <a:pt x="18700" y="2487"/>
                                  </a:lnTo>
                                  <a:cubicBezTo>
                                    <a:pt x="18692" y="2487"/>
                                    <a:pt x="18684" y="2546"/>
                                    <a:pt x="18684" y="2606"/>
                                  </a:cubicBezTo>
                                  <a:lnTo>
                                    <a:pt x="18684" y="3116"/>
                                  </a:lnTo>
                                  <a:lnTo>
                                    <a:pt x="18616" y="3116"/>
                                  </a:lnTo>
                                  <a:cubicBezTo>
                                    <a:pt x="18608" y="3116"/>
                                    <a:pt x="18600" y="3176"/>
                                    <a:pt x="18600" y="3236"/>
                                  </a:cubicBezTo>
                                  <a:lnTo>
                                    <a:pt x="18600" y="4134"/>
                                  </a:lnTo>
                                  <a:cubicBezTo>
                                    <a:pt x="18600" y="4194"/>
                                    <a:pt x="18608" y="4254"/>
                                    <a:pt x="18616" y="4254"/>
                                  </a:cubicBezTo>
                                  <a:lnTo>
                                    <a:pt x="18684" y="4254"/>
                                  </a:lnTo>
                                  <a:lnTo>
                                    <a:pt x="18684" y="4763"/>
                                  </a:lnTo>
                                  <a:cubicBezTo>
                                    <a:pt x="18684" y="4823"/>
                                    <a:pt x="18692" y="4883"/>
                                    <a:pt x="18700" y="4883"/>
                                  </a:cubicBezTo>
                                  <a:lnTo>
                                    <a:pt x="18820" y="4883"/>
                                  </a:lnTo>
                                  <a:cubicBezTo>
                                    <a:pt x="18828" y="4883"/>
                                    <a:pt x="18836" y="4823"/>
                                    <a:pt x="18836" y="4763"/>
                                  </a:cubicBezTo>
                                  <a:lnTo>
                                    <a:pt x="18836" y="4254"/>
                                  </a:lnTo>
                                  <a:lnTo>
                                    <a:pt x="18904" y="4254"/>
                                  </a:lnTo>
                                  <a:cubicBezTo>
                                    <a:pt x="18912" y="4254"/>
                                    <a:pt x="18920" y="4194"/>
                                    <a:pt x="18920" y="4134"/>
                                  </a:cubicBezTo>
                                  <a:lnTo>
                                    <a:pt x="18920" y="3236"/>
                                  </a:lnTo>
                                  <a:cubicBezTo>
                                    <a:pt x="18916" y="3176"/>
                                    <a:pt x="18912" y="3116"/>
                                    <a:pt x="18904" y="3116"/>
                                  </a:cubicBezTo>
                                  <a:close/>
                                  <a:moveTo>
                                    <a:pt x="18484" y="17825"/>
                                  </a:moveTo>
                                  <a:lnTo>
                                    <a:pt x="18420" y="17825"/>
                                  </a:lnTo>
                                  <a:lnTo>
                                    <a:pt x="18420" y="17346"/>
                                  </a:lnTo>
                                  <a:cubicBezTo>
                                    <a:pt x="18420" y="17286"/>
                                    <a:pt x="18416" y="17256"/>
                                    <a:pt x="18408" y="17256"/>
                                  </a:cubicBezTo>
                                  <a:lnTo>
                                    <a:pt x="18300" y="17256"/>
                                  </a:lnTo>
                                  <a:cubicBezTo>
                                    <a:pt x="18292" y="17256"/>
                                    <a:pt x="18288" y="17286"/>
                                    <a:pt x="18288" y="17346"/>
                                  </a:cubicBezTo>
                                  <a:lnTo>
                                    <a:pt x="18288" y="17825"/>
                                  </a:lnTo>
                                  <a:lnTo>
                                    <a:pt x="18224" y="17825"/>
                                  </a:lnTo>
                                  <a:cubicBezTo>
                                    <a:pt x="18216" y="17825"/>
                                    <a:pt x="18212" y="17855"/>
                                    <a:pt x="18212" y="17915"/>
                                  </a:cubicBezTo>
                                  <a:lnTo>
                                    <a:pt x="18212" y="18724"/>
                                  </a:lnTo>
                                  <a:cubicBezTo>
                                    <a:pt x="18212" y="18784"/>
                                    <a:pt x="18216" y="18814"/>
                                    <a:pt x="18224" y="18814"/>
                                  </a:cubicBezTo>
                                  <a:lnTo>
                                    <a:pt x="18288" y="18814"/>
                                  </a:lnTo>
                                  <a:lnTo>
                                    <a:pt x="18288" y="19293"/>
                                  </a:lnTo>
                                  <a:cubicBezTo>
                                    <a:pt x="18288" y="19353"/>
                                    <a:pt x="18292" y="19383"/>
                                    <a:pt x="18300" y="19383"/>
                                  </a:cubicBezTo>
                                  <a:lnTo>
                                    <a:pt x="18408" y="19383"/>
                                  </a:lnTo>
                                  <a:cubicBezTo>
                                    <a:pt x="18416" y="19383"/>
                                    <a:pt x="18420" y="19353"/>
                                    <a:pt x="18420" y="19293"/>
                                  </a:cubicBezTo>
                                  <a:lnTo>
                                    <a:pt x="18420" y="18814"/>
                                  </a:lnTo>
                                  <a:lnTo>
                                    <a:pt x="18484" y="18814"/>
                                  </a:lnTo>
                                  <a:cubicBezTo>
                                    <a:pt x="18492" y="18814"/>
                                    <a:pt x="18496" y="18784"/>
                                    <a:pt x="18496" y="18724"/>
                                  </a:cubicBezTo>
                                  <a:lnTo>
                                    <a:pt x="18496" y="17915"/>
                                  </a:lnTo>
                                  <a:cubicBezTo>
                                    <a:pt x="18500" y="17855"/>
                                    <a:pt x="18492" y="17825"/>
                                    <a:pt x="18484" y="17825"/>
                                  </a:cubicBezTo>
                                  <a:close/>
                                  <a:moveTo>
                                    <a:pt x="18484" y="11893"/>
                                  </a:moveTo>
                                  <a:lnTo>
                                    <a:pt x="18420" y="11893"/>
                                  </a:lnTo>
                                  <a:lnTo>
                                    <a:pt x="18420" y="11414"/>
                                  </a:lnTo>
                                  <a:cubicBezTo>
                                    <a:pt x="18420" y="11354"/>
                                    <a:pt x="18416" y="11324"/>
                                    <a:pt x="18408" y="11324"/>
                                  </a:cubicBezTo>
                                  <a:lnTo>
                                    <a:pt x="18300" y="11324"/>
                                  </a:lnTo>
                                  <a:cubicBezTo>
                                    <a:pt x="18292" y="11324"/>
                                    <a:pt x="18288" y="11354"/>
                                    <a:pt x="18288" y="11414"/>
                                  </a:cubicBezTo>
                                  <a:lnTo>
                                    <a:pt x="18288" y="11893"/>
                                  </a:lnTo>
                                  <a:lnTo>
                                    <a:pt x="18224" y="11893"/>
                                  </a:lnTo>
                                  <a:cubicBezTo>
                                    <a:pt x="18216" y="11893"/>
                                    <a:pt x="18212" y="11923"/>
                                    <a:pt x="18212" y="11983"/>
                                  </a:cubicBezTo>
                                  <a:lnTo>
                                    <a:pt x="18212" y="12792"/>
                                  </a:lnTo>
                                  <a:cubicBezTo>
                                    <a:pt x="18212" y="12852"/>
                                    <a:pt x="18216" y="12882"/>
                                    <a:pt x="18224" y="12882"/>
                                  </a:cubicBezTo>
                                  <a:lnTo>
                                    <a:pt x="18288" y="12882"/>
                                  </a:lnTo>
                                  <a:lnTo>
                                    <a:pt x="18288" y="13361"/>
                                  </a:lnTo>
                                  <a:cubicBezTo>
                                    <a:pt x="18288" y="13421"/>
                                    <a:pt x="18292" y="13451"/>
                                    <a:pt x="18300" y="13451"/>
                                  </a:cubicBezTo>
                                  <a:lnTo>
                                    <a:pt x="18408" y="13451"/>
                                  </a:lnTo>
                                  <a:cubicBezTo>
                                    <a:pt x="18416" y="13451"/>
                                    <a:pt x="18420" y="13421"/>
                                    <a:pt x="18420" y="13361"/>
                                  </a:cubicBezTo>
                                  <a:lnTo>
                                    <a:pt x="18420" y="12882"/>
                                  </a:lnTo>
                                  <a:lnTo>
                                    <a:pt x="18484" y="12882"/>
                                  </a:lnTo>
                                  <a:cubicBezTo>
                                    <a:pt x="18492" y="12882"/>
                                    <a:pt x="18496" y="12852"/>
                                    <a:pt x="18496" y="12792"/>
                                  </a:cubicBezTo>
                                  <a:lnTo>
                                    <a:pt x="18496" y="11983"/>
                                  </a:lnTo>
                                  <a:cubicBezTo>
                                    <a:pt x="18500" y="11923"/>
                                    <a:pt x="18492" y="11893"/>
                                    <a:pt x="18484" y="11893"/>
                                  </a:cubicBezTo>
                                  <a:close/>
                                  <a:moveTo>
                                    <a:pt x="18072" y="14979"/>
                                  </a:moveTo>
                                  <a:lnTo>
                                    <a:pt x="18016" y="14979"/>
                                  </a:lnTo>
                                  <a:lnTo>
                                    <a:pt x="18016" y="14560"/>
                                  </a:lnTo>
                                  <a:cubicBezTo>
                                    <a:pt x="18016" y="14500"/>
                                    <a:pt x="18012" y="14470"/>
                                    <a:pt x="18004" y="14470"/>
                                  </a:cubicBezTo>
                                  <a:lnTo>
                                    <a:pt x="17908" y="14470"/>
                                  </a:lnTo>
                                  <a:cubicBezTo>
                                    <a:pt x="17900" y="14470"/>
                                    <a:pt x="17896" y="14500"/>
                                    <a:pt x="17896" y="14560"/>
                                  </a:cubicBezTo>
                                  <a:lnTo>
                                    <a:pt x="17896" y="14979"/>
                                  </a:lnTo>
                                  <a:lnTo>
                                    <a:pt x="17840" y="14979"/>
                                  </a:lnTo>
                                  <a:cubicBezTo>
                                    <a:pt x="17832" y="14979"/>
                                    <a:pt x="17828" y="15009"/>
                                    <a:pt x="17828" y="15069"/>
                                  </a:cubicBezTo>
                                  <a:lnTo>
                                    <a:pt x="17828" y="15788"/>
                                  </a:lnTo>
                                  <a:cubicBezTo>
                                    <a:pt x="17828" y="15848"/>
                                    <a:pt x="17832" y="15878"/>
                                    <a:pt x="17840" y="15878"/>
                                  </a:cubicBezTo>
                                  <a:lnTo>
                                    <a:pt x="17896" y="15878"/>
                                  </a:lnTo>
                                  <a:lnTo>
                                    <a:pt x="17896" y="16297"/>
                                  </a:lnTo>
                                  <a:cubicBezTo>
                                    <a:pt x="17896" y="16357"/>
                                    <a:pt x="17900" y="16387"/>
                                    <a:pt x="17908" y="16387"/>
                                  </a:cubicBezTo>
                                  <a:lnTo>
                                    <a:pt x="18004" y="16387"/>
                                  </a:lnTo>
                                  <a:cubicBezTo>
                                    <a:pt x="18012" y="16387"/>
                                    <a:pt x="18016" y="16357"/>
                                    <a:pt x="18016" y="16297"/>
                                  </a:cubicBezTo>
                                  <a:lnTo>
                                    <a:pt x="18016" y="15878"/>
                                  </a:lnTo>
                                  <a:lnTo>
                                    <a:pt x="18072" y="15878"/>
                                  </a:lnTo>
                                  <a:cubicBezTo>
                                    <a:pt x="18080" y="15878"/>
                                    <a:pt x="18084" y="15848"/>
                                    <a:pt x="18084" y="15788"/>
                                  </a:cubicBezTo>
                                  <a:lnTo>
                                    <a:pt x="18084" y="15069"/>
                                  </a:lnTo>
                                  <a:cubicBezTo>
                                    <a:pt x="18080" y="15039"/>
                                    <a:pt x="18076" y="14979"/>
                                    <a:pt x="18072" y="14979"/>
                                  </a:cubicBezTo>
                                  <a:close/>
                                  <a:moveTo>
                                    <a:pt x="18072" y="20881"/>
                                  </a:moveTo>
                                  <a:lnTo>
                                    <a:pt x="18016" y="20881"/>
                                  </a:lnTo>
                                  <a:lnTo>
                                    <a:pt x="18016" y="20462"/>
                                  </a:lnTo>
                                  <a:cubicBezTo>
                                    <a:pt x="18016" y="20402"/>
                                    <a:pt x="18012" y="20372"/>
                                    <a:pt x="18004" y="20372"/>
                                  </a:cubicBezTo>
                                  <a:lnTo>
                                    <a:pt x="17908" y="20372"/>
                                  </a:lnTo>
                                  <a:cubicBezTo>
                                    <a:pt x="17900" y="20372"/>
                                    <a:pt x="17896" y="20402"/>
                                    <a:pt x="17896" y="20462"/>
                                  </a:cubicBezTo>
                                  <a:lnTo>
                                    <a:pt x="17896" y="20881"/>
                                  </a:lnTo>
                                  <a:lnTo>
                                    <a:pt x="17840" y="20881"/>
                                  </a:lnTo>
                                  <a:cubicBezTo>
                                    <a:pt x="17832" y="20881"/>
                                    <a:pt x="17828" y="20911"/>
                                    <a:pt x="17828" y="20971"/>
                                  </a:cubicBezTo>
                                  <a:lnTo>
                                    <a:pt x="17828" y="21600"/>
                                  </a:lnTo>
                                  <a:lnTo>
                                    <a:pt x="18084" y="21600"/>
                                  </a:lnTo>
                                  <a:lnTo>
                                    <a:pt x="18084" y="20971"/>
                                  </a:lnTo>
                                  <a:cubicBezTo>
                                    <a:pt x="18080" y="20911"/>
                                    <a:pt x="18076" y="20881"/>
                                    <a:pt x="18072" y="20881"/>
                                  </a:cubicBezTo>
                                  <a:close/>
                                  <a:moveTo>
                                    <a:pt x="18072" y="9107"/>
                                  </a:moveTo>
                                  <a:lnTo>
                                    <a:pt x="18016" y="9107"/>
                                  </a:lnTo>
                                  <a:lnTo>
                                    <a:pt x="18016" y="8688"/>
                                  </a:lnTo>
                                  <a:cubicBezTo>
                                    <a:pt x="18016" y="8628"/>
                                    <a:pt x="18012" y="8598"/>
                                    <a:pt x="18004" y="8598"/>
                                  </a:cubicBezTo>
                                  <a:lnTo>
                                    <a:pt x="17908" y="8598"/>
                                  </a:lnTo>
                                  <a:cubicBezTo>
                                    <a:pt x="17900" y="8598"/>
                                    <a:pt x="17896" y="8628"/>
                                    <a:pt x="17896" y="8688"/>
                                  </a:cubicBezTo>
                                  <a:lnTo>
                                    <a:pt x="17896" y="9107"/>
                                  </a:lnTo>
                                  <a:lnTo>
                                    <a:pt x="17840" y="9107"/>
                                  </a:lnTo>
                                  <a:cubicBezTo>
                                    <a:pt x="17832" y="9107"/>
                                    <a:pt x="17828" y="9137"/>
                                    <a:pt x="17828" y="9197"/>
                                  </a:cubicBezTo>
                                  <a:lnTo>
                                    <a:pt x="17828" y="9916"/>
                                  </a:lnTo>
                                  <a:cubicBezTo>
                                    <a:pt x="17828" y="9976"/>
                                    <a:pt x="17832" y="10006"/>
                                    <a:pt x="17840" y="10006"/>
                                  </a:cubicBezTo>
                                  <a:lnTo>
                                    <a:pt x="17896" y="10006"/>
                                  </a:lnTo>
                                  <a:lnTo>
                                    <a:pt x="17896" y="10426"/>
                                  </a:lnTo>
                                  <a:cubicBezTo>
                                    <a:pt x="17896" y="10485"/>
                                    <a:pt x="17900" y="10515"/>
                                    <a:pt x="17908" y="10515"/>
                                  </a:cubicBezTo>
                                  <a:lnTo>
                                    <a:pt x="18004" y="10515"/>
                                  </a:lnTo>
                                  <a:cubicBezTo>
                                    <a:pt x="18012" y="10515"/>
                                    <a:pt x="18016" y="10485"/>
                                    <a:pt x="18016" y="10426"/>
                                  </a:cubicBezTo>
                                  <a:lnTo>
                                    <a:pt x="18016" y="10006"/>
                                  </a:lnTo>
                                  <a:lnTo>
                                    <a:pt x="18072" y="10006"/>
                                  </a:lnTo>
                                  <a:cubicBezTo>
                                    <a:pt x="18080" y="10006"/>
                                    <a:pt x="18084" y="9976"/>
                                    <a:pt x="18084" y="9916"/>
                                  </a:cubicBezTo>
                                  <a:lnTo>
                                    <a:pt x="18084" y="9197"/>
                                  </a:lnTo>
                                  <a:cubicBezTo>
                                    <a:pt x="18080" y="9137"/>
                                    <a:pt x="18076" y="9107"/>
                                    <a:pt x="18072" y="9107"/>
                                  </a:cubicBezTo>
                                  <a:close/>
                                  <a:moveTo>
                                    <a:pt x="19320" y="11774"/>
                                  </a:moveTo>
                                  <a:lnTo>
                                    <a:pt x="19244" y="11774"/>
                                  </a:lnTo>
                                  <a:lnTo>
                                    <a:pt x="19244" y="11204"/>
                                  </a:lnTo>
                                  <a:cubicBezTo>
                                    <a:pt x="19244" y="11145"/>
                                    <a:pt x="19236" y="11085"/>
                                    <a:pt x="19228" y="11085"/>
                                  </a:cubicBezTo>
                                  <a:lnTo>
                                    <a:pt x="19096" y="11085"/>
                                  </a:lnTo>
                                  <a:cubicBezTo>
                                    <a:pt x="19088" y="11085"/>
                                    <a:pt x="19080" y="11145"/>
                                    <a:pt x="19080" y="11204"/>
                                  </a:cubicBezTo>
                                  <a:lnTo>
                                    <a:pt x="19080" y="11774"/>
                                  </a:lnTo>
                                  <a:lnTo>
                                    <a:pt x="19004" y="11774"/>
                                  </a:lnTo>
                                  <a:cubicBezTo>
                                    <a:pt x="18996" y="11774"/>
                                    <a:pt x="18988" y="11834"/>
                                    <a:pt x="18988" y="11893"/>
                                  </a:cubicBezTo>
                                  <a:lnTo>
                                    <a:pt x="18988" y="12912"/>
                                  </a:lnTo>
                                  <a:cubicBezTo>
                                    <a:pt x="18988" y="12972"/>
                                    <a:pt x="18996" y="13032"/>
                                    <a:pt x="19004" y="13032"/>
                                  </a:cubicBezTo>
                                  <a:lnTo>
                                    <a:pt x="19080" y="13032"/>
                                  </a:lnTo>
                                  <a:lnTo>
                                    <a:pt x="19080" y="13601"/>
                                  </a:lnTo>
                                  <a:cubicBezTo>
                                    <a:pt x="19080" y="13661"/>
                                    <a:pt x="19088" y="13721"/>
                                    <a:pt x="19096" y="13721"/>
                                  </a:cubicBezTo>
                                  <a:lnTo>
                                    <a:pt x="19232" y="13721"/>
                                  </a:lnTo>
                                  <a:cubicBezTo>
                                    <a:pt x="19240" y="13721"/>
                                    <a:pt x="19248" y="13661"/>
                                    <a:pt x="19248" y="13601"/>
                                  </a:cubicBezTo>
                                  <a:lnTo>
                                    <a:pt x="19248" y="13032"/>
                                  </a:lnTo>
                                  <a:lnTo>
                                    <a:pt x="19324" y="13032"/>
                                  </a:lnTo>
                                  <a:cubicBezTo>
                                    <a:pt x="19332" y="13032"/>
                                    <a:pt x="19340" y="12972"/>
                                    <a:pt x="19340" y="12912"/>
                                  </a:cubicBezTo>
                                  <a:lnTo>
                                    <a:pt x="19340" y="11893"/>
                                  </a:lnTo>
                                  <a:cubicBezTo>
                                    <a:pt x="19336" y="11834"/>
                                    <a:pt x="19328" y="11774"/>
                                    <a:pt x="19320" y="11774"/>
                                  </a:cubicBezTo>
                                  <a:close/>
                                  <a:moveTo>
                                    <a:pt x="18072" y="3236"/>
                                  </a:moveTo>
                                  <a:lnTo>
                                    <a:pt x="18016" y="3236"/>
                                  </a:lnTo>
                                  <a:lnTo>
                                    <a:pt x="18016" y="2816"/>
                                  </a:lnTo>
                                  <a:cubicBezTo>
                                    <a:pt x="18016" y="2756"/>
                                    <a:pt x="18012" y="2726"/>
                                    <a:pt x="18004" y="2726"/>
                                  </a:cubicBezTo>
                                  <a:lnTo>
                                    <a:pt x="17908" y="2726"/>
                                  </a:lnTo>
                                  <a:cubicBezTo>
                                    <a:pt x="17900" y="2726"/>
                                    <a:pt x="17896" y="2756"/>
                                    <a:pt x="17896" y="2816"/>
                                  </a:cubicBezTo>
                                  <a:lnTo>
                                    <a:pt x="17896" y="3236"/>
                                  </a:lnTo>
                                  <a:lnTo>
                                    <a:pt x="17840" y="3236"/>
                                  </a:lnTo>
                                  <a:cubicBezTo>
                                    <a:pt x="17832" y="3236"/>
                                    <a:pt x="17828" y="3265"/>
                                    <a:pt x="17828" y="3325"/>
                                  </a:cubicBezTo>
                                  <a:lnTo>
                                    <a:pt x="17828" y="4044"/>
                                  </a:lnTo>
                                  <a:cubicBezTo>
                                    <a:pt x="17828" y="4104"/>
                                    <a:pt x="17832" y="4134"/>
                                    <a:pt x="17840" y="4134"/>
                                  </a:cubicBezTo>
                                  <a:lnTo>
                                    <a:pt x="17896" y="4134"/>
                                  </a:lnTo>
                                  <a:lnTo>
                                    <a:pt x="17896" y="4554"/>
                                  </a:lnTo>
                                  <a:cubicBezTo>
                                    <a:pt x="17896" y="4614"/>
                                    <a:pt x="17900" y="4644"/>
                                    <a:pt x="17908" y="4644"/>
                                  </a:cubicBezTo>
                                  <a:lnTo>
                                    <a:pt x="18004" y="4644"/>
                                  </a:lnTo>
                                  <a:cubicBezTo>
                                    <a:pt x="18012" y="4644"/>
                                    <a:pt x="18016" y="4614"/>
                                    <a:pt x="18016" y="4554"/>
                                  </a:cubicBezTo>
                                  <a:lnTo>
                                    <a:pt x="18016" y="4134"/>
                                  </a:lnTo>
                                  <a:lnTo>
                                    <a:pt x="18072" y="4134"/>
                                  </a:lnTo>
                                  <a:cubicBezTo>
                                    <a:pt x="18080" y="4134"/>
                                    <a:pt x="18084" y="4104"/>
                                    <a:pt x="18084" y="4044"/>
                                  </a:cubicBezTo>
                                  <a:lnTo>
                                    <a:pt x="18084" y="3325"/>
                                  </a:lnTo>
                                  <a:cubicBezTo>
                                    <a:pt x="18080" y="3265"/>
                                    <a:pt x="18076" y="3236"/>
                                    <a:pt x="18072" y="3236"/>
                                  </a:cubicBezTo>
                                  <a:close/>
                                  <a:moveTo>
                                    <a:pt x="19320" y="17705"/>
                                  </a:moveTo>
                                  <a:lnTo>
                                    <a:pt x="19244" y="17705"/>
                                  </a:lnTo>
                                  <a:lnTo>
                                    <a:pt x="19244" y="17136"/>
                                  </a:lnTo>
                                  <a:cubicBezTo>
                                    <a:pt x="19244" y="17076"/>
                                    <a:pt x="19236" y="17016"/>
                                    <a:pt x="19228" y="17016"/>
                                  </a:cubicBezTo>
                                  <a:lnTo>
                                    <a:pt x="19096" y="17016"/>
                                  </a:lnTo>
                                  <a:cubicBezTo>
                                    <a:pt x="19088" y="17016"/>
                                    <a:pt x="19080" y="17076"/>
                                    <a:pt x="19080" y="17136"/>
                                  </a:cubicBezTo>
                                  <a:lnTo>
                                    <a:pt x="19080" y="17705"/>
                                  </a:lnTo>
                                  <a:lnTo>
                                    <a:pt x="19004" y="17705"/>
                                  </a:lnTo>
                                  <a:cubicBezTo>
                                    <a:pt x="18996" y="17705"/>
                                    <a:pt x="18988" y="17765"/>
                                    <a:pt x="18988" y="17825"/>
                                  </a:cubicBezTo>
                                  <a:lnTo>
                                    <a:pt x="18988" y="18844"/>
                                  </a:lnTo>
                                  <a:cubicBezTo>
                                    <a:pt x="18988" y="18904"/>
                                    <a:pt x="18996" y="18964"/>
                                    <a:pt x="19004" y="18964"/>
                                  </a:cubicBezTo>
                                  <a:lnTo>
                                    <a:pt x="19080" y="18964"/>
                                  </a:lnTo>
                                  <a:lnTo>
                                    <a:pt x="19080" y="19533"/>
                                  </a:lnTo>
                                  <a:cubicBezTo>
                                    <a:pt x="19080" y="19593"/>
                                    <a:pt x="19088" y="19653"/>
                                    <a:pt x="19096" y="19653"/>
                                  </a:cubicBezTo>
                                  <a:lnTo>
                                    <a:pt x="19232" y="19653"/>
                                  </a:lnTo>
                                  <a:cubicBezTo>
                                    <a:pt x="19240" y="19653"/>
                                    <a:pt x="19248" y="19593"/>
                                    <a:pt x="19248" y="19533"/>
                                  </a:cubicBezTo>
                                  <a:lnTo>
                                    <a:pt x="19248" y="18964"/>
                                  </a:lnTo>
                                  <a:lnTo>
                                    <a:pt x="19324" y="18964"/>
                                  </a:lnTo>
                                  <a:cubicBezTo>
                                    <a:pt x="19332" y="18964"/>
                                    <a:pt x="19340" y="18904"/>
                                    <a:pt x="19340" y="18844"/>
                                  </a:cubicBezTo>
                                  <a:lnTo>
                                    <a:pt x="19340" y="17825"/>
                                  </a:lnTo>
                                  <a:cubicBezTo>
                                    <a:pt x="19336" y="17765"/>
                                    <a:pt x="19328" y="17705"/>
                                    <a:pt x="19320" y="17705"/>
                                  </a:cubicBezTo>
                                  <a:close/>
                                  <a:moveTo>
                                    <a:pt x="19884" y="14110"/>
                                  </a:moveTo>
                                  <a:lnTo>
                                    <a:pt x="20048" y="14110"/>
                                  </a:lnTo>
                                  <a:cubicBezTo>
                                    <a:pt x="20060" y="14110"/>
                                    <a:pt x="20068" y="14050"/>
                                    <a:pt x="20068" y="13961"/>
                                  </a:cubicBezTo>
                                  <a:lnTo>
                                    <a:pt x="20068" y="13242"/>
                                  </a:lnTo>
                                  <a:lnTo>
                                    <a:pt x="20164" y="13242"/>
                                  </a:lnTo>
                                  <a:cubicBezTo>
                                    <a:pt x="20176" y="13242"/>
                                    <a:pt x="20184" y="13182"/>
                                    <a:pt x="20184" y="13092"/>
                                  </a:cubicBezTo>
                                  <a:lnTo>
                                    <a:pt x="20184" y="11864"/>
                                  </a:lnTo>
                                  <a:cubicBezTo>
                                    <a:pt x="20184" y="11774"/>
                                    <a:pt x="20176" y="11714"/>
                                    <a:pt x="20164" y="11714"/>
                                  </a:cubicBezTo>
                                  <a:lnTo>
                                    <a:pt x="20068" y="11714"/>
                                  </a:lnTo>
                                  <a:lnTo>
                                    <a:pt x="20068" y="10995"/>
                                  </a:lnTo>
                                  <a:cubicBezTo>
                                    <a:pt x="20068" y="10905"/>
                                    <a:pt x="20060" y="10845"/>
                                    <a:pt x="20048" y="10845"/>
                                  </a:cubicBezTo>
                                  <a:lnTo>
                                    <a:pt x="19884" y="10845"/>
                                  </a:lnTo>
                                  <a:cubicBezTo>
                                    <a:pt x="19872" y="10845"/>
                                    <a:pt x="19864" y="10905"/>
                                    <a:pt x="19864" y="10995"/>
                                  </a:cubicBezTo>
                                  <a:lnTo>
                                    <a:pt x="19864" y="11714"/>
                                  </a:lnTo>
                                  <a:lnTo>
                                    <a:pt x="19768" y="11714"/>
                                  </a:lnTo>
                                  <a:cubicBezTo>
                                    <a:pt x="19756" y="11714"/>
                                    <a:pt x="19748" y="11774"/>
                                    <a:pt x="19748" y="11864"/>
                                  </a:cubicBezTo>
                                  <a:lnTo>
                                    <a:pt x="19748" y="12433"/>
                                  </a:lnTo>
                                  <a:lnTo>
                                    <a:pt x="19748" y="12433"/>
                                  </a:lnTo>
                                  <a:lnTo>
                                    <a:pt x="19748" y="13122"/>
                                  </a:lnTo>
                                  <a:cubicBezTo>
                                    <a:pt x="19748" y="13212"/>
                                    <a:pt x="19756" y="13272"/>
                                    <a:pt x="19768" y="13272"/>
                                  </a:cubicBezTo>
                                  <a:lnTo>
                                    <a:pt x="19864" y="13272"/>
                                  </a:lnTo>
                                  <a:lnTo>
                                    <a:pt x="19864" y="13991"/>
                                  </a:lnTo>
                                  <a:cubicBezTo>
                                    <a:pt x="19864" y="14050"/>
                                    <a:pt x="19872" y="14110"/>
                                    <a:pt x="19884" y="14110"/>
                                  </a:cubicBezTo>
                                  <a:close/>
                                  <a:moveTo>
                                    <a:pt x="20184" y="19054"/>
                                  </a:moveTo>
                                  <a:lnTo>
                                    <a:pt x="20184" y="17825"/>
                                  </a:lnTo>
                                  <a:cubicBezTo>
                                    <a:pt x="20184" y="17735"/>
                                    <a:pt x="20176" y="17675"/>
                                    <a:pt x="20164" y="17675"/>
                                  </a:cubicBezTo>
                                  <a:lnTo>
                                    <a:pt x="20068" y="17675"/>
                                  </a:lnTo>
                                  <a:lnTo>
                                    <a:pt x="20068" y="16956"/>
                                  </a:lnTo>
                                  <a:cubicBezTo>
                                    <a:pt x="20068" y="16867"/>
                                    <a:pt x="20060" y="16807"/>
                                    <a:pt x="20048" y="16807"/>
                                  </a:cubicBezTo>
                                  <a:lnTo>
                                    <a:pt x="19884" y="16807"/>
                                  </a:lnTo>
                                  <a:cubicBezTo>
                                    <a:pt x="19872" y="16807"/>
                                    <a:pt x="19864" y="16867"/>
                                    <a:pt x="19864" y="16956"/>
                                  </a:cubicBezTo>
                                  <a:lnTo>
                                    <a:pt x="19864" y="17675"/>
                                  </a:lnTo>
                                  <a:lnTo>
                                    <a:pt x="19768" y="17675"/>
                                  </a:lnTo>
                                  <a:cubicBezTo>
                                    <a:pt x="19756" y="17675"/>
                                    <a:pt x="19748" y="17735"/>
                                    <a:pt x="19748" y="17825"/>
                                  </a:cubicBezTo>
                                  <a:lnTo>
                                    <a:pt x="19748" y="18394"/>
                                  </a:lnTo>
                                  <a:lnTo>
                                    <a:pt x="19748" y="18394"/>
                                  </a:lnTo>
                                  <a:lnTo>
                                    <a:pt x="19748" y="19083"/>
                                  </a:lnTo>
                                  <a:cubicBezTo>
                                    <a:pt x="19748" y="19173"/>
                                    <a:pt x="19756" y="19233"/>
                                    <a:pt x="19768" y="19233"/>
                                  </a:cubicBezTo>
                                  <a:lnTo>
                                    <a:pt x="19864" y="19233"/>
                                  </a:lnTo>
                                  <a:lnTo>
                                    <a:pt x="19864" y="19952"/>
                                  </a:lnTo>
                                  <a:cubicBezTo>
                                    <a:pt x="19864" y="20042"/>
                                    <a:pt x="19872" y="20102"/>
                                    <a:pt x="19884" y="20102"/>
                                  </a:cubicBezTo>
                                  <a:lnTo>
                                    <a:pt x="20048" y="20102"/>
                                  </a:lnTo>
                                  <a:cubicBezTo>
                                    <a:pt x="20060" y="20102"/>
                                    <a:pt x="20068" y="20042"/>
                                    <a:pt x="20068" y="19952"/>
                                  </a:cubicBezTo>
                                  <a:lnTo>
                                    <a:pt x="20068" y="19233"/>
                                  </a:lnTo>
                                  <a:lnTo>
                                    <a:pt x="20164" y="19233"/>
                                  </a:lnTo>
                                  <a:cubicBezTo>
                                    <a:pt x="20172" y="19203"/>
                                    <a:pt x="20184" y="19143"/>
                                    <a:pt x="20184" y="19054"/>
                                  </a:cubicBezTo>
                                  <a:close/>
                                  <a:moveTo>
                                    <a:pt x="19368" y="10126"/>
                                  </a:moveTo>
                                  <a:cubicBezTo>
                                    <a:pt x="19368" y="10186"/>
                                    <a:pt x="19376" y="10246"/>
                                    <a:pt x="19384" y="10246"/>
                                  </a:cubicBezTo>
                                  <a:lnTo>
                                    <a:pt x="19468" y="10246"/>
                                  </a:lnTo>
                                  <a:lnTo>
                                    <a:pt x="19468" y="10875"/>
                                  </a:lnTo>
                                  <a:cubicBezTo>
                                    <a:pt x="19468" y="10935"/>
                                    <a:pt x="19476" y="10995"/>
                                    <a:pt x="19484" y="10995"/>
                                  </a:cubicBezTo>
                                  <a:lnTo>
                                    <a:pt x="19632" y="10995"/>
                                  </a:lnTo>
                                  <a:cubicBezTo>
                                    <a:pt x="19640" y="10995"/>
                                    <a:pt x="19648" y="10935"/>
                                    <a:pt x="19648" y="10875"/>
                                  </a:cubicBezTo>
                                  <a:lnTo>
                                    <a:pt x="19648" y="10246"/>
                                  </a:lnTo>
                                  <a:lnTo>
                                    <a:pt x="19732" y="10246"/>
                                  </a:lnTo>
                                  <a:cubicBezTo>
                                    <a:pt x="19740" y="10246"/>
                                    <a:pt x="19748" y="10186"/>
                                    <a:pt x="19748" y="10126"/>
                                  </a:cubicBezTo>
                                  <a:lnTo>
                                    <a:pt x="19748" y="9017"/>
                                  </a:lnTo>
                                  <a:cubicBezTo>
                                    <a:pt x="19748" y="8958"/>
                                    <a:pt x="19740" y="8898"/>
                                    <a:pt x="19732" y="8898"/>
                                  </a:cubicBezTo>
                                  <a:lnTo>
                                    <a:pt x="19656" y="8898"/>
                                  </a:lnTo>
                                  <a:lnTo>
                                    <a:pt x="19656" y="8269"/>
                                  </a:lnTo>
                                  <a:cubicBezTo>
                                    <a:pt x="19656" y="8209"/>
                                    <a:pt x="19648" y="8149"/>
                                    <a:pt x="19640" y="8149"/>
                                  </a:cubicBezTo>
                                  <a:lnTo>
                                    <a:pt x="19492" y="8149"/>
                                  </a:lnTo>
                                  <a:cubicBezTo>
                                    <a:pt x="19484" y="8149"/>
                                    <a:pt x="19476" y="8209"/>
                                    <a:pt x="19476" y="8269"/>
                                  </a:cubicBezTo>
                                  <a:lnTo>
                                    <a:pt x="19476" y="8898"/>
                                  </a:lnTo>
                                  <a:lnTo>
                                    <a:pt x="19392" y="8898"/>
                                  </a:lnTo>
                                  <a:cubicBezTo>
                                    <a:pt x="19384" y="8898"/>
                                    <a:pt x="19376" y="8958"/>
                                    <a:pt x="19376" y="9017"/>
                                  </a:cubicBezTo>
                                  <a:lnTo>
                                    <a:pt x="19376" y="10126"/>
                                  </a:lnTo>
                                  <a:close/>
                                  <a:moveTo>
                                    <a:pt x="19368" y="15998"/>
                                  </a:moveTo>
                                  <a:cubicBezTo>
                                    <a:pt x="19368" y="16058"/>
                                    <a:pt x="19376" y="16118"/>
                                    <a:pt x="19384" y="16118"/>
                                  </a:cubicBezTo>
                                  <a:lnTo>
                                    <a:pt x="19468" y="16118"/>
                                  </a:lnTo>
                                  <a:lnTo>
                                    <a:pt x="19468" y="16747"/>
                                  </a:lnTo>
                                  <a:cubicBezTo>
                                    <a:pt x="19468" y="16807"/>
                                    <a:pt x="19476" y="16867"/>
                                    <a:pt x="19484" y="16867"/>
                                  </a:cubicBezTo>
                                  <a:lnTo>
                                    <a:pt x="19632" y="16867"/>
                                  </a:lnTo>
                                  <a:cubicBezTo>
                                    <a:pt x="19640" y="16867"/>
                                    <a:pt x="19648" y="16807"/>
                                    <a:pt x="19648" y="16747"/>
                                  </a:cubicBezTo>
                                  <a:lnTo>
                                    <a:pt x="19648" y="16118"/>
                                  </a:lnTo>
                                  <a:lnTo>
                                    <a:pt x="19732" y="16118"/>
                                  </a:lnTo>
                                  <a:cubicBezTo>
                                    <a:pt x="19740" y="16118"/>
                                    <a:pt x="19748" y="16058"/>
                                    <a:pt x="19748" y="15998"/>
                                  </a:cubicBezTo>
                                  <a:lnTo>
                                    <a:pt x="19748" y="14889"/>
                                  </a:lnTo>
                                  <a:cubicBezTo>
                                    <a:pt x="19748" y="14829"/>
                                    <a:pt x="19740" y="14769"/>
                                    <a:pt x="19732" y="14769"/>
                                  </a:cubicBezTo>
                                  <a:lnTo>
                                    <a:pt x="19656" y="14769"/>
                                  </a:lnTo>
                                  <a:lnTo>
                                    <a:pt x="19656" y="14140"/>
                                  </a:lnTo>
                                  <a:cubicBezTo>
                                    <a:pt x="19656" y="14080"/>
                                    <a:pt x="19648" y="14021"/>
                                    <a:pt x="19640" y="14021"/>
                                  </a:cubicBezTo>
                                  <a:lnTo>
                                    <a:pt x="19492" y="14021"/>
                                  </a:lnTo>
                                  <a:cubicBezTo>
                                    <a:pt x="19484" y="14021"/>
                                    <a:pt x="19476" y="14080"/>
                                    <a:pt x="19476" y="14140"/>
                                  </a:cubicBezTo>
                                  <a:lnTo>
                                    <a:pt x="19476" y="14769"/>
                                  </a:lnTo>
                                  <a:lnTo>
                                    <a:pt x="19392" y="14769"/>
                                  </a:lnTo>
                                  <a:cubicBezTo>
                                    <a:pt x="19384" y="14769"/>
                                    <a:pt x="19376" y="14829"/>
                                    <a:pt x="19376" y="14889"/>
                                  </a:cubicBezTo>
                                  <a:lnTo>
                                    <a:pt x="19376" y="15998"/>
                                  </a:lnTo>
                                  <a:close/>
                                  <a:moveTo>
                                    <a:pt x="0" y="0"/>
                                  </a:moveTo>
                                  <a:lnTo>
                                    <a:pt x="0" y="2127"/>
                                  </a:lnTo>
                                  <a:lnTo>
                                    <a:pt x="19864" y="2127"/>
                                  </a:lnTo>
                                  <a:lnTo>
                                    <a:pt x="19864" y="2277"/>
                                  </a:lnTo>
                                  <a:cubicBezTo>
                                    <a:pt x="19864" y="2367"/>
                                    <a:pt x="19872" y="2427"/>
                                    <a:pt x="19884" y="2427"/>
                                  </a:cubicBezTo>
                                  <a:lnTo>
                                    <a:pt x="20048" y="2427"/>
                                  </a:lnTo>
                                  <a:cubicBezTo>
                                    <a:pt x="20060" y="2427"/>
                                    <a:pt x="20068" y="2367"/>
                                    <a:pt x="20068" y="2277"/>
                                  </a:cubicBezTo>
                                  <a:lnTo>
                                    <a:pt x="20068" y="2127"/>
                                  </a:lnTo>
                                  <a:lnTo>
                                    <a:pt x="20256" y="2127"/>
                                  </a:lnTo>
                                  <a:lnTo>
                                    <a:pt x="20256" y="2846"/>
                                  </a:lnTo>
                                  <a:lnTo>
                                    <a:pt x="20152" y="2846"/>
                                  </a:lnTo>
                                  <a:cubicBezTo>
                                    <a:pt x="20140" y="2846"/>
                                    <a:pt x="20132" y="2906"/>
                                    <a:pt x="20132" y="2996"/>
                                  </a:cubicBezTo>
                                  <a:lnTo>
                                    <a:pt x="20132" y="3625"/>
                                  </a:lnTo>
                                  <a:lnTo>
                                    <a:pt x="20132" y="3625"/>
                                  </a:lnTo>
                                  <a:lnTo>
                                    <a:pt x="20132" y="4374"/>
                                  </a:lnTo>
                                  <a:cubicBezTo>
                                    <a:pt x="20132" y="4464"/>
                                    <a:pt x="20140" y="4524"/>
                                    <a:pt x="20152" y="4524"/>
                                  </a:cubicBezTo>
                                  <a:lnTo>
                                    <a:pt x="20256" y="4524"/>
                                  </a:lnTo>
                                  <a:lnTo>
                                    <a:pt x="20256" y="5303"/>
                                  </a:lnTo>
                                  <a:cubicBezTo>
                                    <a:pt x="20256" y="5392"/>
                                    <a:pt x="20264" y="5452"/>
                                    <a:pt x="20276" y="5452"/>
                                  </a:cubicBezTo>
                                  <a:lnTo>
                                    <a:pt x="20460" y="5452"/>
                                  </a:lnTo>
                                  <a:cubicBezTo>
                                    <a:pt x="20472" y="5452"/>
                                    <a:pt x="20480" y="5392"/>
                                    <a:pt x="20480" y="5303"/>
                                  </a:cubicBezTo>
                                  <a:lnTo>
                                    <a:pt x="20480" y="4524"/>
                                  </a:lnTo>
                                  <a:lnTo>
                                    <a:pt x="20584" y="4524"/>
                                  </a:lnTo>
                                  <a:cubicBezTo>
                                    <a:pt x="20596" y="4524"/>
                                    <a:pt x="20604" y="4464"/>
                                    <a:pt x="20604" y="4374"/>
                                  </a:cubicBezTo>
                                  <a:lnTo>
                                    <a:pt x="20604" y="2996"/>
                                  </a:lnTo>
                                  <a:cubicBezTo>
                                    <a:pt x="20604" y="2906"/>
                                    <a:pt x="20596" y="2846"/>
                                    <a:pt x="20584" y="2846"/>
                                  </a:cubicBezTo>
                                  <a:lnTo>
                                    <a:pt x="20480" y="2846"/>
                                  </a:lnTo>
                                  <a:lnTo>
                                    <a:pt x="20480" y="2127"/>
                                  </a:lnTo>
                                  <a:lnTo>
                                    <a:pt x="20644" y="2127"/>
                                  </a:lnTo>
                                  <a:lnTo>
                                    <a:pt x="20644" y="2636"/>
                                  </a:lnTo>
                                  <a:cubicBezTo>
                                    <a:pt x="20644" y="2726"/>
                                    <a:pt x="20656" y="2816"/>
                                    <a:pt x="20668" y="2816"/>
                                  </a:cubicBezTo>
                                  <a:lnTo>
                                    <a:pt x="20872" y="2816"/>
                                  </a:lnTo>
                                  <a:cubicBezTo>
                                    <a:pt x="20872" y="2816"/>
                                    <a:pt x="20876" y="2816"/>
                                    <a:pt x="20876" y="2816"/>
                                  </a:cubicBezTo>
                                  <a:cubicBezTo>
                                    <a:pt x="20876" y="2816"/>
                                    <a:pt x="20876" y="2846"/>
                                    <a:pt x="20876" y="2846"/>
                                  </a:cubicBezTo>
                                  <a:lnTo>
                                    <a:pt x="20876" y="4554"/>
                                  </a:lnTo>
                                  <a:cubicBezTo>
                                    <a:pt x="20876" y="4673"/>
                                    <a:pt x="20888" y="4763"/>
                                    <a:pt x="20904" y="4763"/>
                                  </a:cubicBezTo>
                                  <a:lnTo>
                                    <a:pt x="21036" y="4763"/>
                                  </a:lnTo>
                                  <a:lnTo>
                                    <a:pt x="21036" y="5752"/>
                                  </a:lnTo>
                                  <a:cubicBezTo>
                                    <a:pt x="21036" y="5872"/>
                                    <a:pt x="21048" y="5962"/>
                                    <a:pt x="21064" y="5962"/>
                                  </a:cubicBezTo>
                                  <a:lnTo>
                                    <a:pt x="21248" y="5962"/>
                                  </a:lnTo>
                                  <a:lnTo>
                                    <a:pt x="21248" y="7400"/>
                                  </a:lnTo>
                                  <a:lnTo>
                                    <a:pt x="21064" y="7400"/>
                                  </a:lnTo>
                                  <a:cubicBezTo>
                                    <a:pt x="21056" y="7400"/>
                                    <a:pt x="21048" y="7430"/>
                                    <a:pt x="21044" y="7490"/>
                                  </a:cubicBezTo>
                                  <a:lnTo>
                                    <a:pt x="21044" y="6022"/>
                                  </a:lnTo>
                                  <a:cubicBezTo>
                                    <a:pt x="21044" y="5932"/>
                                    <a:pt x="21032" y="5842"/>
                                    <a:pt x="21020" y="5842"/>
                                  </a:cubicBezTo>
                                  <a:lnTo>
                                    <a:pt x="20896" y="5842"/>
                                  </a:lnTo>
                                  <a:lnTo>
                                    <a:pt x="20896" y="4973"/>
                                  </a:lnTo>
                                  <a:cubicBezTo>
                                    <a:pt x="20896" y="4883"/>
                                    <a:pt x="20884" y="4793"/>
                                    <a:pt x="20872" y="4793"/>
                                  </a:cubicBezTo>
                                  <a:lnTo>
                                    <a:pt x="20668" y="4793"/>
                                  </a:lnTo>
                                  <a:cubicBezTo>
                                    <a:pt x="20656" y="4793"/>
                                    <a:pt x="20644" y="4883"/>
                                    <a:pt x="20644" y="4973"/>
                                  </a:cubicBezTo>
                                  <a:lnTo>
                                    <a:pt x="20644" y="5842"/>
                                  </a:lnTo>
                                  <a:lnTo>
                                    <a:pt x="20528" y="5842"/>
                                  </a:lnTo>
                                  <a:cubicBezTo>
                                    <a:pt x="20516" y="5842"/>
                                    <a:pt x="20504" y="5932"/>
                                    <a:pt x="20504" y="6022"/>
                                  </a:cubicBezTo>
                                  <a:lnTo>
                                    <a:pt x="20504" y="7549"/>
                                  </a:lnTo>
                                  <a:cubicBezTo>
                                    <a:pt x="20504" y="7639"/>
                                    <a:pt x="20516" y="7729"/>
                                    <a:pt x="20528" y="7729"/>
                                  </a:cubicBezTo>
                                  <a:lnTo>
                                    <a:pt x="20644" y="7729"/>
                                  </a:lnTo>
                                  <a:lnTo>
                                    <a:pt x="20644" y="8598"/>
                                  </a:lnTo>
                                  <a:cubicBezTo>
                                    <a:pt x="20644" y="8688"/>
                                    <a:pt x="20656" y="8778"/>
                                    <a:pt x="20668" y="8778"/>
                                  </a:cubicBezTo>
                                  <a:lnTo>
                                    <a:pt x="20872" y="8778"/>
                                  </a:lnTo>
                                  <a:cubicBezTo>
                                    <a:pt x="20872" y="8778"/>
                                    <a:pt x="20876" y="8778"/>
                                    <a:pt x="20876" y="8778"/>
                                  </a:cubicBezTo>
                                  <a:lnTo>
                                    <a:pt x="20876" y="10455"/>
                                  </a:lnTo>
                                  <a:cubicBezTo>
                                    <a:pt x="20876" y="10575"/>
                                    <a:pt x="20888" y="10665"/>
                                    <a:pt x="20904" y="10665"/>
                                  </a:cubicBezTo>
                                  <a:lnTo>
                                    <a:pt x="21036" y="10665"/>
                                  </a:lnTo>
                                  <a:lnTo>
                                    <a:pt x="21036" y="11654"/>
                                  </a:lnTo>
                                  <a:cubicBezTo>
                                    <a:pt x="21036" y="11774"/>
                                    <a:pt x="21048" y="11863"/>
                                    <a:pt x="21064" y="11863"/>
                                  </a:cubicBezTo>
                                  <a:lnTo>
                                    <a:pt x="21248" y="11863"/>
                                  </a:lnTo>
                                  <a:lnTo>
                                    <a:pt x="21248" y="13301"/>
                                  </a:lnTo>
                                  <a:lnTo>
                                    <a:pt x="21064" y="13301"/>
                                  </a:lnTo>
                                  <a:cubicBezTo>
                                    <a:pt x="21056" y="13301"/>
                                    <a:pt x="21048" y="13331"/>
                                    <a:pt x="21044" y="13391"/>
                                  </a:cubicBezTo>
                                  <a:lnTo>
                                    <a:pt x="21044" y="11923"/>
                                  </a:lnTo>
                                  <a:cubicBezTo>
                                    <a:pt x="21044" y="11834"/>
                                    <a:pt x="21032" y="11744"/>
                                    <a:pt x="21020" y="11744"/>
                                  </a:cubicBezTo>
                                  <a:lnTo>
                                    <a:pt x="20896" y="11744"/>
                                  </a:lnTo>
                                  <a:lnTo>
                                    <a:pt x="20896" y="10785"/>
                                  </a:lnTo>
                                  <a:cubicBezTo>
                                    <a:pt x="20896" y="10695"/>
                                    <a:pt x="20884" y="10605"/>
                                    <a:pt x="20872" y="10605"/>
                                  </a:cubicBezTo>
                                  <a:lnTo>
                                    <a:pt x="20668" y="10605"/>
                                  </a:lnTo>
                                  <a:cubicBezTo>
                                    <a:pt x="20656" y="10605"/>
                                    <a:pt x="20644" y="10695"/>
                                    <a:pt x="20644" y="10785"/>
                                  </a:cubicBezTo>
                                  <a:lnTo>
                                    <a:pt x="20644" y="11654"/>
                                  </a:lnTo>
                                  <a:lnTo>
                                    <a:pt x="20528" y="11654"/>
                                  </a:lnTo>
                                  <a:cubicBezTo>
                                    <a:pt x="20516" y="11654"/>
                                    <a:pt x="20504" y="11744"/>
                                    <a:pt x="20504" y="11834"/>
                                  </a:cubicBezTo>
                                  <a:lnTo>
                                    <a:pt x="20504" y="13361"/>
                                  </a:lnTo>
                                  <a:cubicBezTo>
                                    <a:pt x="20504" y="13451"/>
                                    <a:pt x="20516" y="13541"/>
                                    <a:pt x="20528" y="13541"/>
                                  </a:cubicBezTo>
                                  <a:lnTo>
                                    <a:pt x="20644" y="13541"/>
                                  </a:lnTo>
                                  <a:lnTo>
                                    <a:pt x="20644" y="14410"/>
                                  </a:lnTo>
                                  <a:cubicBezTo>
                                    <a:pt x="20644" y="14500"/>
                                    <a:pt x="20656" y="14590"/>
                                    <a:pt x="20668" y="14590"/>
                                  </a:cubicBezTo>
                                  <a:lnTo>
                                    <a:pt x="20872" y="14590"/>
                                  </a:lnTo>
                                  <a:cubicBezTo>
                                    <a:pt x="20872" y="14590"/>
                                    <a:pt x="20876" y="14590"/>
                                    <a:pt x="20876" y="14590"/>
                                  </a:cubicBezTo>
                                  <a:lnTo>
                                    <a:pt x="20876" y="16267"/>
                                  </a:lnTo>
                                  <a:cubicBezTo>
                                    <a:pt x="20876" y="16387"/>
                                    <a:pt x="20888" y="16477"/>
                                    <a:pt x="20904" y="16477"/>
                                  </a:cubicBezTo>
                                  <a:lnTo>
                                    <a:pt x="21036" y="16477"/>
                                  </a:lnTo>
                                  <a:lnTo>
                                    <a:pt x="21036" y="17466"/>
                                  </a:lnTo>
                                  <a:cubicBezTo>
                                    <a:pt x="21036" y="17586"/>
                                    <a:pt x="21048" y="17675"/>
                                    <a:pt x="21064" y="17675"/>
                                  </a:cubicBezTo>
                                  <a:lnTo>
                                    <a:pt x="21248" y="17675"/>
                                  </a:lnTo>
                                  <a:lnTo>
                                    <a:pt x="21248" y="19113"/>
                                  </a:lnTo>
                                  <a:lnTo>
                                    <a:pt x="21064" y="19113"/>
                                  </a:lnTo>
                                  <a:cubicBezTo>
                                    <a:pt x="21056" y="19113"/>
                                    <a:pt x="21048" y="19143"/>
                                    <a:pt x="21044" y="19203"/>
                                  </a:cubicBezTo>
                                  <a:lnTo>
                                    <a:pt x="21044" y="17675"/>
                                  </a:lnTo>
                                  <a:cubicBezTo>
                                    <a:pt x="21044" y="17586"/>
                                    <a:pt x="21032" y="17496"/>
                                    <a:pt x="21020" y="17496"/>
                                  </a:cubicBezTo>
                                  <a:lnTo>
                                    <a:pt x="20896" y="17496"/>
                                  </a:lnTo>
                                  <a:lnTo>
                                    <a:pt x="20896" y="16627"/>
                                  </a:lnTo>
                                  <a:cubicBezTo>
                                    <a:pt x="20896" y="16537"/>
                                    <a:pt x="20884" y="16447"/>
                                    <a:pt x="20872" y="16447"/>
                                  </a:cubicBezTo>
                                  <a:lnTo>
                                    <a:pt x="20668" y="16447"/>
                                  </a:lnTo>
                                  <a:cubicBezTo>
                                    <a:pt x="20656" y="16447"/>
                                    <a:pt x="20644" y="16537"/>
                                    <a:pt x="20644" y="16627"/>
                                  </a:cubicBezTo>
                                  <a:lnTo>
                                    <a:pt x="20644" y="17496"/>
                                  </a:lnTo>
                                  <a:lnTo>
                                    <a:pt x="20528" y="17496"/>
                                  </a:lnTo>
                                  <a:cubicBezTo>
                                    <a:pt x="20516" y="17496"/>
                                    <a:pt x="20504" y="17586"/>
                                    <a:pt x="20504" y="17675"/>
                                  </a:cubicBezTo>
                                  <a:lnTo>
                                    <a:pt x="20504" y="19203"/>
                                  </a:lnTo>
                                  <a:cubicBezTo>
                                    <a:pt x="20504" y="19293"/>
                                    <a:pt x="20516" y="19383"/>
                                    <a:pt x="20528" y="19383"/>
                                  </a:cubicBezTo>
                                  <a:lnTo>
                                    <a:pt x="20644" y="19383"/>
                                  </a:lnTo>
                                  <a:lnTo>
                                    <a:pt x="20644" y="20252"/>
                                  </a:lnTo>
                                  <a:cubicBezTo>
                                    <a:pt x="20644" y="20342"/>
                                    <a:pt x="20656" y="20432"/>
                                    <a:pt x="20668" y="20432"/>
                                  </a:cubicBezTo>
                                  <a:lnTo>
                                    <a:pt x="20872" y="20432"/>
                                  </a:lnTo>
                                  <a:cubicBezTo>
                                    <a:pt x="20872" y="20432"/>
                                    <a:pt x="20876" y="20432"/>
                                    <a:pt x="20876" y="20432"/>
                                  </a:cubicBezTo>
                                  <a:cubicBezTo>
                                    <a:pt x="20876" y="20432"/>
                                    <a:pt x="20876" y="20462"/>
                                    <a:pt x="20876" y="20462"/>
                                  </a:cubicBezTo>
                                  <a:lnTo>
                                    <a:pt x="20876" y="21570"/>
                                  </a:lnTo>
                                  <a:lnTo>
                                    <a:pt x="21472" y="21570"/>
                                  </a:lnTo>
                                  <a:lnTo>
                                    <a:pt x="21472" y="20881"/>
                                  </a:lnTo>
                                  <a:lnTo>
                                    <a:pt x="21600" y="20881"/>
                                  </a:lnTo>
                                  <a:lnTo>
                                    <a:pt x="21600" y="15938"/>
                                  </a:lnTo>
                                  <a:lnTo>
                                    <a:pt x="21472" y="15938"/>
                                  </a:lnTo>
                                  <a:lnTo>
                                    <a:pt x="21472" y="15039"/>
                                  </a:lnTo>
                                  <a:lnTo>
                                    <a:pt x="21600" y="15039"/>
                                  </a:lnTo>
                                  <a:lnTo>
                                    <a:pt x="21600" y="10096"/>
                                  </a:lnTo>
                                  <a:lnTo>
                                    <a:pt x="21472" y="10096"/>
                                  </a:lnTo>
                                  <a:lnTo>
                                    <a:pt x="21472" y="9167"/>
                                  </a:lnTo>
                                  <a:lnTo>
                                    <a:pt x="21600" y="9167"/>
                                  </a:lnTo>
                                  <a:lnTo>
                                    <a:pt x="21600" y="4224"/>
                                  </a:lnTo>
                                  <a:lnTo>
                                    <a:pt x="21472" y="4224"/>
                                  </a:lnTo>
                                  <a:lnTo>
                                    <a:pt x="21472" y="3236"/>
                                  </a:lnTo>
                                  <a:lnTo>
                                    <a:pt x="21600" y="3236"/>
                                  </a:lnTo>
                                  <a:lnTo>
                                    <a:pt x="21600" y="2097"/>
                                  </a:lnTo>
                                  <a:lnTo>
                                    <a:pt x="21600" y="2097"/>
                                  </a:lnTo>
                                  <a:lnTo>
                                    <a:pt x="21600" y="0"/>
                                  </a:lnTo>
                                  <a:lnTo>
                                    <a:pt x="0" y="0"/>
                                  </a:lnTo>
                                  <a:close/>
                                  <a:moveTo>
                                    <a:pt x="21032" y="2636"/>
                                  </a:moveTo>
                                  <a:lnTo>
                                    <a:pt x="20900" y="2636"/>
                                  </a:lnTo>
                                  <a:cubicBezTo>
                                    <a:pt x="20896" y="2636"/>
                                    <a:pt x="20896" y="2636"/>
                                    <a:pt x="20892" y="2636"/>
                                  </a:cubicBezTo>
                                  <a:cubicBezTo>
                                    <a:pt x="20892" y="2636"/>
                                    <a:pt x="20892" y="2606"/>
                                    <a:pt x="20892" y="2606"/>
                                  </a:cubicBezTo>
                                  <a:lnTo>
                                    <a:pt x="20892" y="2097"/>
                                  </a:lnTo>
                                  <a:lnTo>
                                    <a:pt x="21028" y="2097"/>
                                  </a:lnTo>
                                  <a:lnTo>
                                    <a:pt x="21028" y="2636"/>
                                  </a:lnTo>
                                  <a:close/>
                                  <a:moveTo>
                                    <a:pt x="21032" y="8508"/>
                                  </a:moveTo>
                                  <a:lnTo>
                                    <a:pt x="20900" y="8508"/>
                                  </a:lnTo>
                                  <a:cubicBezTo>
                                    <a:pt x="20896" y="8508"/>
                                    <a:pt x="20896" y="8508"/>
                                    <a:pt x="20896" y="8508"/>
                                  </a:cubicBezTo>
                                  <a:lnTo>
                                    <a:pt x="20896" y="7669"/>
                                  </a:lnTo>
                                  <a:lnTo>
                                    <a:pt x="21012" y="7669"/>
                                  </a:lnTo>
                                  <a:cubicBezTo>
                                    <a:pt x="21020" y="7669"/>
                                    <a:pt x="21028" y="7639"/>
                                    <a:pt x="21032" y="7579"/>
                                  </a:cubicBezTo>
                                  <a:lnTo>
                                    <a:pt x="21032" y="8508"/>
                                  </a:lnTo>
                                  <a:close/>
                                  <a:moveTo>
                                    <a:pt x="21032" y="14410"/>
                                  </a:moveTo>
                                  <a:lnTo>
                                    <a:pt x="20900" y="14410"/>
                                  </a:lnTo>
                                  <a:cubicBezTo>
                                    <a:pt x="20896" y="14410"/>
                                    <a:pt x="20896" y="14410"/>
                                    <a:pt x="20896" y="14410"/>
                                  </a:cubicBezTo>
                                  <a:lnTo>
                                    <a:pt x="20896" y="13571"/>
                                  </a:lnTo>
                                  <a:lnTo>
                                    <a:pt x="21012" y="13571"/>
                                  </a:lnTo>
                                  <a:cubicBezTo>
                                    <a:pt x="21020" y="13571"/>
                                    <a:pt x="21028" y="13541"/>
                                    <a:pt x="21032" y="13481"/>
                                  </a:cubicBezTo>
                                  <a:lnTo>
                                    <a:pt x="21032" y="14410"/>
                                  </a:lnTo>
                                  <a:close/>
                                  <a:moveTo>
                                    <a:pt x="21032" y="20282"/>
                                  </a:moveTo>
                                  <a:lnTo>
                                    <a:pt x="20900" y="20282"/>
                                  </a:lnTo>
                                  <a:cubicBezTo>
                                    <a:pt x="20896" y="20282"/>
                                    <a:pt x="20896" y="20282"/>
                                    <a:pt x="20892" y="20282"/>
                                  </a:cubicBezTo>
                                  <a:cubicBezTo>
                                    <a:pt x="20892" y="20282"/>
                                    <a:pt x="20892" y="20252"/>
                                    <a:pt x="20892" y="20252"/>
                                  </a:cubicBezTo>
                                  <a:lnTo>
                                    <a:pt x="20892" y="19383"/>
                                  </a:lnTo>
                                  <a:lnTo>
                                    <a:pt x="21008" y="19383"/>
                                  </a:lnTo>
                                  <a:cubicBezTo>
                                    <a:pt x="21016" y="19383"/>
                                    <a:pt x="21024" y="19353"/>
                                    <a:pt x="21028" y="19293"/>
                                  </a:cubicBezTo>
                                  <a:lnTo>
                                    <a:pt x="21028" y="20282"/>
                                  </a:lnTo>
                                  <a:close/>
                                  <a:moveTo>
                                    <a:pt x="21420" y="20282"/>
                                  </a:moveTo>
                                  <a:lnTo>
                                    <a:pt x="21312" y="20282"/>
                                  </a:lnTo>
                                  <a:lnTo>
                                    <a:pt x="21312" y="19623"/>
                                  </a:lnTo>
                                  <a:lnTo>
                                    <a:pt x="21420" y="19623"/>
                                  </a:lnTo>
                                  <a:lnTo>
                                    <a:pt x="21420" y="20282"/>
                                  </a:lnTo>
                                  <a:close/>
                                  <a:moveTo>
                                    <a:pt x="21420" y="17286"/>
                                  </a:moveTo>
                                  <a:lnTo>
                                    <a:pt x="21312" y="17286"/>
                                  </a:lnTo>
                                  <a:lnTo>
                                    <a:pt x="21312" y="16507"/>
                                  </a:lnTo>
                                  <a:lnTo>
                                    <a:pt x="21420" y="16507"/>
                                  </a:lnTo>
                                  <a:lnTo>
                                    <a:pt x="21420" y="17286"/>
                                  </a:lnTo>
                                  <a:close/>
                                  <a:moveTo>
                                    <a:pt x="21420" y="14410"/>
                                  </a:moveTo>
                                  <a:lnTo>
                                    <a:pt x="21312" y="14410"/>
                                  </a:lnTo>
                                  <a:lnTo>
                                    <a:pt x="21312" y="13781"/>
                                  </a:lnTo>
                                  <a:lnTo>
                                    <a:pt x="21420" y="13781"/>
                                  </a:lnTo>
                                  <a:lnTo>
                                    <a:pt x="21420" y="14410"/>
                                  </a:lnTo>
                                  <a:close/>
                                  <a:moveTo>
                                    <a:pt x="21420" y="11444"/>
                                  </a:moveTo>
                                  <a:lnTo>
                                    <a:pt x="21312" y="11444"/>
                                  </a:lnTo>
                                  <a:lnTo>
                                    <a:pt x="21312" y="10605"/>
                                  </a:lnTo>
                                  <a:lnTo>
                                    <a:pt x="21420" y="10605"/>
                                  </a:lnTo>
                                  <a:lnTo>
                                    <a:pt x="21420" y="11444"/>
                                  </a:lnTo>
                                  <a:close/>
                                  <a:moveTo>
                                    <a:pt x="21420" y="8508"/>
                                  </a:moveTo>
                                  <a:lnTo>
                                    <a:pt x="21312" y="8508"/>
                                  </a:lnTo>
                                  <a:lnTo>
                                    <a:pt x="21312" y="7879"/>
                                  </a:lnTo>
                                  <a:lnTo>
                                    <a:pt x="21420" y="7879"/>
                                  </a:lnTo>
                                  <a:lnTo>
                                    <a:pt x="21420" y="8508"/>
                                  </a:lnTo>
                                  <a:close/>
                                  <a:moveTo>
                                    <a:pt x="21420" y="5572"/>
                                  </a:moveTo>
                                  <a:lnTo>
                                    <a:pt x="21312" y="5572"/>
                                  </a:lnTo>
                                  <a:lnTo>
                                    <a:pt x="21312" y="4733"/>
                                  </a:lnTo>
                                  <a:lnTo>
                                    <a:pt x="21420" y="4733"/>
                                  </a:lnTo>
                                  <a:lnTo>
                                    <a:pt x="21420" y="5572"/>
                                  </a:lnTo>
                                  <a:close/>
                                  <a:moveTo>
                                    <a:pt x="21420" y="2636"/>
                                  </a:moveTo>
                                  <a:lnTo>
                                    <a:pt x="21312" y="2636"/>
                                  </a:lnTo>
                                  <a:lnTo>
                                    <a:pt x="21312" y="2127"/>
                                  </a:lnTo>
                                  <a:lnTo>
                                    <a:pt x="21420" y="2127"/>
                                  </a:lnTo>
                                  <a:lnTo>
                                    <a:pt x="21420" y="2636"/>
                                  </a:lnTo>
                                  <a:close/>
                                  <a:moveTo>
                                    <a:pt x="19320" y="5902"/>
                                  </a:moveTo>
                                  <a:lnTo>
                                    <a:pt x="19244" y="5902"/>
                                  </a:lnTo>
                                  <a:lnTo>
                                    <a:pt x="19244" y="5333"/>
                                  </a:lnTo>
                                  <a:cubicBezTo>
                                    <a:pt x="19244" y="5273"/>
                                    <a:pt x="19236" y="5213"/>
                                    <a:pt x="19228" y="5213"/>
                                  </a:cubicBezTo>
                                  <a:lnTo>
                                    <a:pt x="19096" y="5213"/>
                                  </a:lnTo>
                                  <a:cubicBezTo>
                                    <a:pt x="19088" y="5213"/>
                                    <a:pt x="19080" y="5273"/>
                                    <a:pt x="19080" y="5333"/>
                                  </a:cubicBezTo>
                                  <a:lnTo>
                                    <a:pt x="19080" y="5902"/>
                                  </a:lnTo>
                                  <a:lnTo>
                                    <a:pt x="19004" y="5902"/>
                                  </a:lnTo>
                                  <a:cubicBezTo>
                                    <a:pt x="18996" y="5902"/>
                                    <a:pt x="18988" y="5962"/>
                                    <a:pt x="18988" y="6022"/>
                                  </a:cubicBezTo>
                                  <a:lnTo>
                                    <a:pt x="18988" y="7040"/>
                                  </a:lnTo>
                                  <a:cubicBezTo>
                                    <a:pt x="18988" y="7100"/>
                                    <a:pt x="18996" y="7160"/>
                                    <a:pt x="19004" y="7160"/>
                                  </a:cubicBezTo>
                                  <a:lnTo>
                                    <a:pt x="19080" y="7160"/>
                                  </a:lnTo>
                                  <a:lnTo>
                                    <a:pt x="19080" y="7729"/>
                                  </a:lnTo>
                                  <a:cubicBezTo>
                                    <a:pt x="19080" y="7789"/>
                                    <a:pt x="19088" y="7849"/>
                                    <a:pt x="19096" y="7849"/>
                                  </a:cubicBezTo>
                                  <a:lnTo>
                                    <a:pt x="19232" y="7849"/>
                                  </a:lnTo>
                                  <a:cubicBezTo>
                                    <a:pt x="19240" y="7849"/>
                                    <a:pt x="19248" y="7789"/>
                                    <a:pt x="19248" y="7729"/>
                                  </a:cubicBezTo>
                                  <a:lnTo>
                                    <a:pt x="19248" y="7160"/>
                                  </a:lnTo>
                                  <a:lnTo>
                                    <a:pt x="19324" y="7160"/>
                                  </a:lnTo>
                                  <a:cubicBezTo>
                                    <a:pt x="19332" y="7160"/>
                                    <a:pt x="19340" y="7100"/>
                                    <a:pt x="19340" y="7040"/>
                                  </a:cubicBezTo>
                                  <a:lnTo>
                                    <a:pt x="19340" y="6022"/>
                                  </a:lnTo>
                                  <a:cubicBezTo>
                                    <a:pt x="19336" y="5932"/>
                                    <a:pt x="19328" y="5902"/>
                                    <a:pt x="19320" y="5902"/>
                                  </a:cubicBezTo>
                                  <a:close/>
                                  <a:moveTo>
                                    <a:pt x="20588" y="20462"/>
                                  </a:moveTo>
                                  <a:lnTo>
                                    <a:pt x="20484" y="20462"/>
                                  </a:lnTo>
                                  <a:lnTo>
                                    <a:pt x="20484" y="19683"/>
                                  </a:lnTo>
                                  <a:cubicBezTo>
                                    <a:pt x="20484" y="19593"/>
                                    <a:pt x="20476" y="19533"/>
                                    <a:pt x="20464" y="19533"/>
                                  </a:cubicBezTo>
                                  <a:lnTo>
                                    <a:pt x="20280" y="19533"/>
                                  </a:lnTo>
                                  <a:cubicBezTo>
                                    <a:pt x="20268" y="19533"/>
                                    <a:pt x="20260" y="19593"/>
                                    <a:pt x="20260" y="19683"/>
                                  </a:cubicBezTo>
                                  <a:lnTo>
                                    <a:pt x="20260" y="20462"/>
                                  </a:lnTo>
                                  <a:lnTo>
                                    <a:pt x="20156" y="20462"/>
                                  </a:lnTo>
                                  <a:cubicBezTo>
                                    <a:pt x="20144" y="20462"/>
                                    <a:pt x="20136" y="20521"/>
                                    <a:pt x="20136" y="20611"/>
                                  </a:cubicBezTo>
                                  <a:lnTo>
                                    <a:pt x="20136" y="21240"/>
                                  </a:lnTo>
                                  <a:lnTo>
                                    <a:pt x="20136" y="21240"/>
                                  </a:lnTo>
                                  <a:lnTo>
                                    <a:pt x="20136" y="21570"/>
                                  </a:lnTo>
                                  <a:lnTo>
                                    <a:pt x="20616" y="21570"/>
                                  </a:lnTo>
                                  <a:lnTo>
                                    <a:pt x="20616" y="20611"/>
                                  </a:lnTo>
                                  <a:cubicBezTo>
                                    <a:pt x="20608" y="20551"/>
                                    <a:pt x="20600" y="20462"/>
                                    <a:pt x="20588" y="20462"/>
                                  </a:cubicBezTo>
                                  <a:close/>
                                  <a:moveTo>
                                    <a:pt x="19640" y="2217"/>
                                  </a:moveTo>
                                  <a:lnTo>
                                    <a:pt x="19492" y="2217"/>
                                  </a:lnTo>
                                  <a:cubicBezTo>
                                    <a:pt x="19484" y="2217"/>
                                    <a:pt x="19476" y="2277"/>
                                    <a:pt x="19476" y="2337"/>
                                  </a:cubicBezTo>
                                  <a:lnTo>
                                    <a:pt x="19476" y="2966"/>
                                  </a:lnTo>
                                  <a:lnTo>
                                    <a:pt x="19392" y="2966"/>
                                  </a:lnTo>
                                  <a:cubicBezTo>
                                    <a:pt x="19384" y="2966"/>
                                    <a:pt x="19376" y="3026"/>
                                    <a:pt x="19376" y="3086"/>
                                  </a:cubicBezTo>
                                  <a:lnTo>
                                    <a:pt x="19376" y="4194"/>
                                  </a:lnTo>
                                  <a:cubicBezTo>
                                    <a:pt x="19376" y="4254"/>
                                    <a:pt x="19384" y="4314"/>
                                    <a:pt x="19392" y="4314"/>
                                  </a:cubicBezTo>
                                  <a:lnTo>
                                    <a:pt x="19476" y="4314"/>
                                  </a:lnTo>
                                  <a:lnTo>
                                    <a:pt x="19476" y="4943"/>
                                  </a:lnTo>
                                  <a:cubicBezTo>
                                    <a:pt x="19476" y="5003"/>
                                    <a:pt x="19484" y="5063"/>
                                    <a:pt x="19492" y="5063"/>
                                  </a:cubicBezTo>
                                  <a:lnTo>
                                    <a:pt x="19640" y="5063"/>
                                  </a:lnTo>
                                  <a:cubicBezTo>
                                    <a:pt x="19648" y="5063"/>
                                    <a:pt x="19656" y="5003"/>
                                    <a:pt x="19656" y="4943"/>
                                  </a:cubicBezTo>
                                  <a:lnTo>
                                    <a:pt x="19656" y="4314"/>
                                  </a:lnTo>
                                  <a:lnTo>
                                    <a:pt x="19740" y="4314"/>
                                  </a:lnTo>
                                  <a:cubicBezTo>
                                    <a:pt x="19748" y="4314"/>
                                    <a:pt x="19756" y="4254"/>
                                    <a:pt x="19756" y="4194"/>
                                  </a:cubicBezTo>
                                  <a:lnTo>
                                    <a:pt x="19756" y="3086"/>
                                  </a:lnTo>
                                  <a:cubicBezTo>
                                    <a:pt x="19756" y="3026"/>
                                    <a:pt x="19748" y="2966"/>
                                    <a:pt x="19740" y="2966"/>
                                  </a:cubicBezTo>
                                  <a:lnTo>
                                    <a:pt x="19656" y="2966"/>
                                  </a:lnTo>
                                  <a:lnTo>
                                    <a:pt x="19656" y="2337"/>
                                  </a:lnTo>
                                  <a:cubicBezTo>
                                    <a:pt x="19656" y="2277"/>
                                    <a:pt x="19648" y="2217"/>
                                    <a:pt x="19640" y="2217"/>
                                  </a:cubicBezTo>
                                  <a:close/>
                                  <a:moveTo>
                                    <a:pt x="19740" y="20641"/>
                                  </a:moveTo>
                                  <a:lnTo>
                                    <a:pt x="19656" y="20641"/>
                                  </a:lnTo>
                                  <a:lnTo>
                                    <a:pt x="19656" y="20012"/>
                                  </a:lnTo>
                                  <a:cubicBezTo>
                                    <a:pt x="19656" y="19952"/>
                                    <a:pt x="19648" y="19892"/>
                                    <a:pt x="19640" y="19892"/>
                                  </a:cubicBezTo>
                                  <a:lnTo>
                                    <a:pt x="19492" y="19892"/>
                                  </a:lnTo>
                                  <a:cubicBezTo>
                                    <a:pt x="19484" y="19892"/>
                                    <a:pt x="19476" y="19952"/>
                                    <a:pt x="19476" y="20012"/>
                                  </a:cubicBezTo>
                                  <a:lnTo>
                                    <a:pt x="19476" y="20641"/>
                                  </a:lnTo>
                                  <a:lnTo>
                                    <a:pt x="19392" y="20641"/>
                                  </a:lnTo>
                                  <a:cubicBezTo>
                                    <a:pt x="19384" y="20641"/>
                                    <a:pt x="19376" y="20701"/>
                                    <a:pt x="19376" y="20761"/>
                                  </a:cubicBezTo>
                                  <a:lnTo>
                                    <a:pt x="19376" y="21600"/>
                                  </a:lnTo>
                                  <a:lnTo>
                                    <a:pt x="19764" y="21600"/>
                                  </a:lnTo>
                                  <a:lnTo>
                                    <a:pt x="19764" y="20761"/>
                                  </a:lnTo>
                                  <a:cubicBezTo>
                                    <a:pt x="19760" y="20701"/>
                                    <a:pt x="19752" y="20641"/>
                                    <a:pt x="19740" y="20641"/>
                                  </a:cubicBezTo>
                                  <a:close/>
                                  <a:moveTo>
                                    <a:pt x="20048" y="5003"/>
                                  </a:moveTo>
                                  <a:lnTo>
                                    <a:pt x="19884" y="5003"/>
                                  </a:lnTo>
                                  <a:cubicBezTo>
                                    <a:pt x="19872" y="5003"/>
                                    <a:pt x="19864" y="5063"/>
                                    <a:pt x="19864" y="5153"/>
                                  </a:cubicBezTo>
                                  <a:lnTo>
                                    <a:pt x="19864" y="5872"/>
                                  </a:lnTo>
                                  <a:lnTo>
                                    <a:pt x="19768" y="5872"/>
                                  </a:lnTo>
                                  <a:cubicBezTo>
                                    <a:pt x="19756" y="5872"/>
                                    <a:pt x="19748" y="5932"/>
                                    <a:pt x="19748" y="6022"/>
                                  </a:cubicBezTo>
                                  <a:lnTo>
                                    <a:pt x="19748" y="6591"/>
                                  </a:lnTo>
                                  <a:lnTo>
                                    <a:pt x="19748" y="6591"/>
                                  </a:lnTo>
                                  <a:lnTo>
                                    <a:pt x="19748" y="7280"/>
                                  </a:lnTo>
                                  <a:cubicBezTo>
                                    <a:pt x="19748" y="7370"/>
                                    <a:pt x="19756" y="7430"/>
                                    <a:pt x="19768" y="7430"/>
                                  </a:cubicBezTo>
                                  <a:lnTo>
                                    <a:pt x="19864" y="7430"/>
                                  </a:lnTo>
                                  <a:lnTo>
                                    <a:pt x="19864" y="8149"/>
                                  </a:lnTo>
                                  <a:cubicBezTo>
                                    <a:pt x="19864" y="8239"/>
                                    <a:pt x="19872" y="8298"/>
                                    <a:pt x="19884" y="8298"/>
                                  </a:cubicBezTo>
                                  <a:lnTo>
                                    <a:pt x="20048" y="8298"/>
                                  </a:lnTo>
                                  <a:cubicBezTo>
                                    <a:pt x="20060" y="8298"/>
                                    <a:pt x="20068" y="8239"/>
                                    <a:pt x="20068" y="8149"/>
                                  </a:cubicBezTo>
                                  <a:lnTo>
                                    <a:pt x="20068" y="7430"/>
                                  </a:lnTo>
                                  <a:lnTo>
                                    <a:pt x="20164" y="7430"/>
                                  </a:lnTo>
                                  <a:cubicBezTo>
                                    <a:pt x="20176" y="7430"/>
                                    <a:pt x="20184" y="7370"/>
                                    <a:pt x="20184" y="7280"/>
                                  </a:cubicBezTo>
                                  <a:lnTo>
                                    <a:pt x="20184" y="5992"/>
                                  </a:lnTo>
                                  <a:cubicBezTo>
                                    <a:pt x="20184" y="5902"/>
                                    <a:pt x="20176" y="5842"/>
                                    <a:pt x="20164" y="5842"/>
                                  </a:cubicBezTo>
                                  <a:lnTo>
                                    <a:pt x="20068" y="5842"/>
                                  </a:lnTo>
                                  <a:lnTo>
                                    <a:pt x="20068" y="5123"/>
                                  </a:lnTo>
                                  <a:cubicBezTo>
                                    <a:pt x="20068" y="5063"/>
                                    <a:pt x="20060" y="5003"/>
                                    <a:pt x="20048" y="5003"/>
                                  </a:cubicBezTo>
                                  <a:close/>
                                  <a:moveTo>
                                    <a:pt x="20460" y="7759"/>
                                  </a:moveTo>
                                  <a:lnTo>
                                    <a:pt x="20276" y="7759"/>
                                  </a:lnTo>
                                  <a:cubicBezTo>
                                    <a:pt x="20264" y="7759"/>
                                    <a:pt x="20256" y="7819"/>
                                    <a:pt x="20256" y="7909"/>
                                  </a:cubicBezTo>
                                  <a:lnTo>
                                    <a:pt x="20256" y="8688"/>
                                  </a:lnTo>
                                  <a:lnTo>
                                    <a:pt x="20152" y="8688"/>
                                  </a:lnTo>
                                  <a:cubicBezTo>
                                    <a:pt x="20140" y="8688"/>
                                    <a:pt x="20132" y="8748"/>
                                    <a:pt x="20132" y="8838"/>
                                  </a:cubicBezTo>
                                  <a:lnTo>
                                    <a:pt x="20132" y="9467"/>
                                  </a:lnTo>
                                  <a:lnTo>
                                    <a:pt x="20132" y="9467"/>
                                  </a:lnTo>
                                  <a:lnTo>
                                    <a:pt x="20132" y="10216"/>
                                  </a:lnTo>
                                  <a:cubicBezTo>
                                    <a:pt x="20132" y="10306"/>
                                    <a:pt x="20140" y="10366"/>
                                    <a:pt x="20152" y="10366"/>
                                  </a:cubicBezTo>
                                  <a:lnTo>
                                    <a:pt x="20256" y="10366"/>
                                  </a:lnTo>
                                  <a:lnTo>
                                    <a:pt x="20256" y="11145"/>
                                  </a:lnTo>
                                  <a:cubicBezTo>
                                    <a:pt x="20256" y="11234"/>
                                    <a:pt x="20264" y="11294"/>
                                    <a:pt x="20276" y="11294"/>
                                  </a:cubicBezTo>
                                  <a:lnTo>
                                    <a:pt x="20460" y="11294"/>
                                  </a:lnTo>
                                  <a:cubicBezTo>
                                    <a:pt x="20472" y="11294"/>
                                    <a:pt x="20480" y="11234"/>
                                    <a:pt x="20480" y="11145"/>
                                  </a:cubicBezTo>
                                  <a:lnTo>
                                    <a:pt x="20480" y="10366"/>
                                  </a:lnTo>
                                  <a:lnTo>
                                    <a:pt x="20584" y="10366"/>
                                  </a:lnTo>
                                  <a:cubicBezTo>
                                    <a:pt x="20596" y="10366"/>
                                    <a:pt x="20604" y="10306"/>
                                    <a:pt x="20604" y="10216"/>
                                  </a:cubicBezTo>
                                  <a:lnTo>
                                    <a:pt x="20604" y="8838"/>
                                  </a:lnTo>
                                  <a:cubicBezTo>
                                    <a:pt x="20604" y="8748"/>
                                    <a:pt x="20596" y="8688"/>
                                    <a:pt x="20584" y="8688"/>
                                  </a:cubicBezTo>
                                  <a:lnTo>
                                    <a:pt x="20480" y="8688"/>
                                  </a:lnTo>
                                  <a:lnTo>
                                    <a:pt x="20480" y="7909"/>
                                  </a:lnTo>
                                  <a:cubicBezTo>
                                    <a:pt x="20480" y="7849"/>
                                    <a:pt x="20472" y="7759"/>
                                    <a:pt x="20460" y="7759"/>
                                  </a:cubicBezTo>
                                  <a:close/>
                                  <a:moveTo>
                                    <a:pt x="20276" y="17256"/>
                                  </a:moveTo>
                                  <a:lnTo>
                                    <a:pt x="20460" y="17256"/>
                                  </a:lnTo>
                                  <a:cubicBezTo>
                                    <a:pt x="20472" y="17256"/>
                                    <a:pt x="20480" y="17196"/>
                                    <a:pt x="20480" y="17106"/>
                                  </a:cubicBezTo>
                                  <a:lnTo>
                                    <a:pt x="20480" y="16327"/>
                                  </a:lnTo>
                                  <a:lnTo>
                                    <a:pt x="20584" y="16327"/>
                                  </a:lnTo>
                                  <a:cubicBezTo>
                                    <a:pt x="20596" y="16327"/>
                                    <a:pt x="20604" y="16267"/>
                                    <a:pt x="20604" y="16178"/>
                                  </a:cubicBezTo>
                                  <a:lnTo>
                                    <a:pt x="20604" y="14799"/>
                                  </a:lnTo>
                                  <a:cubicBezTo>
                                    <a:pt x="20604" y="14710"/>
                                    <a:pt x="20596" y="14650"/>
                                    <a:pt x="20584" y="14650"/>
                                  </a:cubicBezTo>
                                  <a:lnTo>
                                    <a:pt x="20480" y="14650"/>
                                  </a:lnTo>
                                  <a:lnTo>
                                    <a:pt x="20480" y="13871"/>
                                  </a:lnTo>
                                  <a:cubicBezTo>
                                    <a:pt x="20480" y="13781"/>
                                    <a:pt x="20472" y="13721"/>
                                    <a:pt x="20460" y="13721"/>
                                  </a:cubicBezTo>
                                  <a:lnTo>
                                    <a:pt x="20276" y="13721"/>
                                  </a:lnTo>
                                  <a:cubicBezTo>
                                    <a:pt x="20264" y="13721"/>
                                    <a:pt x="20256" y="13781"/>
                                    <a:pt x="20256" y="13871"/>
                                  </a:cubicBezTo>
                                  <a:lnTo>
                                    <a:pt x="20256" y="14650"/>
                                  </a:lnTo>
                                  <a:lnTo>
                                    <a:pt x="20152" y="14650"/>
                                  </a:lnTo>
                                  <a:cubicBezTo>
                                    <a:pt x="20140" y="14650"/>
                                    <a:pt x="20132" y="14710"/>
                                    <a:pt x="20132" y="14799"/>
                                  </a:cubicBezTo>
                                  <a:lnTo>
                                    <a:pt x="20132" y="15429"/>
                                  </a:lnTo>
                                  <a:lnTo>
                                    <a:pt x="20132" y="15429"/>
                                  </a:lnTo>
                                  <a:lnTo>
                                    <a:pt x="20132" y="16178"/>
                                  </a:lnTo>
                                  <a:cubicBezTo>
                                    <a:pt x="20132" y="16267"/>
                                    <a:pt x="20140" y="16327"/>
                                    <a:pt x="20152" y="16327"/>
                                  </a:cubicBezTo>
                                  <a:lnTo>
                                    <a:pt x="20256" y="16327"/>
                                  </a:lnTo>
                                  <a:lnTo>
                                    <a:pt x="20256" y="17106"/>
                                  </a:lnTo>
                                  <a:cubicBezTo>
                                    <a:pt x="20256" y="17166"/>
                                    <a:pt x="20264" y="17256"/>
                                    <a:pt x="20276" y="17256"/>
                                  </a:cubicBezTo>
                                  <a:close/>
                                </a:path>
                              </a:pathLst>
                            </a:cu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349D1E32" id="Grupo 26" o:spid="_x0000_s1026" alt="&quot;&quot;" style="position:absolute;margin-left:0;margin-top:0;width:540pt;height:72.7pt;z-index:-251590656;mso-width-percent:1000;mso-position-horizontal:center;mso-position-horizontal-relative:margin;mso-position-vertical:bottom;mso-position-vertical-relative:page;mso-width-percent:1000;mso-width-relative:margin;mso-height-relative:margin" coordsize="68580,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">
                  <v:rect id="Rectángulo" o:spid="_x0000_s1027" style="position:absolute;top:609;width:68580;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" fillcolor="#264d2b [3204]" stroked="f" strokeweight="1pt">
                    <v:stroke miterlimit="4"/>
                    <v:textbox inset="3pt,3pt,3pt,3pt"/>
                  </v:rect>
                  <v:shape id="Forma" o:spid="_x0000_s1028" style="position:absolute;width:68580;height:91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" path="m18904,14889r-68,l18836,14380v,-60,-8,-120,-16,-120l18700,14260v-8,,-16,60,-16,120l18684,14889r-68,c18608,14889,18600,14949,18600,15009r,899c18600,15968,18608,16028,18616,16028r68,l18684,16537v,60,8,120,16,120l18820,16657v8,,16,-60,16,-120l18836,16028r68,c18912,16028,18920,15968,18920,15908r,-899c18916,14919,18912,14889,18904,14889xm18484,6022r-64,l18420,5542v,-60,-4,-90,-12,-90l18300,5452v-8,,-12,30,-12,90l18288,6022r-64,c18216,6022,18212,6052,18212,6111r,809c18212,6980,18216,7010,18224,7010r64,l18288,7490v,59,4,89,12,89l18408,7579v8,,12,-30,12,-89l18420,7010r64,c18492,7010,18496,6980,18496,6920r,-809c18500,6052,18492,6022,18484,6022xm18904,20761r-68,l18836,20252v,-60,-8,-120,-16,-120l18700,20132v-8,,-16,60,-16,120l18684,20761r-68,c18608,20761,18600,20821,18600,20881r,719l18916,21600r,-719c18916,20821,18912,20761,18904,20761xm18904,9017r-68,l18836,8508v,-60,-8,-120,-16,-120l18700,8388v-8,,-16,60,-16,120l18684,9017r-68,c18608,9017,18600,9077,18600,9137r,899c18600,10096,18608,10156,18616,10156r68,l18684,10665v,60,8,120,16,120l18820,10785v8,,16,-60,16,-120l18836,10156r68,c18912,10156,18920,10096,18920,10036r,-899c18916,9047,18912,9017,18904,9017xm18904,3116r-68,l18836,2606v,-60,-8,-119,-16,-119l18700,2487v-8,,-16,59,-16,119l18684,3116r-68,c18608,3116,18600,3176,18600,3236r,898c18600,4194,18608,4254,18616,4254r68,l18684,4763v,60,8,120,16,120l18820,4883v8,,16,-60,16,-120l18836,4254r68,c18912,4254,18920,4194,18920,4134r,-898c18916,3176,18912,3116,18904,3116xm18484,17825r-64,l18420,17346v,-60,-4,-90,-12,-90l18300,17256v-8,,-12,30,-12,90l18288,17825r-64,c18216,17825,18212,17855,18212,17915r,809c18212,18784,18216,18814,18224,18814r64,l18288,19293v,60,4,90,12,90l18408,19383v8,,12,-30,12,-90l18420,18814r64,c18492,18814,18496,18784,18496,18724r,-809c18500,17855,18492,17825,18484,17825xm18484,11893r-64,l18420,11414v,-60,-4,-90,-12,-90l18300,11324v-8,,-12,30,-12,90l18288,11893r-64,c18216,11893,18212,11923,18212,11983r,809c18212,12852,18216,12882,18224,12882r64,l18288,13361v,60,4,90,12,90l18408,13451v8,,12,-30,12,-90l18420,12882r64,c18492,12882,18496,12852,18496,12792r,-809c18500,11923,18492,11893,18484,11893xm18072,14979r-56,l18016,14560v,-60,-4,-90,-12,-90l17908,14470v-8,,-12,30,-12,90l17896,14979r-56,c17832,14979,17828,15009,17828,15069r,719c17828,15848,17832,15878,17840,15878r56,l17896,16297v,60,4,90,12,90l18004,16387v8,,12,-30,12,-90l18016,15878r56,c18080,15878,18084,15848,18084,15788r,-719c18080,15039,18076,14979,18072,14979xm18072,20881r-56,l18016,20462v,-60,-4,-90,-12,-90l17908,20372v-8,,-12,30,-12,90l17896,20881r-56,c17832,20881,17828,20911,17828,20971r,629l18084,21600r,-629c18080,20911,18076,20881,18072,20881xm18072,9107r-56,l18016,8688v,-60,-4,-90,-12,-90l17908,8598v-8,,-12,30,-12,90l17896,9107r-56,c17832,9107,17828,9137,17828,9197r,719c17828,9976,17832,10006,17840,10006r56,l17896,10426v,59,4,89,12,89l18004,10515v8,,12,-30,12,-89l18016,10006r56,c18080,10006,18084,9976,18084,9916r,-719c18080,9137,18076,9107,18072,9107xm19320,11774r-76,l19244,11204v,-59,-8,-119,-16,-119l19096,11085v-8,,-16,60,-16,119l19080,11774r-76,c18996,11774,18988,11834,18988,11893r,1019c18988,12972,18996,13032,19004,13032r76,l19080,13601v,60,8,120,16,120l19232,13721v8,,16,-60,16,-120l19248,13032r76,c19332,13032,19340,12972,19340,12912r,-1019c19336,11834,19328,11774,19320,11774xm18072,3236r-56,l18016,2816v,-60,-4,-90,-12,-90l17908,2726v-8,,-12,30,-12,90l17896,3236r-56,c17832,3236,17828,3265,17828,3325r,719c17828,4104,17832,4134,17840,4134r56,l17896,4554v,60,4,90,12,90l18004,4644v8,,12,-30,12,-90l18016,4134r56,c18080,4134,18084,4104,18084,4044r,-719c18080,3265,18076,3236,18072,3236xm19320,17705r-76,l19244,17136v,-60,-8,-120,-16,-120l19096,17016v-8,,-16,60,-16,120l19080,17705r-76,c18996,17705,18988,17765,18988,17825r,1019c18988,18904,18996,18964,19004,18964r76,l19080,19533v,60,8,120,16,120l19232,19653v8,,16,-60,16,-120l19248,18964r76,c19332,18964,19340,18904,19340,18844r,-1019c19336,17765,19328,17705,19320,17705xm19884,14110r164,c20060,14110,20068,14050,20068,13961r,-719l20164,13242v12,,20,-60,20,-150l20184,11864v,-90,-8,-150,-20,-150l20068,11714r,-719c20068,10905,20060,10845,20048,10845r-164,c19872,10845,19864,10905,19864,10995r,719l19768,11714v-12,,-20,60,-20,150l19748,12433r,l19748,13122v,90,8,150,20,150l19864,13272r,719c19864,14050,19872,14110,19884,14110xm20184,19054r,-1229c20184,17735,20176,17675,20164,17675r-96,l20068,16956v,-89,-8,-149,-20,-149l19884,16807v-12,,-20,60,-20,149l19864,17675r-96,c19756,17675,19748,17735,19748,17825r,569l19748,18394r,689c19748,19173,19756,19233,19768,19233r96,l19864,19952v,90,8,150,20,150l20048,20102v12,,20,-60,20,-150l20068,19233r96,c20172,19203,20184,19143,20184,19054xm19368,10126v,60,8,120,16,120l19468,10246r,629c19468,10935,19476,10995,19484,10995r148,c19640,10995,19648,10935,19648,10875r,-629l19732,10246v8,,16,-60,16,-120l19748,9017v,-59,-8,-119,-16,-119l19656,8898r,-629c19656,8209,19648,8149,19640,8149r-148,c19484,8149,19476,8209,19476,8269r,629l19392,8898v-8,,-16,60,-16,119l19376,10126r-8,xm19368,15998v,60,8,120,16,120l19468,16118r,629c19468,16807,19476,16867,19484,16867r148,c19640,16867,19648,16807,19648,16747r,-629l19732,16118v8,,16,-60,16,-120l19748,14889v,-60,-8,-120,-16,-120l19656,14769r,-629c19656,14080,19648,14021,19640,14021r-148,c19484,14021,19476,14080,19476,14140r,629l19392,14769v-8,,-16,60,-16,120l19376,15998r-8,xm,l,2127r19864,l19864,2277v,90,8,150,20,150l20048,2427v12,,20,-60,20,-150l20068,2127r188,l20256,2846r-104,c20140,2846,20132,2906,20132,2996r,629l20132,3625r,749c20132,4464,20140,4524,20152,4524r104,l20256,5303v,89,8,149,20,149l20460,5452v12,,20,-60,20,-149l20480,4524r104,c20596,4524,20604,4464,20604,4374r,-1378c20604,2906,20596,2846,20584,2846r-104,l20480,2127r164,l20644,2636v,90,12,180,24,180l20872,2816v,,4,,4,c20876,2816,20876,2846,20876,2846r,1708c20876,4673,20888,4763,20904,4763r132,l21036,5752v,120,12,210,28,210l21248,5962r,1438l21064,7400v-8,,-16,30,-20,90l21044,6022v,-90,-12,-180,-24,-180l20896,5842r,-869c20896,4883,20884,4793,20872,4793r-204,c20656,4793,20644,4883,20644,4973r,869l20528,5842v-12,,-24,90,-24,180l20504,7549v,90,12,180,24,180l20644,7729r,869c20644,8688,20656,8778,20668,8778r204,c20872,8778,20876,8778,20876,8778r,1677c20876,10575,20888,10665,20904,10665r132,l21036,11654v,120,12,209,28,209l21248,11863r,1438l21064,13301v-8,,-16,30,-20,90l21044,11923v,-89,-12,-179,-24,-179l20896,11744r,-959c20896,10695,20884,10605,20872,10605r-204,c20656,10605,20644,10695,20644,10785r,869l20528,11654v-12,,-24,90,-24,180l20504,13361v,90,12,180,24,180l20644,13541r,869c20644,14500,20656,14590,20668,14590r204,c20872,14590,20876,14590,20876,14590r,1677c20876,16387,20888,16477,20904,16477r132,l21036,17466v,120,12,209,28,209l21248,17675r,1438l21064,19113v-8,,-16,30,-20,90l21044,17675v,-89,-12,-179,-24,-179l20896,17496r,-869c20896,16537,20884,16447,20872,16447r-204,c20656,16447,20644,16537,20644,16627r,869l20528,17496v-12,,-24,90,-24,179l20504,19203v,90,12,180,24,180l20644,19383r,869c20644,20342,20656,20432,20668,20432r204,c20872,20432,20876,20432,20876,20432v,,,30,,30l20876,21570r596,l21472,20881r128,l21600,15938r-128,l21472,15039r128,l21600,10096r-128,l21472,9167r128,l21600,4224r-128,l21472,3236r128,l21600,2097r,l21600,,,xm21032,2636r-132,c20896,2636,20896,2636,20892,2636v,,,-30,,-30l20892,2097r136,l21028,2636r4,xm21032,8508r-132,c20896,8508,20896,8508,20896,8508r,-839l21012,7669v8,,16,-30,20,-90l21032,8508xm21032,14410r-132,c20896,14410,20896,14410,20896,14410r,-839l21012,13571v8,,16,-30,20,-90l21032,14410xm21032,20282r-132,c20896,20282,20896,20282,20892,20282v,,,-30,,-30l20892,19383r116,c21016,19383,21024,19353,21028,19293r,989l21032,20282xm21420,20282r-108,l21312,19623r108,l21420,20282xm21420,17286r-108,l21312,16507r108,l21420,17286xm21420,14410r-108,l21312,13781r108,l21420,14410xm21420,11444r-108,l21312,10605r108,l21420,11444xm21420,8508r-108,l21312,7879r108,l21420,8508xm21420,5572r-108,l21312,4733r108,l21420,5572xm21420,2636r-108,l21312,2127r108,l21420,2636xm19320,5902r-76,l19244,5333v,-60,-8,-120,-16,-120l19096,5213v-8,,-16,60,-16,120l19080,5902r-76,c18996,5902,18988,5962,18988,6022r,1018c18988,7100,18996,7160,19004,7160r76,l19080,7729v,60,8,120,16,120l19232,7849v8,,16,-60,16,-120l19248,7160r76,c19332,7160,19340,7100,19340,7040r,-1018c19336,5932,19328,5902,19320,5902xm20588,20462r-104,l20484,19683v,-90,-8,-150,-20,-150l20280,19533v-12,,-20,60,-20,150l20260,20462r-104,c20144,20462,20136,20521,20136,20611r,629l20136,21240r,330l20616,21570r,-959c20608,20551,20600,20462,20588,20462xm19640,2217r-148,c19484,2217,19476,2277,19476,2337r,629l19392,2966v-8,,-16,60,-16,120l19376,4194v,60,8,120,16,120l19476,4314r,629c19476,5003,19484,5063,19492,5063r148,c19648,5063,19656,5003,19656,4943r,-629l19740,4314v8,,16,-60,16,-120l19756,3086v,-60,-8,-120,-16,-120l19656,2966r,-629c19656,2277,19648,2217,19640,2217xm19740,20641r-84,l19656,20012v,-60,-8,-120,-16,-120l19492,19892v-8,,-16,60,-16,120l19476,20641r-84,c19384,20641,19376,20701,19376,20761r,839l19764,21600r,-839c19760,20701,19752,20641,19740,20641xm20048,5003r-164,c19872,5003,19864,5063,19864,5153r,719l19768,5872v-12,,-20,60,-20,150l19748,6591r,l19748,7280v,90,8,150,20,150l19864,7430r,719c19864,8239,19872,8298,19884,8298r164,c20060,8298,20068,8239,20068,8149r,-719l20164,7430v12,,20,-60,20,-150l20184,5992v,-90,-8,-150,-20,-150l20068,5842r,-719c20068,5063,20060,5003,20048,5003xm20460,7759r-184,c20264,7759,20256,7819,20256,7909r,779l20152,8688v-12,,-20,60,-20,150l20132,9467r,l20132,10216v,90,8,150,20,150l20256,10366r,779c20256,11234,20264,11294,20276,11294r184,c20472,11294,20480,11234,20480,11145r,-779l20584,10366v12,,20,-60,20,-150l20604,8838v,-90,-8,-150,-20,-150l20480,8688r,-779c20480,7849,20472,7759,20460,7759xm20276,17256r184,c20472,17256,20480,17196,20480,17106r,-779l20584,16327v12,,20,-60,20,-149l20604,14799v,-89,-8,-149,-20,-149l20480,14650r,-779c20480,13781,20472,13721,20460,13721r-184,c20264,13721,20256,13781,20256,13871r,779l20152,14650v-12,,-20,60,-20,149l20132,15429r,l20132,16178v,89,8,149,20,149l20256,16327r,779c20256,17166,20264,17256,20276,17256xe" fillcolor="#60b966 [3205]" stroked="f" strokeweight="1pt">
                    <v:stroke miterlimit="4" joinstyle="miter"/>
                    <v:path arrowok="t" o:extrusionok="f" o:connecttype="custom" o:connectlocs="3429000,457835;3429000,457835;3429000,457835;3429000,457835" o:connectangles="0,90,180,270"/>
                  </v:shape>
                  <w10:wrap anchorx="margin" anchory="page"/>
                </v:group>
              </w:pict>
            </mc:Fallback>
          </mc:AlternateContent>
        </w:r>
        <w:r w:rsidR="005235DF">
          <w:rPr>
            <w:lang w:bidi="es-ES"/>
          </w:rPr>
          <w:fldChar w:fldCharType="begin"/>
        </w:r>
        <w:r w:rsidR="005235DF">
          <w:rPr>
            <w:lang w:bidi="es-ES"/>
          </w:rPr>
          <w:instrText xml:space="preserve"> PAGE   \* MERGEFORMAT </w:instrText>
        </w:r>
        <w:r w:rsidR="005235DF">
          <w:rPr>
            <w:lang w:bidi="es-ES"/>
          </w:rPr>
          <w:fldChar w:fldCharType="separate"/>
        </w:r>
        <w:r w:rsidR="005235DF">
          <w:rPr>
            <w:noProof/>
            <w:lang w:bidi="es-ES"/>
          </w:rPr>
          <w:t>16</w:t>
        </w:r>
        <w:r w:rsidR="005235DF">
          <w:rPr>
            <w:noProof/>
            <w:lang w:bidi="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978C" w14:textId="77777777" w:rsidR="008D49B0" w:rsidRDefault="008D49B0" w:rsidP="008F1194">
      <w:pPr>
        <w:spacing w:after="0" w:line="240" w:lineRule="auto"/>
      </w:pPr>
      <w:r>
        <w:separator/>
      </w:r>
    </w:p>
  </w:footnote>
  <w:footnote w:type="continuationSeparator" w:id="0">
    <w:p w14:paraId="273B8EB9" w14:textId="77777777" w:rsidR="008D49B0" w:rsidRDefault="008D49B0" w:rsidP="008F1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560F" w14:textId="77777777" w:rsidR="005235DF" w:rsidRPr="00DD2790" w:rsidRDefault="005235DF" w:rsidP="00B17E13">
    <w:pPr>
      <w:pStyle w:val="Encabezado"/>
      <w:ind w:right="27"/>
      <w:jc w:val="right"/>
    </w:pPr>
    <w:r w:rsidRPr="00DD2790">
      <w:rPr>
        <w:noProof/>
        <w:lang w:bidi="es-ES"/>
      </w:rPr>
      <mc:AlternateContent>
        <mc:Choice Requires="wpg">
          <w:drawing>
            <wp:anchor distT="0" distB="0" distL="114300" distR="114300" simplePos="0" relativeHeight="251673600" behindDoc="0" locked="0" layoutInCell="1" allowOverlap="1" wp14:anchorId="1BF3D2C4" wp14:editId="73E96811">
              <wp:simplePos x="0" y="0"/>
              <wp:positionH relativeFrom="margin">
                <wp:align>center</wp:align>
              </wp:positionH>
              <wp:positionV relativeFrom="page">
                <wp:align>top</wp:align>
              </wp:positionV>
              <wp:extent cx="6858000" cy="905256"/>
              <wp:effectExtent l="0" t="0" r="2540" b="9525"/>
              <wp:wrapNone/>
              <wp:docPr id="20" name="Grup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05256"/>
                        <a:chOff x="0" y="0"/>
                        <a:chExt cx="6858000" cy="909321"/>
                      </a:xfrm>
                    </wpg:grpSpPr>
                    <wps:wsp>
                      <wps:cNvPr id="30" name="Forma"/>
                      <wps:cNvSpPr/>
                      <wps:spPr>
                        <a:xfrm>
                          <a:off x="0" y="0"/>
                          <a:ext cx="2508250" cy="828042"/>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chemeClr val="bg1">
                            <a:lumMod val="85000"/>
                          </a:schemeClr>
                        </a:solidFill>
                        <a:ln w="12700">
                          <a:miter lim="400000"/>
                        </a:ln>
                      </wps:spPr>
                      <wps:bodyPr lIns="38100" tIns="38100" rIns="38100" bIns="38100" anchor="ctr"/>
                    </wps:wsp>
                    <wps:wsp>
                      <wps:cNvPr id="32" name="Rectángulo"/>
                      <wps:cNvSpPr/>
                      <wps:spPr>
                        <a:xfrm>
                          <a:off x="0" y="762000"/>
                          <a:ext cx="6858000" cy="110490"/>
                        </a:xfrm>
                        <a:prstGeom prst="rect">
                          <a:avLst/>
                        </a:prstGeom>
                        <a:solidFill>
                          <a:schemeClr val="accent1"/>
                        </a:solidFill>
                        <a:ln w="12700">
                          <a:miter lim="400000"/>
                        </a:ln>
                      </wps:spPr>
                      <wps:bodyPr lIns="38100" tIns="38100" rIns="38100" bIns="38100" anchor="ctr"/>
                    </wps:wsp>
                    <wps:wsp>
                      <wps:cNvPr id="33" name="Rectángulo"/>
                      <wps:cNvSpPr/>
                      <wps:spPr>
                        <a:xfrm>
                          <a:off x="0" y="873760"/>
                          <a:ext cx="6858000" cy="35561"/>
                        </a:xfrm>
                        <a:prstGeom prst="rect">
                          <a:avLst/>
                        </a:pr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04DA56FB" id="Grupo 20" o:spid="_x0000_s1026" alt="&quot;&quot;" style="position:absolute;margin-left:0;margin-top:0;width:540pt;height:71.3pt;z-index:251673600;mso-width-percent:1000;mso-position-horizontal:center;mso-position-horizontal-relative:margin;mso-position-vertical:top;mso-position-vertical-relative:page;mso-width-percent:1000;mso-width-relative:margin;mso-height-relative:margin" coordsize="68580,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">
              <v:shape id="Forma" o:spid="_x0000_s1027" style="position:absolute;width:25082;height:82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" path="m19347,5764r-350,l18997,4704v,-132,-33,-198,-66,-198l18319,4506v-44,,-66,99,-66,198l18253,5764r-350,c17860,5764,17838,5864,17838,5963r,1855c17838,7951,17871,8017,17903,8017r350,l18253,9077v,133,33,199,66,199l18931,9276v44,,66,-99,66,-199l18997,8017r350,c19391,8017,19413,7918,19413,7818r,-1822c19413,5864,19380,5764,19347,5764xm21523,12291r-317,l21206,11330v,-99,-33,-199,-65,-199l20594,11131v-33,,-66,100,-66,199l20528,12291r-317,c20178,12291,20145,12390,20145,12490r,1656c20145,14245,20178,14345,20211,14345r317,l20528,15272v,100,33,199,66,199l21141,15471v32,,65,-99,65,-199l21206,14312r317,c21556,14312,21589,14212,21589,14113r,-1657c21589,12390,21556,12291,21523,12291xm19347,19082r-350,l18997,18022v,-132,-33,-199,-66,-199l18319,17823v-44,,-66,100,-66,199l18253,19082r-350,c17860,19082,17838,19182,17838,19281r,1855c17838,21269,17871,21335,17903,21335r350,l18253,21567r744,l18997,21335r350,c19391,21335,19413,21236,19413,21136r,-1855c19413,19182,19380,19082,19347,19082xm6135,1921r591,l6726,3710v,199,55,365,120,365l7874,4075v66,,121,-166,121,-365l7995,1921r590,c8651,1921,8706,1756,8706,1557r,-1391l8706,166,8706,,6015,r,1557c6015,1756,6070,1921,6135,1921xm8399,5267r,2816c8399,8249,8443,8415,8509,8415r536,l9045,10038v,166,43,331,109,331l10084,10369v54,,109,-132,109,-331l10193,8415r536,c10784,8415,10838,8282,10838,8083r,-1258l10838,6825r,-1558c10838,5102,10795,4936,10729,4936r-536,l10193,3346v,-166,-44,-331,-109,-331l9154,3015v-55,,-109,132,-109,331l9045,4936r-536,c8454,4936,8399,5069,8399,5267xm20156,r,828c20156,928,20189,1027,20222,1027r317,l20539,1988v,99,33,199,66,199l21152,2187v32,,65,-100,65,-199l21217,1027r317,c21567,1027,21600,928,21600,828r,-828l20156,xm6475,17558r-657,l5818,15571v,-232,-54,-398,-131,-398l4539,15173v-11,,-11,,-22,l4517,11396v,-232,-66,-463,-153,-463l3631,10933r,-2220c3631,8481,3565,8249,3478,8249r-1039,l2439,5002r1039,c3533,5002,3576,4903,3598,4804r,3313c3598,8348,3653,8514,3729,8514r657,l4386,10502v,232,54,397,131,397l5665,10899v77,,131,-165,131,-397l5796,8514r657,c6529,8514,6584,8348,6584,8117r,-3446c6584,4439,6529,4274,6453,4274r-657,l5796,2286v,-232,-54,-398,-131,-398l4517,1888v-11,,-11,,-22,l4495,,1170,r,828l,828,,11993r1192,l1192,14113,,14113r,7454l2450,21567r,-3247l3489,18320v54,,98,-99,120,-199l3609,21434v,67,,100,11,166l6595,21600v11,-33,11,-99,11,-166l6606,17989v,-232,-66,-431,-131,-431xm3642,2385r733,c4386,2385,4397,2385,4407,2352r,1922l3751,4274v-43,,-76,66,-109,165l3642,2385xm2078,17061r-602,l1476,15670r602,l2078,17061xm2078,10933r-602,l1476,9044r602,l2078,10933xm2078,3777r-602,l1476,2385r602,l2078,3777xm4407,17558r-656,c3708,17558,3675,17625,3642,17724r,-2054l4375,15670v11,,22,,32,-33l4407,17558xm8706,14875r,-1392l8706,13483r,-1722c8706,11562,8651,11396,8585,11396r-590,l7995,9607v,-198,-55,-364,-121,-364l6846,9243v-65,,-120,166,-120,364l6726,11396r-591,c6070,11396,6015,11562,6015,11761r,3114c6015,15074,6070,15239,6135,15239r591,l6726,17028v,199,55,365,120,365l7874,17393v66,,121,-166,121,-365l7995,15239r590,c8651,15239,8706,15074,8706,14875xm15005,5499r-426,l14579,4207v,-132,-44,-265,-88,-265l13737,3942v-44,,-88,133,-88,265l13649,5499r-427,c13179,5499,13135,5632,13135,5764r,2286c13135,8183,13179,8315,13222,8315r427,l13649,9607v,133,44,265,88,265l14491,9872v44,,88,-132,88,-265l14579,8315r426,c15049,8315,15093,8183,15093,8050r,-2286c15093,5632,15060,5499,15005,5499xm17171,12059r-394,l16777,10899v,-132,-33,-232,-77,-232l16022,10667v-43,,-76,100,-76,232l15946,12059r-394,c15508,12059,15475,12158,15475,12291r,2054c15475,14477,15508,14577,15552,14577r394,l15946,15769v,133,33,232,76,232l16700,16001v44,,77,-99,77,-232l16777,14577r394,c17214,14577,17247,14477,17247,14345r,-2054c17247,12158,17214,12059,17171,12059xm15005,18817r-426,l14579,17525v,-132,-44,-265,-88,-265l13737,17260v-44,,-88,133,-88,265l13649,18817r-427,c13179,18817,13135,18950,13135,19082r,2286c13135,21467,13157,21567,13190,21600r1859,c15082,21567,15104,21467,15104,21368r,-2286c15093,18917,15060,18817,15005,18817xm10718,18221r-536,l10182,16631v,-166,-44,-332,-109,-332l9143,16299v-55,,-109,133,-109,332l9034,18221r-536,c8443,18221,8388,18353,8388,18552r,2816c8388,21467,8399,21534,8421,21600r2363,c10805,21534,10816,21467,10816,21368r,-1259l10816,20109r,-1557c10827,18387,10773,18221,10718,18221xm15486,1027v,133,33,232,77,232l15957,1259r,1193c15957,2584,15989,2683,16033,2683r678,c16755,2683,16788,2584,16788,2452r,-1193l17182,1259v43,,76,-99,76,-232l17258,,15486,r,1027xm12862,11761r-482,l12380,10303v,-166,-43,-298,-98,-298l11451,10005v-55,,-99,132,-99,298l11352,11761r-481,c10816,11761,10773,11893,10773,12059r,2518c10773,14742,10816,14875,10871,14875r481,l11352,16333v,165,44,298,99,298l12282,16631v55,,98,-133,98,-298l12380,14875r482,c12916,14875,12960,14742,12960,14577r,-2518c12949,11893,12905,11761,12862,11761xm10773,1259v,166,43,298,98,298l11352,1557r,1458c11352,3180,11396,3313,11451,3313r831,c12337,3313,12380,3180,12380,3015r,-1458l12862,1557v54,,98,-132,98,-298l12960,,10784,r,1259l10773,1259xe" fillcolor="#d8d8d8 [2732]" stroked="f" strokeweight="1pt">
                <v:stroke miterlimit="4" joinstyle="miter"/>
                <v:path arrowok="t" o:extrusionok="f" o:connecttype="custom" o:connectlocs="1254125,414021;1254125,414021;1254125,414021;1254125,414021" o:connectangles="0,90,180,270"/>
              </v:shape>
              <v:rect id="Rectángulo" o:spid="_x0000_s1028" style="position:absolute;top:7620;width:6858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" fillcolor="#264d2b [3204]" stroked="f" strokeweight="1pt">
                <v:stroke miterlimit="4"/>
                <v:textbox inset="3pt,3pt,3pt,3pt"/>
              </v:rect>
              <v:rect id="Rectángulo" o:spid="_x0000_s1029" style="position:absolute;top:8737;width:68580;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" fillcolor="#60b966 [3205]" stroked="f" strokeweight="1pt">
                <v:stroke miterlimit="4"/>
                <v:textbox inset="3pt,3pt,3pt,3pt"/>
              </v:rect>
              <w10:wrap anchorx="margin" anchory="page"/>
            </v:group>
          </w:pict>
        </mc:Fallback>
      </mc:AlternateContent>
    </w:r>
    <w:r w:rsidR="00704FB2">
      <w:rPr>
        <w:noProof/>
        <w:lang w:bidi="es-ES"/>
      </w:rPr>
      <w:drawing>
        <wp:inline distT="0" distB="0" distL="0" distR="0" wp14:anchorId="5C4A3D39" wp14:editId="271BA706">
          <wp:extent cx="1333500" cy="3684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016" cy="38654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41C5" w14:textId="77777777" w:rsidR="005235DF" w:rsidRDefault="005235DF">
    <w:pPr>
      <w:pStyle w:val="Encabezado"/>
    </w:pPr>
    <w:r>
      <w:rPr>
        <w:noProof/>
        <w:lang w:bidi="es-ES"/>
      </w:rPr>
      <mc:AlternateContent>
        <mc:Choice Requires="wpg">
          <w:drawing>
            <wp:anchor distT="0" distB="0" distL="114300" distR="114300" simplePos="0" relativeHeight="251718656" behindDoc="0" locked="0" layoutInCell="1" allowOverlap="1" wp14:anchorId="251015B2" wp14:editId="4656D834">
              <wp:simplePos x="0" y="0"/>
              <wp:positionH relativeFrom="margin">
                <wp:posOffset>-108585</wp:posOffset>
              </wp:positionH>
              <wp:positionV relativeFrom="page">
                <wp:posOffset>-25400</wp:posOffset>
              </wp:positionV>
              <wp:extent cx="6867144" cy="6391656"/>
              <wp:effectExtent l="0" t="0" r="0" b="9525"/>
              <wp:wrapNone/>
              <wp:docPr id="198" name="Grupo 19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67144" cy="6391656"/>
                        <a:chOff x="0" y="0"/>
                        <a:chExt cx="6865620" cy="6395720"/>
                      </a:xfrm>
                    </wpg:grpSpPr>
                    <wps:wsp>
                      <wps:cNvPr id="27" name="Rectángulo"/>
                      <wps:cNvSpPr/>
                      <wps:spPr>
                        <a:xfrm>
                          <a:off x="7620" y="60960"/>
                          <a:ext cx="6858000" cy="6334760"/>
                        </a:xfrm>
                        <a:prstGeom prst="rect">
                          <a:avLst/>
                        </a:prstGeom>
                        <a:solidFill>
                          <a:schemeClr val="accent1"/>
                        </a:solidFill>
                        <a:ln w="12700">
                          <a:miter lim="400000"/>
                        </a:ln>
                      </wps:spPr>
                      <wps:bodyPr lIns="38100" tIns="38100" rIns="38100" bIns="38100" anchor="ctr"/>
                    </wps:wsp>
                    <wps:wsp>
                      <wps:cNvPr id="29" name="Forma">
                        <a:extLst>
                          <a:ext uri="{C183D7F6-B498-43B3-948B-1728B52AA6E4}">
                            <adec:decorative xmlns:adec="http://schemas.microsoft.com/office/drawing/2017/decorative" val="1"/>
                          </a:ext>
                        </a:extLst>
                      </wps:cNvPr>
                      <wps:cNvSpPr/>
                      <wps:spPr>
                        <a:xfrm>
                          <a:off x="0" y="0"/>
                          <a:ext cx="6858000" cy="29337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21600" y="18982"/>
                              </a:lnTo>
                              <a:lnTo>
                                <a:pt x="0" y="18982"/>
                              </a:lnTo>
                              <a:lnTo>
                                <a:pt x="0" y="21600"/>
                              </a:lnTo>
                              <a:close/>
                              <a:moveTo>
                                <a:pt x="0" y="0"/>
                              </a:moveTo>
                              <a:lnTo>
                                <a:pt x="0" y="16364"/>
                              </a:lnTo>
                              <a:lnTo>
                                <a:pt x="21600" y="16364"/>
                              </a:lnTo>
                              <a:lnTo>
                                <a:pt x="21600" y="0"/>
                              </a:lnTo>
                              <a:lnTo>
                                <a:pt x="0" y="0"/>
                              </a:lnTo>
                              <a:close/>
                            </a:path>
                          </a:pathLst>
                        </a:custGeom>
                        <a:solidFill>
                          <a:schemeClr val="accent2"/>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5F45200" id="Grupo 198" o:spid="_x0000_s1026" alt="&quot;&quot;" style="position:absolute;margin-left:-8.55pt;margin-top:-2pt;width:540.7pt;height:503.3pt;z-index:251718656;mso-position-horizontal-relative:margin;mso-position-vertical-relative:page;mso-width-relative:margin;mso-height-relative:margin" coordsize="68656,6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">
              <v:rect id="Rectángulo" o:spid="_x0000_s1027" style="position:absolute;left:76;top:609;width:68580;height:63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" fillcolor="#264d2b [3204]" stroked="f" strokeweight="1pt">
                <v:stroke miterlimit="4"/>
                <v:textbox inset="3pt,3pt,3pt,3pt"/>
              </v:rect>
              <v:shape id="Forma" o:spid="_x0000_s1028" alt="&quot;&quot;" style="position:absolute;width:68580;height:29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" path="m,21600r21600,l21600,18982,,18982r,2618xm,l,16364r21600,l21600,,,xe" fillcolor="#60b966 [3205]" stroked="f" strokeweight="1pt">
                <v:stroke miterlimit="4" joinstyle="miter"/>
                <v:path arrowok="t" o:extrusionok="f" o:connecttype="custom" o:connectlocs="3429000,146685;3429000,146685;3429000,146685;3429000,146685" o:connectangles="0,90,180,270"/>
              </v:shape>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6C44" w14:textId="77777777" w:rsidR="005235DF" w:rsidRDefault="005235DF" w:rsidP="00B17E13">
    <w:pPr>
      <w:pStyle w:val="Encabezado"/>
      <w:ind w:right="27"/>
      <w:jc w:val="right"/>
    </w:pPr>
    <w:r w:rsidRPr="00495014">
      <w:rPr>
        <w:noProof/>
        <w:lang w:bidi="es-ES"/>
      </w:rPr>
      <mc:AlternateContent>
        <mc:Choice Requires="wps">
          <w:drawing>
            <wp:inline distT="0" distB="0" distL="0" distR="0" wp14:anchorId="27A4C3C7" wp14:editId="76F76A07">
              <wp:extent cx="1390652" cy="370841"/>
              <wp:effectExtent l="0" t="0" r="0" b="0"/>
              <wp:docPr id="58" name="Forma" descr="marcador de posición de logotipo"/>
              <wp:cNvGraphicFramePr/>
              <a:graphic xmlns:a="http://schemas.openxmlformats.org/drawingml/2006/main">
                <a:graphicData uri="http://schemas.microsoft.com/office/word/2010/wordprocessingShape">
                  <wps:wsp>
                    <wps:cNvSpPr/>
                    <wps:spPr>
                      <a:xfrm>
                        <a:off x="0" y="0"/>
                        <a:ext cx="1390652" cy="370841"/>
                      </a:xfrm>
                      <a:custGeom>
                        <a:avLst/>
                        <a:gdLst/>
                        <a:ahLst/>
                        <a:cxnLst>
                          <a:cxn ang="0">
                            <a:pos x="wd2" y="hd2"/>
                          </a:cxn>
                          <a:cxn ang="5400000">
                            <a:pos x="wd2" y="hd2"/>
                          </a:cxn>
                          <a:cxn ang="10800000">
                            <a:pos x="wd2" y="hd2"/>
                          </a:cxn>
                          <a:cxn ang="16200000">
                            <a:pos x="wd2" y="hd2"/>
                          </a:cxn>
                        </a:cxnLst>
                        <a:rect l="0" t="0" r="r" b="b"/>
                        <a:pathLst>
                          <a:path w="21600" h="21600" extrusionOk="0">
                            <a:moveTo>
                              <a:pt x="9863" y="13537"/>
                            </a:moveTo>
                            <a:cubicBezTo>
                              <a:pt x="9587" y="13537"/>
                              <a:pt x="9370" y="13833"/>
                              <a:pt x="9212" y="14425"/>
                            </a:cubicBezTo>
                            <a:cubicBezTo>
                              <a:pt x="9054" y="15016"/>
                              <a:pt x="8975" y="15830"/>
                              <a:pt x="8975" y="16866"/>
                            </a:cubicBezTo>
                            <a:cubicBezTo>
                              <a:pt x="8975" y="17605"/>
                              <a:pt x="9015" y="18197"/>
                              <a:pt x="9094" y="18715"/>
                            </a:cubicBezTo>
                            <a:cubicBezTo>
                              <a:pt x="9173" y="19233"/>
                              <a:pt x="9271" y="19603"/>
                              <a:pt x="9390" y="19825"/>
                            </a:cubicBezTo>
                            <a:cubicBezTo>
                              <a:pt x="9508" y="20047"/>
                              <a:pt x="9666" y="20195"/>
                              <a:pt x="9863" y="20195"/>
                            </a:cubicBezTo>
                            <a:cubicBezTo>
                              <a:pt x="10060" y="20195"/>
                              <a:pt x="10198" y="20047"/>
                              <a:pt x="10336" y="19825"/>
                            </a:cubicBezTo>
                            <a:cubicBezTo>
                              <a:pt x="10475" y="19603"/>
                              <a:pt x="10553" y="19159"/>
                              <a:pt x="10632" y="18715"/>
                            </a:cubicBezTo>
                            <a:cubicBezTo>
                              <a:pt x="10711" y="18271"/>
                              <a:pt x="10731" y="17605"/>
                              <a:pt x="10731" y="16866"/>
                            </a:cubicBezTo>
                            <a:cubicBezTo>
                              <a:pt x="10731" y="15830"/>
                              <a:pt x="10652" y="15016"/>
                              <a:pt x="10494" y="14499"/>
                            </a:cubicBezTo>
                            <a:cubicBezTo>
                              <a:pt x="10336" y="13981"/>
                              <a:pt x="10139" y="13537"/>
                              <a:pt x="9863" y="13537"/>
                            </a:cubicBezTo>
                            <a:close/>
                            <a:moveTo>
                              <a:pt x="10139" y="18197"/>
                            </a:moveTo>
                            <a:cubicBezTo>
                              <a:pt x="10080" y="18493"/>
                              <a:pt x="9981" y="18641"/>
                              <a:pt x="9883" y="18641"/>
                            </a:cubicBezTo>
                            <a:cubicBezTo>
                              <a:pt x="9764" y="18641"/>
                              <a:pt x="9685" y="18493"/>
                              <a:pt x="9626" y="18197"/>
                            </a:cubicBezTo>
                            <a:cubicBezTo>
                              <a:pt x="9567" y="17901"/>
                              <a:pt x="9528" y="17458"/>
                              <a:pt x="9528" y="16792"/>
                            </a:cubicBezTo>
                            <a:cubicBezTo>
                              <a:pt x="9528" y="16126"/>
                              <a:pt x="9567" y="15682"/>
                              <a:pt x="9626" y="15386"/>
                            </a:cubicBezTo>
                            <a:cubicBezTo>
                              <a:pt x="9685" y="15090"/>
                              <a:pt x="9784" y="14942"/>
                              <a:pt x="9883" y="14942"/>
                            </a:cubicBezTo>
                            <a:cubicBezTo>
                              <a:pt x="10001" y="14942"/>
                              <a:pt x="10080" y="15090"/>
                              <a:pt x="10139" y="15386"/>
                            </a:cubicBezTo>
                            <a:cubicBezTo>
                              <a:pt x="10198" y="15682"/>
                              <a:pt x="10238" y="16126"/>
                              <a:pt x="10238" y="16718"/>
                            </a:cubicBezTo>
                            <a:cubicBezTo>
                              <a:pt x="10218" y="17458"/>
                              <a:pt x="10198" y="17975"/>
                              <a:pt x="10139" y="18197"/>
                            </a:cubicBezTo>
                            <a:close/>
                            <a:moveTo>
                              <a:pt x="8009" y="10800"/>
                            </a:moveTo>
                            <a:lnTo>
                              <a:pt x="8541" y="10800"/>
                            </a:lnTo>
                            <a:lnTo>
                              <a:pt x="8541" y="8137"/>
                            </a:lnTo>
                            <a:lnTo>
                              <a:pt x="9192" y="4438"/>
                            </a:lnTo>
                            <a:lnTo>
                              <a:pt x="8620" y="4438"/>
                            </a:lnTo>
                            <a:lnTo>
                              <a:pt x="8285" y="6584"/>
                            </a:lnTo>
                            <a:lnTo>
                              <a:pt x="7950" y="4438"/>
                            </a:lnTo>
                            <a:lnTo>
                              <a:pt x="7378" y="4438"/>
                            </a:lnTo>
                            <a:lnTo>
                              <a:pt x="8029" y="8137"/>
                            </a:lnTo>
                            <a:lnTo>
                              <a:pt x="8029" y="10800"/>
                            </a:lnTo>
                            <a:close/>
                            <a:moveTo>
                              <a:pt x="13690" y="8211"/>
                            </a:moveTo>
                            <a:lnTo>
                              <a:pt x="13729" y="8211"/>
                            </a:lnTo>
                            <a:cubicBezTo>
                              <a:pt x="13769" y="8211"/>
                              <a:pt x="13828" y="8285"/>
                              <a:pt x="13867" y="8359"/>
                            </a:cubicBezTo>
                            <a:cubicBezTo>
                              <a:pt x="13887" y="8433"/>
                              <a:pt x="13927" y="8581"/>
                              <a:pt x="13966" y="8877"/>
                            </a:cubicBezTo>
                            <a:lnTo>
                              <a:pt x="14242" y="10800"/>
                            </a:lnTo>
                            <a:lnTo>
                              <a:pt x="14834" y="10800"/>
                            </a:lnTo>
                            <a:lnTo>
                              <a:pt x="14578" y="8951"/>
                            </a:lnTo>
                            <a:cubicBezTo>
                              <a:pt x="14558" y="8877"/>
                              <a:pt x="14538" y="8729"/>
                              <a:pt x="14499" y="8581"/>
                            </a:cubicBezTo>
                            <a:cubicBezTo>
                              <a:pt x="14459" y="8433"/>
                              <a:pt x="14439" y="8285"/>
                              <a:pt x="14420" y="8211"/>
                            </a:cubicBezTo>
                            <a:cubicBezTo>
                              <a:pt x="14400" y="8137"/>
                              <a:pt x="14341" y="8063"/>
                              <a:pt x="14282" y="7989"/>
                            </a:cubicBezTo>
                            <a:cubicBezTo>
                              <a:pt x="14361" y="7915"/>
                              <a:pt x="14420" y="7841"/>
                              <a:pt x="14459" y="7767"/>
                            </a:cubicBezTo>
                            <a:cubicBezTo>
                              <a:pt x="14538" y="7619"/>
                              <a:pt x="14578" y="7397"/>
                              <a:pt x="14617" y="7175"/>
                            </a:cubicBezTo>
                            <a:cubicBezTo>
                              <a:pt x="14656" y="6953"/>
                              <a:pt x="14676" y="6584"/>
                              <a:pt x="14676" y="6288"/>
                            </a:cubicBezTo>
                            <a:cubicBezTo>
                              <a:pt x="14676" y="5918"/>
                              <a:pt x="14656" y="5548"/>
                              <a:pt x="14597" y="5252"/>
                            </a:cubicBezTo>
                            <a:cubicBezTo>
                              <a:pt x="14538" y="4956"/>
                              <a:pt x="14479" y="4808"/>
                              <a:pt x="14400" y="4660"/>
                            </a:cubicBezTo>
                            <a:cubicBezTo>
                              <a:pt x="14321" y="4512"/>
                              <a:pt x="14183" y="4512"/>
                              <a:pt x="14025" y="4512"/>
                            </a:cubicBezTo>
                            <a:lnTo>
                              <a:pt x="13157" y="4512"/>
                            </a:lnTo>
                            <a:lnTo>
                              <a:pt x="13157" y="10874"/>
                            </a:lnTo>
                            <a:lnTo>
                              <a:pt x="13690" y="10874"/>
                            </a:lnTo>
                            <a:lnTo>
                              <a:pt x="13690" y="8211"/>
                            </a:lnTo>
                            <a:close/>
                            <a:moveTo>
                              <a:pt x="13690" y="5770"/>
                            </a:moveTo>
                            <a:lnTo>
                              <a:pt x="13927" y="5770"/>
                            </a:lnTo>
                            <a:cubicBezTo>
                              <a:pt x="14025" y="5770"/>
                              <a:pt x="14084" y="5844"/>
                              <a:pt x="14124" y="5918"/>
                            </a:cubicBezTo>
                            <a:cubicBezTo>
                              <a:pt x="14163" y="5992"/>
                              <a:pt x="14183" y="6214"/>
                              <a:pt x="14183" y="6362"/>
                            </a:cubicBezTo>
                            <a:cubicBezTo>
                              <a:pt x="14183" y="6510"/>
                              <a:pt x="14163" y="6658"/>
                              <a:pt x="14144" y="6732"/>
                            </a:cubicBezTo>
                            <a:cubicBezTo>
                              <a:pt x="14124" y="6805"/>
                              <a:pt x="14084" y="6879"/>
                              <a:pt x="14065" y="6953"/>
                            </a:cubicBezTo>
                            <a:cubicBezTo>
                              <a:pt x="14005" y="7027"/>
                              <a:pt x="13946" y="7027"/>
                              <a:pt x="13927" y="7027"/>
                            </a:cubicBezTo>
                            <a:lnTo>
                              <a:pt x="13710" y="7027"/>
                            </a:lnTo>
                            <a:lnTo>
                              <a:pt x="13710" y="5770"/>
                            </a:lnTo>
                            <a:close/>
                            <a:moveTo>
                              <a:pt x="5504" y="5696"/>
                            </a:moveTo>
                            <a:lnTo>
                              <a:pt x="4241" y="5696"/>
                            </a:lnTo>
                            <a:lnTo>
                              <a:pt x="4241" y="962"/>
                            </a:lnTo>
                            <a:cubicBezTo>
                              <a:pt x="4241" y="444"/>
                              <a:pt x="4123" y="0"/>
                              <a:pt x="3985" y="0"/>
                            </a:cubicBezTo>
                            <a:lnTo>
                              <a:pt x="1775" y="0"/>
                            </a:lnTo>
                            <a:cubicBezTo>
                              <a:pt x="1637" y="0"/>
                              <a:pt x="1519" y="444"/>
                              <a:pt x="1519" y="962"/>
                            </a:cubicBezTo>
                            <a:lnTo>
                              <a:pt x="1519" y="5696"/>
                            </a:lnTo>
                            <a:lnTo>
                              <a:pt x="256" y="5696"/>
                            </a:lnTo>
                            <a:cubicBezTo>
                              <a:pt x="118" y="5696"/>
                              <a:pt x="0" y="6140"/>
                              <a:pt x="0" y="6658"/>
                            </a:cubicBezTo>
                            <a:lnTo>
                              <a:pt x="0" y="14942"/>
                            </a:lnTo>
                            <a:cubicBezTo>
                              <a:pt x="0" y="15460"/>
                              <a:pt x="118" y="15904"/>
                              <a:pt x="256" y="15904"/>
                            </a:cubicBezTo>
                            <a:lnTo>
                              <a:pt x="1519" y="15904"/>
                            </a:lnTo>
                            <a:lnTo>
                              <a:pt x="1519" y="20638"/>
                            </a:lnTo>
                            <a:cubicBezTo>
                              <a:pt x="1519" y="21156"/>
                              <a:pt x="1637" y="21600"/>
                              <a:pt x="1775" y="21600"/>
                            </a:cubicBezTo>
                            <a:lnTo>
                              <a:pt x="3985" y="21600"/>
                            </a:lnTo>
                            <a:cubicBezTo>
                              <a:pt x="4123" y="21600"/>
                              <a:pt x="4241" y="21156"/>
                              <a:pt x="4241" y="20638"/>
                            </a:cubicBezTo>
                            <a:lnTo>
                              <a:pt x="4241" y="15904"/>
                            </a:lnTo>
                            <a:lnTo>
                              <a:pt x="5504" y="15904"/>
                            </a:lnTo>
                            <a:cubicBezTo>
                              <a:pt x="5642" y="15904"/>
                              <a:pt x="5760" y="15460"/>
                              <a:pt x="5760" y="14942"/>
                            </a:cubicBezTo>
                            <a:lnTo>
                              <a:pt x="5760" y="6658"/>
                            </a:lnTo>
                            <a:cubicBezTo>
                              <a:pt x="5760" y="6140"/>
                              <a:pt x="5661" y="5696"/>
                              <a:pt x="5504" y="5696"/>
                            </a:cubicBezTo>
                            <a:close/>
                            <a:moveTo>
                              <a:pt x="8048" y="13611"/>
                            </a:moveTo>
                            <a:lnTo>
                              <a:pt x="7516" y="13611"/>
                            </a:lnTo>
                            <a:lnTo>
                              <a:pt x="7516" y="19973"/>
                            </a:lnTo>
                            <a:lnTo>
                              <a:pt x="8857" y="19973"/>
                            </a:lnTo>
                            <a:lnTo>
                              <a:pt x="8857" y="18419"/>
                            </a:lnTo>
                            <a:lnTo>
                              <a:pt x="8048" y="18419"/>
                            </a:lnTo>
                            <a:lnTo>
                              <a:pt x="8048" y="13611"/>
                            </a:lnTo>
                            <a:close/>
                            <a:moveTo>
                              <a:pt x="17379" y="15756"/>
                            </a:moveTo>
                            <a:lnTo>
                              <a:pt x="17043" y="13611"/>
                            </a:lnTo>
                            <a:lnTo>
                              <a:pt x="16471" y="13611"/>
                            </a:lnTo>
                            <a:lnTo>
                              <a:pt x="17122" y="17310"/>
                            </a:lnTo>
                            <a:lnTo>
                              <a:pt x="17122" y="19973"/>
                            </a:lnTo>
                            <a:lnTo>
                              <a:pt x="17655" y="19973"/>
                            </a:lnTo>
                            <a:lnTo>
                              <a:pt x="17655" y="17310"/>
                            </a:lnTo>
                            <a:lnTo>
                              <a:pt x="18306" y="13611"/>
                            </a:lnTo>
                            <a:lnTo>
                              <a:pt x="17734" y="13611"/>
                            </a:lnTo>
                            <a:lnTo>
                              <a:pt x="17379" y="15756"/>
                            </a:lnTo>
                            <a:close/>
                            <a:moveTo>
                              <a:pt x="19332" y="13611"/>
                            </a:moveTo>
                            <a:lnTo>
                              <a:pt x="18464" y="13611"/>
                            </a:lnTo>
                            <a:lnTo>
                              <a:pt x="18464" y="19973"/>
                            </a:lnTo>
                            <a:lnTo>
                              <a:pt x="18996" y="19973"/>
                            </a:lnTo>
                            <a:lnTo>
                              <a:pt x="18996" y="17605"/>
                            </a:lnTo>
                            <a:lnTo>
                              <a:pt x="19292" y="17605"/>
                            </a:lnTo>
                            <a:cubicBezTo>
                              <a:pt x="19509" y="17605"/>
                              <a:pt x="19667" y="17458"/>
                              <a:pt x="19765" y="17088"/>
                            </a:cubicBezTo>
                            <a:cubicBezTo>
                              <a:pt x="19864" y="16718"/>
                              <a:pt x="19923" y="16200"/>
                              <a:pt x="19923" y="15608"/>
                            </a:cubicBezTo>
                            <a:cubicBezTo>
                              <a:pt x="19923" y="15016"/>
                              <a:pt x="19884" y="14499"/>
                              <a:pt x="19785" y="14129"/>
                            </a:cubicBezTo>
                            <a:cubicBezTo>
                              <a:pt x="19687" y="13759"/>
                              <a:pt x="19509" y="13611"/>
                              <a:pt x="19332" y="13611"/>
                            </a:cubicBezTo>
                            <a:close/>
                            <a:moveTo>
                              <a:pt x="19332" y="16126"/>
                            </a:moveTo>
                            <a:cubicBezTo>
                              <a:pt x="19292" y="16274"/>
                              <a:pt x="19213" y="16348"/>
                              <a:pt x="19115" y="16348"/>
                            </a:cubicBezTo>
                            <a:lnTo>
                              <a:pt x="18976" y="16348"/>
                            </a:lnTo>
                            <a:lnTo>
                              <a:pt x="18976" y="14942"/>
                            </a:lnTo>
                            <a:lnTo>
                              <a:pt x="19134" y="14942"/>
                            </a:lnTo>
                            <a:cubicBezTo>
                              <a:pt x="19233" y="14942"/>
                              <a:pt x="19292" y="15016"/>
                              <a:pt x="19332" y="15164"/>
                            </a:cubicBezTo>
                            <a:cubicBezTo>
                              <a:pt x="19371" y="15312"/>
                              <a:pt x="19391" y="15460"/>
                              <a:pt x="19391" y="15682"/>
                            </a:cubicBezTo>
                            <a:cubicBezTo>
                              <a:pt x="19391" y="15830"/>
                              <a:pt x="19371" y="16052"/>
                              <a:pt x="19332" y="16126"/>
                            </a:cubicBezTo>
                            <a:close/>
                            <a:moveTo>
                              <a:pt x="14795" y="15238"/>
                            </a:moveTo>
                            <a:lnTo>
                              <a:pt x="15327" y="15238"/>
                            </a:lnTo>
                            <a:lnTo>
                              <a:pt x="15327" y="20047"/>
                            </a:lnTo>
                            <a:lnTo>
                              <a:pt x="15860" y="20047"/>
                            </a:lnTo>
                            <a:lnTo>
                              <a:pt x="15860" y="15238"/>
                            </a:lnTo>
                            <a:lnTo>
                              <a:pt x="16392" y="15238"/>
                            </a:lnTo>
                            <a:lnTo>
                              <a:pt x="16392" y="13685"/>
                            </a:lnTo>
                            <a:lnTo>
                              <a:pt x="14795" y="13685"/>
                            </a:lnTo>
                            <a:lnTo>
                              <a:pt x="14795" y="15238"/>
                            </a:lnTo>
                            <a:close/>
                            <a:moveTo>
                              <a:pt x="20693" y="18567"/>
                            </a:moveTo>
                            <a:lnTo>
                              <a:pt x="20693" y="17310"/>
                            </a:lnTo>
                            <a:lnTo>
                              <a:pt x="21501" y="17310"/>
                            </a:lnTo>
                            <a:lnTo>
                              <a:pt x="21501" y="15978"/>
                            </a:lnTo>
                            <a:lnTo>
                              <a:pt x="20693" y="15978"/>
                            </a:lnTo>
                            <a:lnTo>
                              <a:pt x="20693" y="14942"/>
                            </a:lnTo>
                            <a:lnTo>
                              <a:pt x="21580" y="14942"/>
                            </a:lnTo>
                            <a:lnTo>
                              <a:pt x="21580" y="13611"/>
                            </a:lnTo>
                            <a:lnTo>
                              <a:pt x="20180" y="13611"/>
                            </a:lnTo>
                            <a:lnTo>
                              <a:pt x="20180" y="19973"/>
                            </a:lnTo>
                            <a:lnTo>
                              <a:pt x="21600" y="19973"/>
                            </a:lnTo>
                            <a:lnTo>
                              <a:pt x="21600" y="18567"/>
                            </a:lnTo>
                            <a:lnTo>
                              <a:pt x="20693" y="18567"/>
                            </a:lnTo>
                            <a:close/>
                            <a:moveTo>
                              <a:pt x="12289" y="8359"/>
                            </a:moveTo>
                            <a:cubicBezTo>
                              <a:pt x="12289" y="8729"/>
                              <a:pt x="12270" y="8951"/>
                              <a:pt x="12210" y="9173"/>
                            </a:cubicBezTo>
                            <a:cubicBezTo>
                              <a:pt x="12151" y="9395"/>
                              <a:pt x="12092" y="9468"/>
                              <a:pt x="11993" y="9468"/>
                            </a:cubicBezTo>
                            <a:cubicBezTo>
                              <a:pt x="11895" y="9468"/>
                              <a:pt x="11836" y="9395"/>
                              <a:pt x="11776" y="9173"/>
                            </a:cubicBezTo>
                            <a:cubicBezTo>
                              <a:pt x="11717" y="8951"/>
                              <a:pt x="11698" y="8729"/>
                              <a:pt x="11698" y="8359"/>
                            </a:cubicBezTo>
                            <a:lnTo>
                              <a:pt x="11698" y="4512"/>
                            </a:lnTo>
                            <a:lnTo>
                              <a:pt x="11185" y="4512"/>
                            </a:lnTo>
                            <a:lnTo>
                              <a:pt x="11185" y="8285"/>
                            </a:lnTo>
                            <a:cubicBezTo>
                              <a:pt x="11185" y="8581"/>
                              <a:pt x="11204" y="8951"/>
                              <a:pt x="11224" y="9395"/>
                            </a:cubicBezTo>
                            <a:cubicBezTo>
                              <a:pt x="11244" y="9616"/>
                              <a:pt x="11283" y="9912"/>
                              <a:pt x="11342" y="10134"/>
                            </a:cubicBezTo>
                            <a:cubicBezTo>
                              <a:pt x="11402" y="10356"/>
                              <a:pt x="11461" y="10578"/>
                              <a:pt x="11520" y="10652"/>
                            </a:cubicBezTo>
                            <a:cubicBezTo>
                              <a:pt x="11579" y="10800"/>
                              <a:pt x="11658" y="10874"/>
                              <a:pt x="11757" y="10874"/>
                            </a:cubicBezTo>
                            <a:cubicBezTo>
                              <a:pt x="11855" y="10874"/>
                              <a:pt x="11954" y="10948"/>
                              <a:pt x="12033" y="10948"/>
                            </a:cubicBezTo>
                            <a:cubicBezTo>
                              <a:pt x="12171" y="10948"/>
                              <a:pt x="12289" y="10874"/>
                              <a:pt x="12408" y="10726"/>
                            </a:cubicBezTo>
                            <a:cubicBezTo>
                              <a:pt x="12487" y="10652"/>
                              <a:pt x="12546" y="10430"/>
                              <a:pt x="12625" y="10208"/>
                            </a:cubicBezTo>
                            <a:cubicBezTo>
                              <a:pt x="12684" y="9986"/>
                              <a:pt x="12743" y="9690"/>
                              <a:pt x="12763" y="9321"/>
                            </a:cubicBezTo>
                            <a:cubicBezTo>
                              <a:pt x="12782" y="8951"/>
                              <a:pt x="12802" y="8655"/>
                              <a:pt x="12802" y="8285"/>
                            </a:cubicBezTo>
                            <a:lnTo>
                              <a:pt x="12802" y="4512"/>
                            </a:lnTo>
                            <a:lnTo>
                              <a:pt x="12289" y="4512"/>
                            </a:lnTo>
                            <a:lnTo>
                              <a:pt x="12289" y="8359"/>
                            </a:lnTo>
                            <a:close/>
                            <a:moveTo>
                              <a:pt x="11875" y="17679"/>
                            </a:moveTo>
                            <a:lnTo>
                              <a:pt x="12230" y="17679"/>
                            </a:lnTo>
                            <a:lnTo>
                              <a:pt x="12230" y="18271"/>
                            </a:lnTo>
                            <a:cubicBezTo>
                              <a:pt x="12171" y="18419"/>
                              <a:pt x="12092" y="18567"/>
                              <a:pt x="12053" y="18567"/>
                            </a:cubicBezTo>
                            <a:cubicBezTo>
                              <a:pt x="12013" y="18567"/>
                              <a:pt x="11934" y="18641"/>
                              <a:pt x="11895" y="18641"/>
                            </a:cubicBezTo>
                            <a:cubicBezTo>
                              <a:pt x="11776" y="18641"/>
                              <a:pt x="11678" y="18493"/>
                              <a:pt x="11599" y="18197"/>
                            </a:cubicBezTo>
                            <a:cubicBezTo>
                              <a:pt x="11520" y="17901"/>
                              <a:pt x="11500" y="17384"/>
                              <a:pt x="11500" y="16718"/>
                            </a:cubicBezTo>
                            <a:cubicBezTo>
                              <a:pt x="11500" y="16052"/>
                              <a:pt x="11540" y="15608"/>
                              <a:pt x="11599" y="15312"/>
                            </a:cubicBezTo>
                            <a:cubicBezTo>
                              <a:pt x="11658" y="15016"/>
                              <a:pt x="11757" y="14868"/>
                              <a:pt x="11875" y="14868"/>
                            </a:cubicBezTo>
                            <a:cubicBezTo>
                              <a:pt x="11954" y="14868"/>
                              <a:pt x="12013" y="14942"/>
                              <a:pt x="12072" y="15090"/>
                            </a:cubicBezTo>
                            <a:cubicBezTo>
                              <a:pt x="12132" y="15238"/>
                              <a:pt x="12151" y="15386"/>
                              <a:pt x="12171" y="15608"/>
                            </a:cubicBezTo>
                            <a:lnTo>
                              <a:pt x="12684" y="15238"/>
                            </a:lnTo>
                            <a:cubicBezTo>
                              <a:pt x="12644" y="14795"/>
                              <a:pt x="12605" y="14499"/>
                              <a:pt x="12546" y="14203"/>
                            </a:cubicBezTo>
                            <a:cubicBezTo>
                              <a:pt x="12487" y="13907"/>
                              <a:pt x="12408" y="13759"/>
                              <a:pt x="12309" y="13611"/>
                            </a:cubicBezTo>
                            <a:cubicBezTo>
                              <a:pt x="12210" y="13463"/>
                              <a:pt x="12072" y="13389"/>
                              <a:pt x="11895" y="13389"/>
                            </a:cubicBezTo>
                            <a:cubicBezTo>
                              <a:pt x="11698" y="13389"/>
                              <a:pt x="11540" y="13463"/>
                              <a:pt x="11441" y="13685"/>
                            </a:cubicBezTo>
                            <a:cubicBezTo>
                              <a:pt x="11303" y="13981"/>
                              <a:pt x="11185" y="14351"/>
                              <a:pt x="11106" y="14868"/>
                            </a:cubicBezTo>
                            <a:cubicBezTo>
                              <a:pt x="11027" y="15386"/>
                              <a:pt x="10987" y="15978"/>
                              <a:pt x="10987" y="16644"/>
                            </a:cubicBezTo>
                            <a:cubicBezTo>
                              <a:pt x="10987" y="17310"/>
                              <a:pt x="11027" y="17901"/>
                              <a:pt x="11086" y="18419"/>
                            </a:cubicBezTo>
                            <a:cubicBezTo>
                              <a:pt x="11145" y="18937"/>
                              <a:pt x="11264" y="19307"/>
                              <a:pt x="11382" y="19603"/>
                            </a:cubicBezTo>
                            <a:cubicBezTo>
                              <a:pt x="11500" y="19899"/>
                              <a:pt x="11678" y="19973"/>
                              <a:pt x="11875" y="19973"/>
                            </a:cubicBezTo>
                            <a:cubicBezTo>
                              <a:pt x="12033" y="19973"/>
                              <a:pt x="12171" y="19899"/>
                              <a:pt x="12289" y="19751"/>
                            </a:cubicBezTo>
                            <a:cubicBezTo>
                              <a:pt x="12408" y="19603"/>
                              <a:pt x="12546" y="19307"/>
                              <a:pt x="12704" y="18937"/>
                            </a:cubicBezTo>
                            <a:lnTo>
                              <a:pt x="12704" y="16200"/>
                            </a:lnTo>
                            <a:lnTo>
                              <a:pt x="11895" y="16200"/>
                            </a:lnTo>
                            <a:lnTo>
                              <a:pt x="11895" y="17679"/>
                            </a:lnTo>
                            <a:close/>
                            <a:moveTo>
                              <a:pt x="13808" y="13537"/>
                            </a:moveTo>
                            <a:cubicBezTo>
                              <a:pt x="13532" y="13537"/>
                              <a:pt x="13315" y="13833"/>
                              <a:pt x="13157" y="14425"/>
                            </a:cubicBezTo>
                            <a:cubicBezTo>
                              <a:pt x="12999" y="15016"/>
                              <a:pt x="12921" y="15830"/>
                              <a:pt x="12921" y="16866"/>
                            </a:cubicBezTo>
                            <a:cubicBezTo>
                              <a:pt x="12921" y="17605"/>
                              <a:pt x="12960" y="18197"/>
                              <a:pt x="13039" y="18715"/>
                            </a:cubicBezTo>
                            <a:cubicBezTo>
                              <a:pt x="13118" y="19233"/>
                              <a:pt x="13216" y="19603"/>
                              <a:pt x="13335" y="19825"/>
                            </a:cubicBezTo>
                            <a:cubicBezTo>
                              <a:pt x="13453" y="20047"/>
                              <a:pt x="13611" y="20195"/>
                              <a:pt x="13808" y="20195"/>
                            </a:cubicBezTo>
                            <a:cubicBezTo>
                              <a:pt x="14005" y="20195"/>
                              <a:pt x="14144" y="20047"/>
                              <a:pt x="14282" y="19825"/>
                            </a:cubicBezTo>
                            <a:cubicBezTo>
                              <a:pt x="14420" y="19603"/>
                              <a:pt x="14499" y="19159"/>
                              <a:pt x="14578" y="18715"/>
                            </a:cubicBezTo>
                            <a:cubicBezTo>
                              <a:pt x="14656" y="18271"/>
                              <a:pt x="14676" y="17605"/>
                              <a:pt x="14676" y="16866"/>
                            </a:cubicBezTo>
                            <a:cubicBezTo>
                              <a:pt x="14676" y="15830"/>
                              <a:pt x="14597" y="15016"/>
                              <a:pt x="14439" y="14499"/>
                            </a:cubicBezTo>
                            <a:cubicBezTo>
                              <a:pt x="14282" y="13981"/>
                              <a:pt x="14084" y="13537"/>
                              <a:pt x="13808" y="13537"/>
                            </a:cubicBezTo>
                            <a:close/>
                            <a:moveTo>
                              <a:pt x="14065" y="18197"/>
                            </a:moveTo>
                            <a:cubicBezTo>
                              <a:pt x="14005" y="18493"/>
                              <a:pt x="13907" y="18641"/>
                              <a:pt x="13808" y="18641"/>
                            </a:cubicBezTo>
                            <a:cubicBezTo>
                              <a:pt x="13690" y="18641"/>
                              <a:pt x="13611" y="18493"/>
                              <a:pt x="13552" y="18197"/>
                            </a:cubicBezTo>
                            <a:cubicBezTo>
                              <a:pt x="13493" y="17901"/>
                              <a:pt x="13453" y="17458"/>
                              <a:pt x="13453" y="16792"/>
                            </a:cubicBezTo>
                            <a:cubicBezTo>
                              <a:pt x="13453" y="16126"/>
                              <a:pt x="13493" y="15682"/>
                              <a:pt x="13552" y="15386"/>
                            </a:cubicBezTo>
                            <a:cubicBezTo>
                              <a:pt x="13611" y="15090"/>
                              <a:pt x="13710" y="14942"/>
                              <a:pt x="13808" y="14942"/>
                            </a:cubicBezTo>
                            <a:cubicBezTo>
                              <a:pt x="13927" y="14942"/>
                              <a:pt x="14005" y="15090"/>
                              <a:pt x="14065" y="15386"/>
                            </a:cubicBezTo>
                            <a:cubicBezTo>
                              <a:pt x="14124" y="15682"/>
                              <a:pt x="14163" y="16126"/>
                              <a:pt x="14163" y="16718"/>
                            </a:cubicBezTo>
                            <a:cubicBezTo>
                              <a:pt x="14163" y="17458"/>
                              <a:pt x="14144" y="17975"/>
                              <a:pt x="14065" y="18197"/>
                            </a:cubicBezTo>
                            <a:close/>
                            <a:moveTo>
                              <a:pt x="10021" y="4364"/>
                            </a:moveTo>
                            <a:cubicBezTo>
                              <a:pt x="9745" y="4364"/>
                              <a:pt x="9528" y="4660"/>
                              <a:pt x="9370" y="5252"/>
                            </a:cubicBezTo>
                            <a:cubicBezTo>
                              <a:pt x="9212" y="5844"/>
                              <a:pt x="9133" y="6658"/>
                              <a:pt x="9133" y="7693"/>
                            </a:cubicBezTo>
                            <a:cubicBezTo>
                              <a:pt x="9133" y="8433"/>
                              <a:pt x="9173" y="9025"/>
                              <a:pt x="9252" y="9542"/>
                            </a:cubicBezTo>
                            <a:cubicBezTo>
                              <a:pt x="9330" y="10060"/>
                              <a:pt x="9429" y="10430"/>
                              <a:pt x="9547" y="10652"/>
                            </a:cubicBezTo>
                            <a:cubicBezTo>
                              <a:pt x="9666" y="10874"/>
                              <a:pt x="9824" y="11022"/>
                              <a:pt x="10021" y="11022"/>
                            </a:cubicBezTo>
                            <a:cubicBezTo>
                              <a:pt x="10218" y="11022"/>
                              <a:pt x="10356" y="10874"/>
                              <a:pt x="10494" y="10652"/>
                            </a:cubicBezTo>
                            <a:cubicBezTo>
                              <a:pt x="10632" y="10430"/>
                              <a:pt x="10711" y="9986"/>
                              <a:pt x="10790" y="9542"/>
                            </a:cubicBezTo>
                            <a:cubicBezTo>
                              <a:pt x="10869" y="9099"/>
                              <a:pt x="10889" y="8433"/>
                              <a:pt x="10889" y="7693"/>
                            </a:cubicBezTo>
                            <a:cubicBezTo>
                              <a:pt x="10889" y="6658"/>
                              <a:pt x="10810" y="5844"/>
                              <a:pt x="10652" y="5326"/>
                            </a:cubicBezTo>
                            <a:cubicBezTo>
                              <a:pt x="10494" y="4808"/>
                              <a:pt x="10317" y="4364"/>
                              <a:pt x="10021" y="4364"/>
                            </a:cubicBezTo>
                            <a:close/>
                            <a:moveTo>
                              <a:pt x="10297" y="9025"/>
                            </a:moveTo>
                            <a:cubicBezTo>
                              <a:pt x="10238" y="9321"/>
                              <a:pt x="10139" y="9468"/>
                              <a:pt x="10041" y="9468"/>
                            </a:cubicBezTo>
                            <a:cubicBezTo>
                              <a:pt x="9922" y="9468"/>
                              <a:pt x="9843" y="9321"/>
                              <a:pt x="9784" y="9025"/>
                            </a:cubicBezTo>
                            <a:cubicBezTo>
                              <a:pt x="9725" y="8729"/>
                              <a:pt x="9685" y="8285"/>
                              <a:pt x="9685" y="7619"/>
                            </a:cubicBezTo>
                            <a:cubicBezTo>
                              <a:pt x="9685" y="6953"/>
                              <a:pt x="9725" y="6510"/>
                              <a:pt x="9784" y="6214"/>
                            </a:cubicBezTo>
                            <a:cubicBezTo>
                              <a:pt x="9843" y="5918"/>
                              <a:pt x="9942" y="5770"/>
                              <a:pt x="10041" y="5770"/>
                            </a:cubicBezTo>
                            <a:cubicBezTo>
                              <a:pt x="10159" y="5770"/>
                              <a:pt x="10238" y="5918"/>
                              <a:pt x="10297" y="6214"/>
                            </a:cubicBezTo>
                            <a:cubicBezTo>
                              <a:pt x="10356" y="6510"/>
                              <a:pt x="10396" y="6953"/>
                              <a:pt x="10396" y="7545"/>
                            </a:cubicBezTo>
                            <a:cubicBezTo>
                              <a:pt x="10376" y="8285"/>
                              <a:pt x="10356" y="8803"/>
                              <a:pt x="10297" y="9025"/>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45FD687" id="Forma" o:spid="_x0000_s1026" alt="marcador de posición de logotipo" style="width:109.5pt;height:29.2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" path="m9863,13537v-276,,-493,296,-651,888c9054,15016,8975,15830,8975,16866v,739,40,1331,119,1849c9173,19233,9271,19603,9390,19825v118,222,276,370,473,370c10060,20195,10198,20047,10336,19825v139,-222,217,-666,296,-1110c10711,18271,10731,17605,10731,16866v,-1036,-79,-1850,-237,-2367c10336,13981,10139,13537,9863,13537xm10139,18197v-59,296,-158,444,-256,444c9764,18641,9685,18493,9626,18197v-59,-296,-98,-739,-98,-1405c9528,16126,9567,15682,9626,15386v59,-296,158,-444,257,-444c10001,14942,10080,15090,10139,15386v59,296,99,740,99,1332c10218,17458,10198,17975,10139,18197xm8009,10800r532,l8541,8137,9192,4438r-572,l8285,6584,7950,4438r-572,l8029,8137r,2663l8009,10800xm13690,8211r39,c13769,8211,13828,8285,13867,8359v20,74,60,222,99,518l14242,10800r592,l14578,8951v-20,-74,-40,-222,-79,-370c14459,8433,14439,8285,14420,8211v-20,-74,-79,-148,-138,-222c14361,7915,14420,7841,14459,7767v79,-148,119,-370,158,-592c14656,6953,14676,6584,14676,6288v,-370,-20,-740,-79,-1036c14538,4956,14479,4808,14400,4660v-79,-148,-217,-148,-375,-148l13157,4512r,6362l13690,10874r,-2663xm13690,5770r237,c14025,5770,14084,5844,14124,5918v39,74,59,296,59,444c14183,6510,14163,6658,14144,6732v-20,73,-60,147,-79,221c14005,7027,13946,7027,13927,7027r-217,l13710,5770r-20,xm5504,5696r-1263,l4241,962c4241,444,4123,,3985,l1775,c1637,,1519,444,1519,962r,4734l256,5696c118,5696,,6140,,6658r,8284c,15460,118,15904,256,15904r1263,l1519,20638v,518,118,962,256,962l3985,21600v138,,256,-444,256,-962l4241,15904r1263,c5642,15904,5760,15460,5760,14942r,-8284c5760,6140,5661,5696,5504,5696xm8048,13611r-532,l7516,19973r1341,l8857,18419r-809,l8048,13611xm17379,15756r-336,-2145l16471,13611r651,3699l17122,19973r533,l17655,17310r651,-3699l17734,13611r-355,2145xm19332,13611r-868,l18464,19973r532,l18996,17605r296,c19509,17605,19667,17458,19765,17088v99,-370,158,-888,158,-1480c19923,15016,19884,14499,19785,14129v-98,-370,-276,-518,-453,-518xm19332,16126v-40,148,-119,222,-217,222l18976,16348r,-1406l19134,14942v99,,158,74,198,222c19371,15312,19391,15460,19391,15682v,148,-20,370,-59,444xm14795,15238r532,l15327,20047r533,l15860,15238r532,l16392,13685r-1597,l14795,15238xm20693,18567r,-1257l21501,17310r,-1332l20693,15978r,-1036l21580,14942r,-1331l20180,13611r,6362l21600,19973r,-1406l20693,18567xm12289,8359v,370,-19,592,-79,814c12151,9395,12092,9468,11993,9468v-98,,-157,-73,-217,-295c11717,8951,11698,8729,11698,8359r,-3847l11185,4512r,3773c11185,8581,11204,8951,11224,9395v20,221,59,517,118,739c11402,10356,11461,10578,11520,10652v59,148,138,222,237,222c11855,10874,11954,10948,12033,10948v138,,256,-74,375,-222c12487,10652,12546,10430,12625,10208v59,-222,118,-518,138,-887c12782,8951,12802,8655,12802,8285r,-3773l12289,4512r,3847xm11875,17679r355,l12230,18271v-59,148,-138,296,-177,296c12013,18567,11934,18641,11895,18641v-119,,-217,-148,-296,-444c11520,17901,11500,17384,11500,16718v,-666,40,-1110,99,-1406c11658,15016,11757,14868,11875,14868v79,,138,74,197,222c12132,15238,12151,15386,12171,15608r513,-370c12644,14795,12605,14499,12546,14203v-59,-296,-138,-444,-237,-592c12210,13463,12072,13389,11895,13389v-197,,-355,74,-454,296c11303,13981,11185,14351,11106,14868v-79,518,-119,1110,-119,1776c10987,17310,11027,17901,11086,18419v59,518,178,888,296,1184c11500,19899,11678,19973,11875,19973v158,,296,-74,414,-222c12408,19603,12546,19307,12704,18937r,-2737l11895,16200r,1479l11875,17679xm13808,13537v-276,,-493,296,-651,888c12999,15016,12921,15830,12921,16866v,739,39,1331,118,1849c13118,19233,13216,19603,13335,19825v118,222,276,370,473,370c14005,20195,14144,20047,14282,19825v138,-222,217,-666,296,-1110c14656,18271,14676,17605,14676,16866v,-1036,-79,-1850,-237,-2367c14282,13981,14084,13537,13808,13537xm14065,18197v-60,296,-158,444,-257,444c13690,18641,13611,18493,13552,18197v-59,-296,-99,-739,-99,-1405c13453,16126,13493,15682,13552,15386v59,-296,158,-444,256,-444c13927,14942,14005,15090,14065,15386v59,296,98,740,98,1332c14163,17458,14144,17975,14065,18197xm10021,4364v-276,,-493,296,-651,888c9212,5844,9133,6658,9133,7693v,740,40,1332,119,1849c9330,10060,9429,10430,9547,10652v119,222,277,370,474,370c10218,11022,10356,10874,10494,10652v138,-222,217,-666,296,-1110c10869,9099,10889,8433,10889,7693v,-1035,-79,-1849,-237,-2367c10494,4808,10317,4364,10021,4364xm10297,9025v-59,296,-158,443,-256,443c9922,9468,9843,9321,9784,9025v-59,-296,-99,-740,-99,-1406c9685,6953,9725,6510,9784,6214v59,-296,158,-444,257,-444c10159,5770,10238,5918,10297,6214v59,296,99,739,99,1331c10376,8285,10356,8803,10297,9025xe" fillcolor="#60b966 [3205]" stroked="f" strokeweight="1pt">
              <v:stroke miterlimit="4" joinstyle="miter"/>
              <v:path arrowok="t" o:extrusionok="f" o:connecttype="custom" o:connectlocs="695326,185421;695326,185421;695326,185421;695326,185421" o:connectangles="0,90,180,270"/>
              <w10:anchorlock/>
            </v:shape>
          </w:pict>
        </mc:Fallback>
      </mc:AlternateContent>
    </w:r>
    <w:r w:rsidRPr="00495014">
      <w:rPr>
        <w:noProof/>
        <w:lang w:bidi="es-ES"/>
      </w:rPr>
      <mc:AlternateContent>
        <mc:Choice Requires="wpg">
          <w:drawing>
            <wp:anchor distT="0" distB="0" distL="114300" distR="114300" simplePos="0" relativeHeight="251731968" behindDoc="0" locked="0" layoutInCell="1" allowOverlap="1" wp14:anchorId="0CAB8C5A" wp14:editId="2C340B46">
              <wp:simplePos x="0" y="0"/>
              <wp:positionH relativeFrom="margin">
                <wp:align>center</wp:align>
              </wp:positionH>
              <wp:positionV relativeFrom="page">
                <wp:align>top</wp:align>
              </wp:positionV>
              <wp:extent cx="8618220" cy="905256"/>
              <wp:effectExtent l="0" t="0" r="6350" b="9525"/>
              <wp:wrapNone/>
              <wp:docPr id="59" name="Grupo 5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618220" cy="905256"/>
                        <a:chOff x="0" y="0"/>
                        <a:chExt cx="8618220" cy="906322"/>
                      </a:xfrm>
                    </wpg:grpSpPr>
                    <wps:wsp>
                      <wps:cNvPr id="60" name="Rectángulo"/>
                      <wps:cNvSpPr/>
                      <wps:spPr>
                        <a:xfrm>
                          <a:off x="0" y="861237"/>
                          <a:ext cx="8618220" cy="45085"/>
                        </a:xfrm>
                        <a:prstGeom prst="rect">
                          <a:avLst/>
                        </a:prstGeom>
                        <a:solidFill>
                          <a:schemeClr val="accent2"/>
                        </a:solidFill>
                        <a:ln w="12700">
                          <a:miter lim="400000"/>
                        </a:ln>
                      </wps:spPr>
                      <wps:bodyPr lIns="38100" tIns="38100" rIns="38100" bIns="38100" anchor="ctr"/>
                    </wps:wsp>
                    <wps:wsp>
                      <wps:cNvPr id="61" name="Forma"/>
                      <wps:cNvSpPr/>
                      <wps:spPr>
                        <a:xfrm>
                          <a:off x="0" y="0"/>
                          <a:ext cx="2508250" cy="828040"/>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chemeClr val="bg1">
                            <a:lumMod val="85000"/>
                          </a:schemeClr>
                        </a:solidFill>
                        <a:ln w="12700">
                          <a:miter lim="400000"/>
                        </a:ln>
                      </wps:spPr>
                      <wps:bodyPr lIns="38100" tIns="38100" rIns="38100" bIns="38100" anchor="ctr"/>
                    </wps:wsp>
                    <wps:wsp>
                      <wps:cNvPr id="197" name="Rectángulo"/>
                      <wps:cNvSpPr/>
                      <wps:spPr>
                        <a:xfrm>
                          <a:off x="0" y="765544"/>
                          <a:ext cx="8618220" cy="106680"/>
                        </a:xfrm>
                        <a:prstGeom prst="rect">
                          <a:avLst/>
                        </a:prstGeom>
                        <a:solidFill>
                          <a:schemeClr val="accent1"/>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4CCA7AAC" id="Grupo 59" o:spid="_x0000_s1026" alt="&quot;&quot;" style="position:absolute;margin-left:0;margin-top:0;width:678.6pt;height:71.3pt;z-index:251731968;mso-width-percent:1000;mso-position-horizontal:center;mso-position-horizontal-relative:margin;mso-position-vertical:top;mso-position-vertical-relative:page;mso-width-percent:1000;mso-width-relative:margin;mso-height-relative:margin" coordsize="86182,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">
              <v:rect id="Rectángulo" o:spid="_x0000_s1027" style="position:absolute;top:8612;width:861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" fillcolor="#60b966 [3205]" stroked="f" strokeweight="1pt">
                <v:stroke miterlimit="4"/>
                <v:textbox inset="3pt,3pt,3pt,3pt"/>
              </v:rect>
              <v:shape id="Forma" o:spid="_x0000_s1028" style="position:absolute;width:25082;height:82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" path="m19347,5764r-350,l18997,4704v,-132,-33,-198,-66,-198l18319,4506v-44,,-66,99,-66,198l18253,5764r-350,c17860,5764,17838,5864,17838,5963r,1855c17838,7951,17871,8017,17903,8017r350,l18253,9077v,133,33,199,66,199l18931,9276v44,,66,-99,66,-199l18997,8017r350,c19391,8017,19413,7918,19413,7818r,-1822c19413,5864,19380,5764,19347,5764xm21523,12291r-317,l21206,11330v,-99,-33,-199,-65,-199l20594,11131v-33,,-66,100,-66,199l20528,12291r-317,c20178,12291,20145,12390,20145,12490r,1656c20145,14245,20178,14345,20211,14345r317,l20528,15272v,100,33,199,66,199l21141,15471v32,,65,-99,65,-199l21206,14312r317,c21556,14312,21589,14212,21589,14113r,-1657c21589,12390,21556,12291,21523,12291xm19347,19082r-350,l18997,18022v,-132,-33,-199,-66,-199l18319,17823v-44,,-66,100,-66,199l18253,19082r-350,c17860,19082,17838,19182,17838,19281r,1855c17838,21269,17871,21335,17903,21335r350,l18253,21567r744,l18997,21335r350,c19391,21335,19413,21236,19413,21136r,-1855c19413,19182,19380,19082,19347,19082xm6135,1921r591,l6726,3710v,199,55,365,120,365l7874,4075v66,,121,-166,121,-365l7995,1921r590,c8651,1921,8706,1756,8706,1557r,-1391l8706,166,8706,,6015,r,1557c6015,1756,6070,1921,6135,1921xm8399,5267r,2816c8399,8249,8443,8415,8509,8415r536,l9045,10038v,166,43,331,109,331l10084,10369v54,,109,-132,109,-331l10193,8415r536,c10784,8415,10838,8282,10838,8083r,-1258l10838,6825r,-1558c10838,5102,10795,4936,10729,4936r-536,l10193,3346v,-166,-44,-331,-109,-331l9154,3015v-55,,-109,132,-109,331l9045,4936r-536,c8454,4936,8399,5069,8399,5267xm20156,r,828c20156,928,20189,1027,20222,1027r317,l20539,1988v,99,33,199,66,199l21152,2187v32,,65,-100,65,-199l21217,1027r317,c21567,1027,21600,928,21600,828r,-828l20156,xm6475,17558r-657,l5818,15571v,-232,-54,-398,-131,-398l4539,15173v-11,,-11,,-22,l4517,11396v,-232,-66,-463,-153,-463l3631,10933r,-2220c3631,8481,3565,8249,3478,8249r-1039,l2439,5002r1039,c3533,5002,3576,4903,3598,4804r,3313c3598,8348,3653,8514,3729,8514r657,l4386,10502v,232,54,397,131,397l5665,10899v77,,131,-165,131,-397l5796,8514r657,c6529,8514,6584,8348,6584,8117r,-3446c6584,4439,6529,4274,6453,4274r-657,l5796,2286v,-232,-54,-398,-131,-398l4517,1888v-11,,-11,,-22,l4495,,1170,r,828l,828,,11993r1192,l1192,14113,,14113r,7454l2450,21567r,-3247l3489,18320v54,,98,-99,120,-199l3609,21434v,67,,100,11,166l6595,21600v11,-33,11,-99,11,-166l6606,17989v,-232,-66,-431,-131,-431xm3642,2385r733,c4386,2385,4397,2385,4407,2352r,1922l3751,4274v-43,,-76,66,-109,165l3642,2385xm2078,17061r-602,l1476,15670r602,l2078,17061xm2078,10933r-602,l1476,9044r602,l2078,10933xm2078,3777r-602,l1476,2385r602,l2078,3777xm4407,17558r-656,c3708,17558,3675,17625,3642,17724r,-2054l4375,15670v11,,22,,32,-33l4407,17558xm8706,14875r,-1392l8706,13483r,-1722c8706,11562,8651,11396,8585,11396r-590,l7995,9607v,-198,-55,-364,-121,-364l6846,9243v-65,,-120,166,-120,364l6726,11396r-591,c6070,11396,6015,11562,6015,11761r,3114c6015,15074,6070,15239,6135,15239r591,l6726,17028v,199,55,365,120,365l7874,17393v66,,121,-166,121,-365l7995,15239r590,c8651,15239,8706,15074,8706,14875xm15005,5499r-426,l14579,4207v,-132,-44,-265,-88,-265l13737,3942v-44,,-88,133,-88,265l13649,5499r-427,c13179,5499,13135,5632,13135,5764r,2286c13135,8183,13179,8315,13222,8315r427,l13649,9607v,133,44,265,88,265l14491,9872v44,,88,-132,88,-265l14579,8315r426,c15049,8315,15093,8183,15093,8050r,-2286c15093,5632,15060,5499,15005,5499xm17171,12059r-394,l16777,10899v,-132,-33,-232,-77,-232l16022,10667v-43,,-76,100,-76,232l15946,12059r-394,c15508,12059,15475,12158,15475,12291r,2054c15475,14477,15508,14577,15552,14577r394,l15946,15769v,133,33,232,76,232l16700,16001v44,,77,-99,77,-232l16777,14577r394,c17214,14577,17247,14477,17247,14345r,-2054c17247,12158,17214,12059,17171,12059xm15005,18817r-426,l14579,17525v,-132,-44,-265,-88,-265l13737,17260v-44,,-88,133,-88,265l13649,18817r-427,c13179,18817,13135,18950,13135,19082r,2286c13135,21467,13157,21567,13190,21600r1859,c15082,21567,15104,21467,15104,21368r,-2286c15093,18917,15060,18817,15005,18817xm10718,18221r-536,l10182,16631v,-166,-44,-332,-109,-332l9143,16299v-55,,-109,133,-109,332l9034,18221r-536,c8443,18221,8388,18353,8388,18552r,2816c8388,21467,8399,21534,8421,21600r2363,c10805,21534,10816,21467,10816,21368r,-1259l10816,20109r,-1557c10827,18387,10773,18221,10718,18221xm15486,1027v,133,33,232,77,232l15957,1259r,1193c15957,2584,15989,2683,16033,2683r678,c16755,2683,16788,2584,16788,2452r,-1193l17182,1259v43,,76,-99,76,-232l17258,,15486,r,1027xm12862,11761r-482,l12380,10303v,-166,-43,-298,-98,-298l11451,10005v-55,,-99,132,-99,298l11352,11761r-481,c10816,11761,10773,11893,10773,12059r,2518c10773,14742,10816,14875,10871,14875r481,l11352,16333v,165,44,298,99,298l12282,16631v55,,98,-133,98,-298l12380,14875r482,c12916,14875,12960,14742,12960,14577r,-2518c12949,11893,12905,11761,12862,11761xm10773,1259v,166,43,298,98,298l11352,1557r,1458c11352,3180,11396,3313,11451,3313r831,c12337,3313,12380,3180,12380,3015r,-1458l12862,1557v54,,98,-132,98,-298l12960,,10784,r,1259l10773,1259xe" fillcolor="#d8d8d8 [2732]" stroked="f" strokeweight="1pt">
                <v:stroke miterlimit="4" joinstyle="miter"/>
                <v:path arrowok="t" o:extrusionok="f" o:connecttype="custom" o:connectlocs="1254125,414020;1254125,414020;1254125,414020;1254125,414020" o:connectangles="0,90,180,270"/>
              </v:shape>
              <v:rect id="Rectángulo" o:spid="_x0000_s1029" style="position:absolute;top:7655;width:8618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" fillcolor="#264d2b [3204]" stroked="f" strokeweight="1pt">
                <v:stroke miterlimit="4"/>
                <v:textbox inset="3pt,3pt,3pt,3pt"/>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AE4F" w14:textId="77777777" w:rsidR="005235DF" w:rsidRDefault="005235DF" w:rsidP="00B17E13">
    <w:pPr>
      <w:pStyle w:val="Encabezado"/>
      <w:ind w:right="27"/>
      <w:jc w:val="right"/>
    </w:pPr>
    <w:r w:rsidRPr="00495014">
      <w:rPr>
        <w:noProof/>
        <w:lang w:bidi="es-ES"/>
      </w:rPr>
      <mc:AlternateContent>
        <mc:Choice Requires="wps">
          <w:drawing>
            <wp:inline distT="0" distB="0" distL="0" distR="0" wp14:anchorId="4D641607" wp14:editId="13ADDA32">
              <wp:extent cx="1390652" cy="370841"/>
              <wp:effectExtent l="0" t="0" r="0" b="0"/>
              <wp:docPr id="55" name="Forma" descr="marcador de posición de logotipo"/>
              <wp:cNvGraphicFramePr/>
              <a:graphic xmlns:a="http://schemas.openxmlformats.org/drawingml/2006/main">
                <a:graphicData uri="http://schemas.microsoft.com/office/word/2010/wordprocessingShape">
                  <wps:wsp>
                    <wps:cNvSpPr/>
                    <wps:spPr>
                      <a:xfrm>
                        <a:off x="0" y="0"/>
                        <a:ext cx="1390652" cy="370841"/>
                      </a:xfrm>
                      <a:custGeom>
                        <a:avLst/>
                        <a:gdLst/>
                        <a:ahLst/>
                        <a:cxnLst>
                          <a:cxn ang="0">
                            <a:pos x="wd2" y="hd2"/>
                          </a:cxn>
                          <a:cxn ang="5400000">
                            <a:pos x="wd2" y="hd2"/>
                          </a:cxn>
                          <a:cxn ang="10800000">
                            <a:pos x="wd2" y="hd2"/>
                          </a:cxn>
                          <a:cxn ang="16200000">
                            <a:pos x="wd2" y="hd2"/>
                          </a:cxn>
                        </a:cxnLst>
                        <a:rect l="0" t="0" r="r" b="b"/>
                        <a:pathLst>
                          <a:path w="21600" h="21600" extrusionOk="0">
                            <a:moveTo>
                              <a:pt x="9863" y="13537"/>
                            </a:moveTo>
                            <a:cubicBezTo>
                              <a:pt x="9587" y="13537"/>
                              <a:pt x="9370" y="13833"/>
                              <a:pt x="9212" y="14425"/>
                            </a:cubicBezTo>
                            <a:cubicBezTo>
                              <a:pt x="9054" y="15016"/>
                              <a:pt x="8975" y="15830"/>
                              <a:pt x="8975" y="16866"/>
                            </a:cubicBezTo>
                            <a:cubicBezTo>
                              <a:pt x="8975" y="17605"/>
                              <a:pt x="9015" y="18197"/>
                              <a:pt x="9094" y="18715"/>
                            </a:cubicBezTo>
                            <a:cubicBezTo>
                              <a:pt x="9173" y="19233"/>
                              <a:pt x="9271" y="19603"/>
                              <a:pt x="9390" y="19825"/>
                            </a:cubicBezTo>
                            <a:cubicBezTo>
                              <a:pt x="9508" y="20047"/>
                              <a:pt x="9666" y="20195"/>
                              <a:pt x="9863" y="20195"/>
                            </a:cubicBezTo>
                            <a:cubicBezTo>
                              <a:pt x="10060" y="20195"/>
                              <a:pt x="10198" y="20047"/>
                              <a:pt x="10336" y="19825"/>
                            </a:cubicBezTo>
                            <a:cubicBezTo>
                              <a:pt x="10475" y="19603"/>
                              <a:pt x="10553" y="19159"/>
                              <a:pt x="10632" y="18715"/>
                            </a:cubicBezTo>
                            <a:cubicBezTo>
                              <a:pt x="10711" y="18271"/>
                              <a:pt x="10731" y="17605"/>
                              <a:pt x="10731" y="16866"/>
                            </a:cubicBezTo>
                            <a:cubicBezTo>
                              <a:pt x="10731" y="15830"/>
                              <a:pt x="10652" y="15016"/>
                              <a:pt x="10494" y="14499"/>
                            </a:cubicBezTo>
                            <a:cubicBezTo>
                              <a:pt x="10336" y="13981"/>
                              <a:pt x="10139" y="13537"/>
                              <a:pt x="9863" y="13537"/>
                            </a:cubicBezTo>
                            <a:close/>
                            <a:moveTo>
                              <a:pt x="10139" y="18197"/>
                            </a:moveTo>
                            <a:cubicBezTo>
                              <a:pt x="10080" y="18493"/>
                              <a:pt x="9981" y="18641"/>
                              <a:pt x="9883" y="18641"/>
                            </a:cubicBezTo>
                            <a:cubicBezTo>
                              <a:pt x="9764" y="18641"/>
                              <a:pt x="9685" y="18493"/>
                              <a:pt x="9626" y="18197"/>
                            </a:cubicBezTo>
                            <a:cubicBezTo>
                              <a:pt x="9567" y="17901"/>
                              <a:pt x="9528" y="17458"/>
                              <a:pt x="9528" y="16792"/>
                            </a:cubicBezTo>
                            <a:cubicBezTo>
                              <a:pt x="9528" y="16126"/>
                              <a:pt x="9567" y="15682"/>
                              <a:pt x="9626" y="15386"/>
                            </a:cubicBezTo>
                            <a:cubicBezTo>
                              <a:pt x="9685" y="15090"/>
                              <a:pt x="9784" y="14942"/>
                              <a:pt x="9883" y="14942"/>
                            </a:cubicBezTo>
                            <a:cubicBezTo>
                              <a:pt x="10001" y="14942"/>
                              <a:pt x="10080" y="15090"/>
                              <a:pt x="10139" y="15386"/>
                            </a:cubicBezTo>
                            <a:cubicBezTo>
                              <a:pt x="10198" y="15682"/>
                              <a:pt x="10238" y="16126"/>
                              <a:pt x="10238" y="16718"/>
                            </a:cubicBezTo>
                            <a:cubicBezTo>
                              <a:pt x="10218" y="17458"/>
                              <a:pt x="10198" y="17975"/>
                              <a:pt x="10139" y="18197"/>
                            </a:cubicBezTo>
                            <a:close/>
                            <a:moveTo>
                              <a:pt x="8009" y="10800"/>
                            </a:moveTo>
                            <a:lnTo>
                              <a:pt x="8541" y="10800"/>
                            </a:lnTo>
                            <a:lnTo>
                              <a:pt x="8541" y="8137"/>
                            </a:lnTo>
                            <a:lnTo>
                              <a:pt x="9192" y="4438"/>
                            </a:lnTo>
                            <a:lnTo>
                              <a:pt x="8620" y="4438"/>
                            </a:lnTo>
                            <a:lnTo>
                              <a:pt x="8285" y="6584"/>
                            </a:lnTo>
                            <a:lnTo>
                              <a:pt x="7950" y="4438"/>
                            </a:lnTo>
                            <a:lnTo>
                              <a:pt x="7378" y="4438"/>
                            </a:lnTo>
                            <a:lnTo>
                              <a:pt x="8029" y="8137"/>
                            </a:lnTo>
                            <a:lnTo>
                              <a:pt x="8029" y="10800"/>
                            </a:lnTo>
                            <a:close/>
                            <a:moveTo>
                              <a:pt x="13690" y="8211"/>
                            </a:moveTo>
                            <a:lnTo>
                              <a:pt x="13729" y="8211"/>
                            </a:lnTo>
                            <a:cubicBezTo>
                              <a:pt x="13769" y="8211"/>
                              <a:pt x="13828" y="8285"/>
                              <a:pt x="13867" y="8359"/>
                            </a:cubicBezTo>
                            <a:cubicBezTo>
                              <a:pt x="13887" y="8433"/>
                              <a:pt x="13927" y="8581"/>
                              <a:pt x="13966" y="8877"/>
                            </a:cubicBezTo>
                            <a:lnTo>
                              <a:pt x="14242" y="10800"/>
                            </a:lnTo>
                            <a:lnTo>
                              <a:pt x="14834" y="10800"/>
                            </a:lnTo>
                            <a:lnTo>
                              <a:pt x="14578" y="8951"/>
                            </a:lnTo>
                            <a:cubicBezTo>
                              <a:pt x="14558" y="8877"/>
                              <a:pt x="14538" y="8729"/>
                              <a:pt x="14499" y="8581"/>
                            </a:cubicBezTo>
                            <a:cubicBezTo>
                              <a:pt x="14459" y="8433"/>
                              <a:pt x="14439" y="8285"/>
                              <a:pt x="14420" y="8211"/>
                            </a:cubicBezTo>
                            <a:cubicBezTo>
                              <a:pt x="14400" y="8137"/>
                              <a:pt x="14341" y="8063"/>
                              <a:pt x="14282" y="7989"/>
                            </a:cubicBezTo>
                            <a:cubicBezTo>
                              <a:pt x="14361" y="7915"/>
                              <a:pt x="14420" y="7841"/>
                              <a:pt x="14459" y="7767"/>
                            </a:cubicBezTo>
                            <a:cubicBezTo>
                              <a:pt x="14538" y="7619"/>
                              <a:pt x="14578" y="7397"/>
                              <a:pt x="14617" y="7175"/>
                            </a:cubicBezTo>
                            <a:cubicBezTo>
                              <a:pt x="14656" y="6953"/>
                              <a:pt x="14676" y="6584"/>
                              <a:pt x="14676" y="6288"/>
                            </a:cubicBezTo>
                            <a:cubicBezTo>
                              <a:pt x="14676" y="5918"/>
                              <a:pt x="14656" y="5548"/>
                              <a:pt x="14597" y="5252"/>
                            </a:cubicBezTo>
                            <a:cubicBezTo>
                              <a:pt x="14538" y="4956"/>
                              <a:pt x="14479" y="4808"/>
                              <a:pt x="14400" y="4660"/>
                            </a:cubicBezTo>
                            <a:cubicBezTo>
                              <a:pt x="14321" y="4512"/>
                              <a:pt x="14183" y="4512"/>
                              <a:pt x="14025" y="4512"/>
                            </a:cubicBezTo>
                            <a:lnTo>
                              <a:pt x="13157" y="4512"/>
                            </a:lnTo>
                            <a:lnTo>
                              <a:pt x="13157" y="10874"/>
                            </a:lnTo>
                            <a:lnTo>
                              <a:pt x="13690" y="10874"/>
                            </a:lnTo>
                            <a:lnTo>
                              <a:pt x="13690" y="8211"/>
                            </a:lnTo>
                            <a:close/>
                            <a:moveTo>
                              <a:pt x="13690" y="5770"/>
                            </a:moveTo>
                            <a:lnTo>
                              <a:pt x="13927" y="5770"/>
                            </a:lnTo>
                            <a:cubicBezTo>
                              <a:pt x="14025" y="5770"/>
                              <a:pt x="14084" y="5844"/>
                              <a:pt x="14124" y="5918"/>
                            </a:cubicBezTo>
                            <a:cubicBezTo>
                              <a:pt x="14163" y="5992"/>
                              <a:pt x="14183" y="6214"/>
                              <a:pt x="14183" y="6362"/>
                            </a:cubicBezTo>
                            <a:cubicBezTo>
                              <a:pt x="14183" y="6510"/>
                              <a:pt x="14163" y="6658"/>
                              <a:pt x="14144" y="6732"/>
                            </a:cubicBezTo>
                            <a:cubicBezTo>
                              <a:pt x="14124" y="6805"/>
                              <a:pt x="14084" y="6879"/>
                              <a:pt x="14065" y="6953"/>
                            </a:cubicBezTo>
                            <a:cubicBezTo>
                              <a:pt x="14005" y="7027"/>
                              <a:pt x="13946" y="7027"/>
                              <a:pt x="13927" y="7027"/>
                            </a:cubicBezTo>
                            <a:lnTo>
                              <a:pt x="13710" y="7027"/>
                            </a:lnTo>
                            <a:lnTo>
                              <a:pt x="13710" y="5770"/>
                            </a:lnTo>
                            <a:close/>
                            <a:moveTo>
                              <a:pt x="5504" y="5696"/>
                            </a:moveTo>
                            <a:lnTo>
                              <a:pt x="4241" y="5696"/>
                            </a:lnTo>
                            <a:lnTo>
                              <a:pt x="4241" y="962"/>
                            </a:lnTo>
                            <a:cubicBezTo>
                              <a:pt x="4241" y="444"/>
                              <a:pt x="4123" y="0"/>
                              <a:pt x="3985" y="0"/>
                            </a:cubicBezTo>
                            <a:lnTo>
                              <a:pt x="1775" y="0"/>
                            </a:lnTo>
                            <a:cubicBezTo>
                              <a:pt x="1637" y="0"/>
                              <a:pt x="1519" y="444"/>
                              <a:pt x="1519" y="962"/>
                            </a:cubicBezTo>
                            <a:lnTo>
                              <a:pt x="1519" y="5696"/>
                            </a:lnTo>
                            <a:lnTo>
                              <a:pt x="256" y="5696"/>
                            </a:lnTo>
                            <a:cubicBezTo>
                              <a:pt x="118" y="5696"/>
                              <a:pt x="0" y="6140"/>
                              <a:pt x="0" y="6658"/>
                            </a:cubicBezTo>
                            <a:lnTo>
                              <a:pt x="0" y="14942"/>
                            </a:lnTo>
                            <a:cubicBezTo>
                              <a:pt x="0" y="15460"/>
                              <a:pt x="118" y="15904"/>
                              <a:pt x="256" y="15904"/>
                            </a:cubicBezTo>
                            <a:lnTo>
                              <a:pt x="1519" y="15904"/>
                            </a:lnTo>
                            <a:lnTo>
                              <a:pt x="1519" y="20638"/>
                            </a:lnTo>
                            <a:cubicBezTo>
                              <a:pt x="1519" y="21156"/>
                              <a:pt x="1637" y="21600"/>
                              <a:pt x="1775" y="21600"/>
                            </a:cubicBezTo>
                            <a:lnTo>
                              <a:pt x="3985" y="21600"/>
                            </a:lnTo>
                            <a:cubicBezTo>
                              <a:pt x="4123" y="21600"/>
                              <a:pt x="4241" y="21156"/>
                              <a:pt x="4241" y="20638"/>
                            </a:cubicBezTo>
                            <a:lnTo>
                              <a:pt x="4241" y="15904"/>
                            </a:lnTo>
                            <a:lnTo>
                              <a:pt x="5504" y="15904"/>
                            </a:lnTo>
                            <a:cubicBezTo>
                              <a:pt x="5642" y="15904"/>
                              <a:pt x="5760" y="15460"/>
                              <a:pt x="5760" y="14942"/>
                            </a:cubicBezTo>
                            <a:lnTo>
                              <a:pt x="5760" y="6658"/>
                            </a:lnTo>
                            <a:cubicBezTo>
                              <a:pt x="5760" y="6140"/>
                              <a:pt x="5661" y="5696"/>
                              <a:pt x="5504" y="5696"/>
                            </a:cubicBezTo>
                            <a:close/>
                            <a:moveTo>
                              <a:pt x="8048" y="13611"/>
                            </a:moveTo>
                            <a:lnTo>
                              <a:pt x="7516" y="13611"/>
                            </a:lnTo>
                            <a:lnTo>
                              <a:pt x="7516" y="19973"/>
                            </a:lnTo>
                            <a:lnTo>
                              <a:pt x="8857" y="19973"/>
                            </a:lnTo>
                            <a:lnTo>
                              <a:pt x="8857" y="18419"/>
                            </a:lnTo>
                            <a:lnTo>
                              <a:pt x="8048" y="18419"/>
                            </a:lnTo>
                            <a:lnTo>
                              <a:pt x="8048" y="13611"/>
                            </a:lnTo>
                            <a:close/>
                            <a:moveTo>
                              <a:pt x="17379" y="15756"/>
                            </a:moveTo>
                            <a:lnTo>
                              <a:pt x="17043" y="13611"/>
                            </a:lnTo>
                            <a:lnTo>
                              <a:pt x="16471" y="13611"/>
                            </a:lnTo>
                            <a:lnTo>
                              <a:pt x="17122" y="17310"/>
                            </a:lnTo>
                            <a:lnTo>
                              <a:pt x="17122" y="19973"/>
                            </a:lnTo>
                            <a:lnTo>
                              <a:pt x="17655" y="19973"/>
                            </a:lnTo>
                            <a:lnTo>
                              <a:pt x="17655" y="17310"/>
                            </a:lnTo>
                            <a:lnTo>
                              <a:pt x="18306" y="13611"/>
                            </a:lnTo>
                            <a:lnTo>
                              <a:pt x="17734" y="13611"/>
                            </a:lnTo>
                            <a:lnTo>
                              <a:pt x="17379" y="15756"/>
                            </a:lnTo>
                            <a:close/>
                            <a:moveTo>
                              <a:pt x="19332" y="13611"/>
                            </a:moveTo>
                            <a:lnTo>
                              <a:pt x="18464" y="13611"/>
                            </a:lnTo>
                            <a:lnTo>
                              <a:pt x="18464" y="19973"/>
                            </a:lnTo>
                            <a:lnTo>
                              <a:pt x="18996" y="19973"/>
                            </a:lnTo>
                            <a:lnTo>
                              <a:pt x="18996" y="17605"/>
                            </a:lnTo>
                            <a:lnTo>
                              <a:pt x="19292" y="17605"/>
                            </a:lnTo>
                            <a:cubicBezTo>
                              <a:pt x="19509" y="17605"/>
                              <a:pt x="19667" y="17458"/>
                              <a:pt x="19765" y="17088"/>
                            </a:cubicBezTo>
                            <a:cubicBezTo>
                              <a:pt x="19864" y="16718"/>
                              <a:pt x="19923" y="16200"/>
                              <a:pt x="19923" y="15608"/>
                            </a:cubicBezTo>
                            <a:cubicBezTo>
                              <a:pt x="19923" y="15016"/>
                              <a:pt x="19884" y="14499"/>
                              <a:pt x="19785" y="14129"/>
                            </a:cubicBezTo>
                            <a:cubicBezTo>
                              <a:pt x="19687" y="13759"/>
                              <a:pt x="19509" y="13611"/>
                              <a:pt x="19332" y="13611"/>
                            </a:cubicBezTo>
                            <a:close/>
                            <a:moveTo>
                              <a:pt x="19332" y="16126"/>
                            </a:moveTo>
                            <a:cubicBezTo>
                              <a:pt x="19292" y="16274"/>
                              <a:pt x="19213" y="16348"/>
                              <a:pt x="19115" y="16348"/>
                            </a:cubicBezTo>
                            <a:lnTo>
                              <a:pt x="18976" y="16348"/>
                            </a:lnTo>
                            <a:lnTo>
                              <a:pt x="18976" y="14942"/>
                            </a:lnTo>
                            <a:lnTo>
                              <a:pt x="19134" y="14942"/>
                            </a:lnTo>
                            <a:cubicBezTo>
                              <a:pt x="19233" y="14942"/>
                              <a:pt x="19292" y="15016"/>
                              <a:pt x="19332" y="15164"/>
                            </a:cubicBezTo>
                            <a:cubicBezTo>
                              <a:pt x="19371" y="15312"/>
                              <a:pt x="19391" y="15460"/>
                              <a:pt x="19391" y="15682"/>
                            </a:cubicBezTo>
                            <a:cubicBezTo>
                              <a:pt x="19391" y="15830"/>
                              <a:pt x="19371" y="16052"/>
                              <a:pt x="19332" y="16126"/>
                            </a:cubicBezTo>
                            <a:close/>
                            <a:moveTo>
                              <a:pt x="14795" y="15238"/>
                            </a:moveTo>
                            <a:lnTo>
                              <a:pt x="15327" y="15238"/>
                            </a:lnTo>
                            <a:lnTo>
                              <a:pt x="15327" y="20047"/>
                            </a:lnTo>
                            <a:lnTo>
                              <a:pt x="15860" y="20047"/>
                            </a:lnTo>
                            <a:lnTo>
                              <a:pt x="15860" y="15238"/>
                            </a:lnTo>
                            <a:lnTo>
                              <a:pt x="16392" y="15238"/>
                            </a:lnTo>
                            <a:lnTo>
                              <a:pt x="16392" y="13685"/>
                            </a:lnTo>
                            <a:lnTo>
                              <a:pt x="14795" y="13685"/>
                            </a:lnTo>
                            <a:lnTo>
                              <a:pt x="14795" y="15238"/>
                            </a:lnTo>
                            <a:close/>
                            <a:moveTo>
                              <a:pt x="20693" y="18567"/>
                            </a:moveTo>
                            <a:lnTo>
                              <a:pt x="20693" y="17310"/>
                            </a:lnTo>
                            <a:lnTo>
                              <a:pt x="21501" y="17310"/>
                            </a:lnTo>
                            <a:lnTo>
                              <a:pt x="21501" y="15978"/>
                            </a:lnTo>
                            <a:lnTo>
                              <a:pt x="20693" y="15978"/>
                            </a:lnTo>
                            <a:lnTo>
                              <a:pt x="20693" y="14942"/>
                            </a:lnTo>
                            <a:lnTo>
                              <a:pt x="21580" y="14942"/>
                            </a:lnTo>
                            <a:lnTo>
                              <a:pt x="21580" y="13611"/>
                            </a:lnTo>
                            <a:lnTo>
                              <a:pt x="20180" y="13611"/>
                            </a:lnTo>
                            <a:lnTo>
                              <a:pt x="20180" y="19973"/>
                            </a:lnTo>
                            <a:lnTo>
                              <a:pt x="21600" y="19973"/>
                            </a:lnTo>
                            <a:lnTo>
                              <a:pt x="21600" y="18567"/>
                            </a:lnTo>
                            <a:lnTo>
                              <a:pt x="20693" y="18567"/>
                            </a:lnTo>
                            <a:close/>
                            <a:moveTo>
                              <a:pt x="12289" y="8359"/>
                            </a:moveTo>
                            <a:cubicBezTo>
                              <a:pt x="12289" y="8729"/>
                              <a:pt x="12270" y="8951"/>
                              <a:pt x="12210" y="9173"/>
                            </a:cubicBezTo>
                            <a:cubicBezTo>
                              <a:pt x="12151" y="9395"/>
                              <a:pt x="12092" y="9468"/>
                              <a:pt x="11993" y="9468"/>
                            </a:cubicBezTo>
                            <a:cubicBezTo>
                              <a:pt x="11895" y="9468"/>
                              <a:pt x="11836" y="9395"/>
                              <a:pt x="11776" y="9173"/>
                            </a:cubicBezTo>
                            <a:cubicBezTo>
                              <a:pt x="11717" y="8951"/>
                              <a:pt x="11698" y="8729"/>
                              <a:pt x="11698" y="8359"/>
                            </a:cubicBezTo>
                            <a:lnTo>
                              <a:pt x="11698" y="4512"/>
                            </a:lnTo>
                            <a:lnTo>
                              <a:pt x="11185" y="4512"/>
                            </a:lnTo>
                            <a:lnTo>
                              <a:pt x="11185" y="8285"/>
                            </a:lnTo>
                            <a:cubicBezTo>
                              <a:pt x="11185" y="8581"/>
                              <a:pt x="11204" y="8951"/>
                              <a:pt x="11224" y="9395"/>
                            </a:cubicBezTo>
                            <a:cubicBezTo>
                              <a:pt x="11244" y="9616"/>
                              <a:pt x="11283" y="9912"/>
                              <a:pt x="11342" y="10134"/>
                            </a:cubicBezTo>
                            <a:cubicBezTo>
                              <a:pt x="11402" y="10356"/>
                              <a:pt x="11461" y="10578"/>
                              <a:pt x="11520" y="10652"/>
                            </a:cubicBezTo>
                            <a:cubicBezTo>
                              <a:pt x="11579" y="10800"/>
                              <a:pt x="11658" y="10874"/>
                              <a:pt x="11757" y="10874"/>
                            </a:cubicBezTo>
                            <a:cubicBezTo>
                              <a:pt x="11855" y="10874"/>
                              <a:pt x="11954" y="10948"/>
                              <a:pt x="12033" y="10948"/>
                            </a:cubicBezTo>
                            <a:cubicBezTo>
                              <a:pt x="12171" y="10948"/>
                              <a:pt x="12289" y="10874"/>
                              <a:pt x="12408" y="10726"/>
                            </a:cubicBezTo>
                            <a:cubicBezTo>
                              <a:pt x="12487" y="10652"/>
                              <a:pt x="12546" y="10430"/>
                              <a:pt x="12625" y="10208"/>
                            </a:cubicBezTo>
                            <a:cubicBezTo>
                              <a:pt x="12684" y="9986"/>
                              <a:pt x="12743" y="9690"/>
                              <a:pt x="12763" y="9321"/>
                            </a:cubicBezTo>
                            <a:cubicBezTo>
                              <a:pt x="12782" y="8951"/>
                              <a:pt x="12802" y="8655"/>
                              <a:pt x="12802" y="8285"/>
                            </a:cubicBezTo>
                            <a:lnTo>
                              <a:pt x="12802" y="4512"/>
                            </a:lnTo>
                            <a:lnTo>
                              <a:pt x="12289" y="4512"/>
                            </a:lnTo>
                            <a:lnTo>
                              <a:pt x="12289" y="8359"/>
                            </a:lnTo>
                            <a:close/>
                            <a:moveTo>
                              <a:pt x="11875" y="17679"/>
                            </a:moveTo>
                            <a:lnTo>
                              <a:pt x="12230" y="17679"/>
                            </a:lnTo>
                            <a:lnTo>
                              <a:pt x="12230" y="18271"/>
                            </a:lnTo>
                            <a:cubicBezTo>
                              <a:pt x="12171" y="18419"/>
                              <a:pt x="12092" y="18567"/>
                              <a:pt x="12053" y="18567"/>
                            </a:cubicBezTo>
                            <a:cubicBezTo>
                              <a:pt x="12013" y="18567"/>
                              <a:pt x="11934" y="18641"/>
                              <a:pt x="11895" y="18641"/>
                            </a:cubicBezTo>
                            <a:cubicBezTo>
                              <a:pt x="11776" y="18641"/>
                              <a:pt x="11678" y="18493"/>
                              <a:pt x="11599" y="18197"/>
                            </a:cubicBezTo>
                            <a:cubicBezTo>
                              <a:pt x="11520" y="17901"/>
                              <a:pt x="11500" y="17384"/>
                              <a:pt x="11500" y="16718"/>
                            </a:cubicBezTo>
                            <a:cubicBezTo>
                              <a:pt x="11500" y="16052"/>
                              <a:pt x="11540" y="15608"/>
                              <a:pt x="11599" y="15312"/>
                            </a:cubicBezTo>
                            <a:cubicBezTo>
                              <a:pt x="11658" y="15016"/>
                              <a:pt x="11757" y="14868"/>
                              <a:pt x="11875" y="14868"/>
                            </a:cubicBezTo>
                            <a:cubicBezTo>
                              <a:pt x="11954" y="14868"/>
                              <a:pt x="12013" y="14942"/>
                              <a:pt x="12072" y="15090"/>
                            </a:cubicBezTo>
                            <a:cubicBezTo>
                              <a:pt x="12132" y="15238"/>
                              <a:pt x="12151" y="15386"/>
                              <a:pt x="12171" y="15608"/>
                            </a:cubicBezTo>
                            <a:lnTo>
                              <a:pt x="12684" y="15238"/>
                            </a:lnTo>
                            <a:cubicBezTo>
                              <a:pt x="12644" y="14795"/>
                              <a:pt x="12605" y="14499"/>
                              <a:pt x="12546" y="14203"/>
                            </a:cubicBezTo>
                            <a:cubicBezTo>
                              <a:pt x="12487" y="13907"/>
                              <a:pt x="12408" y="13759"/>
                              <a:pt x="12309" y="13611"/>
                            </a:cubicBezTo>
                            <a:cubicBezTo>
                              <a:pt x="12210" y="13463"/>
                              <a:pt x="12072" y="13389"/>
                              <a:pt x="11895" y="13389"/>
                            </a:cubicBezTo>
                            <a:cubicBezTo>
                              <a:pt x="11698" y="13389"/>
                              <a:pt x="11540" y="13463"/>
                              <a:pt x="11441" y="13685"/>
                            </a:cubicBezTo>
                            <a:cubicBezTo>
                              <a:pt x="11303" y="13981"/>
                              <a:pt x="11185" y="14351"/>
                              <a:pt x="11106" y="14868"/>
                            </a:cubicBezTo>
                            <a:cubicBezTo>
                              <a:pt x="11027" y="15386"/>
                              <a:pt x="10987" y="15978"/>
                              <a:pt x="10987" y="16644"/>
                            </a:cubicBezTo>
                            <a:cubicBezTo>
                              <a:pt x="10987" y="17310"/>
                              <a:pt x="11027" y="17901"/>
                              <a:pt x="11086" y="18419"/>
                            </a:cubicBezTo>
                            <a:cubicBezTo>
                              <a:pt x="11145" y="18937"/>
                              <a:pt x="11264" y="19307"/>
                              <a:pt x="11382" y="19603"/>
                            </a:cubicBezTo>
                            <a:cubicBezTo>
                              <a:pt x="11500" y="19899"/>
                              <a:pt x="11678" y="19973"/>
                              <a:pt x="11875" y="19973"/>
                            </a:cubicBezTo>
                            <a:cubicBezTo>
                              <a:pt x="12033" y="19973"/>
                              <a:pt x="12171" y="19899"/>
                              <a:pt x="12289" y="19751"/>
                            </a:cubicBezTo>
                            <a:cubicBezTo>
                              <a:pt x="12408" y="19603"/>
                              <a:pt x="12546" y="19307"/>
                              <a:pt x="12704" y="18937"/>
                            </a:cubicBezTo>
                            <a:lnTo>
                              <a:pt x="12704" y="16200"/>
                            </a:lnTo>
                            <a:lnTo>
                              <a:pt x="11895" y="16200"/>
                            </a:lnTo>
                            <a:lnTo>
                              <a:pt x="11895" y="17679"/>
                            </a:lnTo>
                            <a:close/>
                            <a:moveTo>
                              <a:pt x="13808" y="13537"/>
                            </a:moveTo>
                            <a:cubicBezTo>
                              <a:pt x="13532" y="13537"/>
                              <a:pt x="13315" y="13833"/>
                              <a:pt x="13157" y="14425"/>
                            </a:cubicBezTo>
                            <a:cubicBezTo>
                              <a:pt x="12999" y="15016"/>
                              <a:pt x="12921" y="15830"/>
                              <a:pt x="12921" y="16866"/>
                            </a:cubicBezTo>
                            <a:cubicBezTo>
                              <a:pt x="12921" y="17605"/>
                              <a:pt x="12960" y="18197"/>
                              <a:pt x="13039" y="18715"/>
                            </a:cubicBezTo>
                            <a:cubicBezTo>
                              <a:pt x="13118" y="19233"/>
                              <a:pt x="13216" y="19603"/>
                              <a:pt x="13335" y="19825"/>
                            </a:cubicBezTo>
                            <a:cubicBezTo>
                              <a:pt x="13453" y="20047"/>
                              <a:pt x="13611" y="20195"/>
                              <a:pt x="13808" y="20195"/>
                            </a:cubicBezTo>
                            <a:cubicBezTo>
                              <a:pt x="14005" y="20195"/>
                              <a:pt x="14144" y="20047"/>
                              <a:pt x="14282" y="19825"/>
                            </a:cubicBezTo>
                            <a:cubicBezTo>
                              <a:pt x="14420" y="19603"/>
                              <a:pt x="14499" y="19159"/>
                              <a:pt x="14578" y="18715"/>
                            </a:cubicBezTo>
                            <a:cubicBezTo>
                              <a:pt x="14656" y="18271"/>
                              <a:pt x="14676" y="17605"/>
                              <a:pt x="14676" y="16866"/>
                            </a:cubicBezTo>
                            <a:cubicBezTo>
                              <a:pt x="14676" y="15830"/>
                              <a:pt x="14597" y="15016"/>
                              <a:pt x="14439" y="14499"/>
                            </a:cubicBezTo>
                            <a:cubicBezTo>
                              <a:pt x="14282" y="13981"/>
                              <a:pt x="14084" y="13537"/>
                              <a:pt x="13808" y="13537"/>
                            </a:cubicBezTo>
                            <a:close/>
                            <a:moveTo>
                              <a:pt x="14065" y="18197"/>
                            </a:moveTo>
                            <a:cubicBezTo>
                              <a:pt x="14005" y="18493"/>
                              <a:pt x="13907" y="18641"/>
                              <a:pt x="13808" y="18641"/>
                            </a:cubicBezTo>
                            <a:cubicBezTo>
                              <a:pt x="13690" y="18641"/>
                              <a:pt x="13611" y="18493"/>
                              <a:pt x="13552" y="18197"/>
                            </a:cubicBezTo>
                            <a:cubicBezTo>
                              <a:pt x="13493" y="17901"/>
                              <a:pt x="13453" y="17458"/>
                              <a:pt x="13453" y="16792"/>
                            </a:cubicBezTo>
                            <a:cubicBezTo>
                              <a:pt x="13453" y="16126"/>
                              <a:pt x="13493" y="15682"/>
                              <a:pt x="13552" y="15386"/>
                            </a:cubicBezTo>
                            <a:cubicBezTo>
                              <a:pt x="13611" y="15090"/>
                              <a:pt x="13710" y="14942"/>
                              <a:pt x="13808" y="14942"/>
                            </a:cubicBezTo>
                            <a:cubicBezTo>
                              <a:pt x="13927" y="14942"/>
                              <a:pt x="14005" y="15090"/>
                              <a:pt x="14065" y="15386"/>
                            </a:cubicBezTo>
                            <a:cubicBezTo>
                              <a:pt x="14124" y="15682"/>
                              <a:pt x="14163" y="16126"/>
                              <a:pt x="14163" y="16718"/>
                            </a:cubicBezTo>
                            <a:cubicBezTo>
                              <a:pt x="14163" y="17458"/>
                              <a:pt x="14144" y="17975"/>
                              <a:pt x="14065" y="18197"/>
                            </a:cubicBezTo>
                            <a:close/>
                            <a:moveTo>
                              <a:pt x="10021" y="4364"/>
                            </a:moveTo>
                            <a:cubicBezTo>
                              <a:pt x="9745" y="4364"/>
                              <a:pt x="9528" y="4660"/>
                              <a:pt x="9370" y="5252"/>
                            </a:cubicBezTo>
                            <a:cubicBezTo>
                              <a:pt x="9212" y="5844"/>
                              <a:pt x="9133" y="6658"/>
                              <a:pt x="9133" y="7693"/>
                            </a:cubicBezTo>
                            <a:cubicBezTo>
                              <a:pt x="9133" y="8433"/>
                              <a:pt x="9173" y="9025"/>
                              <a:pt x="9252" y="9542"/>
                            </a:cubicBezTo>
                            <a:cubicBezTo>
                              <a:pt x="9330" y="10060"/>
                              <a:pt x="9429" y="10430"/>
                              <a:pt x="9547" y="10652"/>
                            </a:cubicBezTo>
                            <a:cubicBezTo>
                              <a:pt x="9666" y="10874"/>
                              <a:pt x="9824" y="11022"/>
                              <a:pt x="10021" y="11022"/>
                            </a:cubicBezTo>
                            <a:cubicBezTo>
                              <a:pt x="10218" y="11022"/>
                              <a:pt x="10356" y="10874"/>
                              <a:pt x="10494" y="10652"/>
                            </a:cubicBezTo>
                            <a:cubicBezTo>
                              <a:pt x="10632" y="10430"/>
                              <a:pt x="10711" y="9986"/>
                              <a:pt x="10790" y="9542"/>
                            </a:cubicBezTo>
                            <a:cubicBezTo>
                              <a:pt x="10869" y="9099"/>
                              <a:pt x="10889" y="8433"/>
                              <a:pt x="10889" y="7693"/>
                            </a:cubicBezTo>
                            <a:cubicBezTo>
                              <a:pt x="10889" y="6658"/>
                              <a:pt x="10810" y="5844"/>
                              <a:pt x="10652" y="5326"/>
                            </a:cubicBezTo>
                            <a:cubicBezTo>
                              <a:pt x="10494" y="4808"/>
                              <a:pt x="10317" y="4364"/>
                              <a:pt x="10021" y="4364"/>
                            </a:cubicBezTo>
                            <a:close/>
                            <a:moveTo>
                              <a:pt x="10297" y="9025"/>
                            </a:moveTo>
                            <a:cubicBezTo>
                              <a:pt x="10238" y="9321"/>
                              <a:pt x="10139" y="9468"/>
                              <a:pt x="10041" y="9468"/>
                            </a:cubicBezTo>
                            <a:cubicBezTo>
                              <a:pt x="9922" y="9468"/>
                              <a:pt x="9843" y="9321"/>
                              <a:pt x="9784" y="9025"/>
                            </a:cubicBezTo>
                            <a:cubicBezTo>
                              <a:pt x="9725" y="8729"/>
                              <a:pt x="9685" y="8285"/>
                              <a:pt x="9685" y="7619"/>
                            </a:cubicBezTo>
                            <a:cubicBezTo>
                              <a:pt x="9685" y="6953"/>
                              <a:pt x="9725" y="6510"/>
                              <a:pt x="9784" y="6214"/>
                            </a:cubicBezTo>
                            <a:cubicBezTo>
                              <a:pt x="9843" y="5918"/>
                              <a:pt x="9942" y="5770"/>
                              <a:pt x="10041" y="5770"/>
                            </a:cubicBezTo>
                            <a:cubicBezTo>
                              <a:pt x="10159" y="5770"/>
                              <a:pt x="10238" y="5918"/>
                              <a:pt x="10297" y="6214"/>
                            </a:cubicBezTo>
                            <a:cubicBezTo>
                              <a:pt x="10356" y="6510"/>
                              <a:pt x="10396" y="6953"/>
                              <a:pt x="10396" y="7545"/>
                            </a:cubicBezTo>
                            <a:cubicBezTo>
                              <a:pt x="10376" y="8285"/>
                              <a:pt x="10356" y="8803"/>
                              <a:pt x="10297" y="9025"/>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2696BFE3" id="Forma" o:spid="_x0000_s1026" alt="marcador de posición de logotipo" style="width:109.5pt;height:29.2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" path="m9863,13537v-276,,-493,296,-651,888c9054,15016,8975,15830,8975,16866v,739,40,1331,119,1849c9173,19233,9271,19603,9390,19825v118,222,276,370,473,370c10060,20195,10198,20047,10336,19825v139,-222,217,-666,296,-1110c10711,18271,10731,17605,10731,16866v,-1036,-79,-1850,-237,-2367c10336,13981,10139,13537,9863,13537xm10139,18197v-59,296,-158,444,-256,444c9764,18641,9685,18493,9626,18197v-59,-296,-98,-739,-98,-1405c9528,16126,9567,15682,9626,15386v59,-296,158,-444,257,-444c10001,14942,10080,15090,10139,15386v59,296,99,740,99,1332c10218,17458,10198,17975,10139,18197xm8009,10800r532,l8541,8137,9192,4438r-572,l8285,6584,7950,4438r-572,l8029,8137r,2663l8009,10800xm13690,8211r39,c13769,8211,13828,8285,13867,8359v20,74,60,222,99,518l14242,10800r592,l14578,8951v-20,-74,-40,-222,-79,-370c14459,8433,14439,8285,14420,8211v-20,-74,-79,-148,-138,-222c14361,7915,14420,7841,14459,7767v79,-148,119,-370,158,-592c14656,6953,14676,6584,14676,6288v,-370,-20,-740,-79,-1036c14538,4956,14479,4808,14400,4660v-79,-148,-217,-148,-375,-148l13157,4512r,6362l13690,10874r,-2663xm13690,5770r237,c14025,5770,14084,5844,14124,5918v39,74,59,296,59,444c14183,6510,14163,6658,14144,6732v-20,73,-60,147,-79,221c14005,7027,13946,7027,13927,7027r-217,l13710,5770r-20,xm5504,5696r-1263,l4241,962c4241,444,4123,,3985,l1775,c1637,,1519,444,1519,962r,4734l256,5696c118,5696,,6140,,6658r,8284c,15460,118,15904,256,15904r1263,l1519,20638v,518,118,962,256,962l3985,21600v138,,256,-444,256,-962l4241,15904r1263,c5642,15904,5760,15460,5760,14942r,-8284c5760,6140,5661,5696,5504,5696xm8048,13611r-532,l7516,19973r1341,l8857,18419r-809,l8048,13611xm17379,15756r-336,-2145l16471,13611r651,3699l17122,19973r533,l17655,17310r651,-3699l17734,13611r-355,2145xm19332,13611r-868,l18464,19973r532,l18996,17605r296,c19509,17605,19667,17458,19765,17088v99,-370,158,-888,158,-1480c19923,15016,19884,14499,19785,14129v-98,-370,-276,-518,-453,-518xm19332,16126v-40,148,-119,222,-217,222l18976,16348r,-1406l19134,14942v99,,158,74,198,222c19371,15312,19391,15460,19391,15682v,148,-20,370,-59,444xm14795,15238r532,l15327,20047r533,l15860,15238r532,l16392,13685r-1597,l14795,15238xm20693,18567r,-1257l21501,17310r,-1332l20693,15978r,-1036l21580,14942r,-1331l20180,13611r,6362l21600,19973r,-1406l20693,18567xm12289,8359v,370,-19,592,-79,814c12151,9395,12092,9468,11993,9468v-98,,-157,-73,-217,-295c11717,8951,11698,8729,11698,8359r,-3847l11185,4512r,3773c11185,8581,11204,8951,11224,9395v20,221,59,517,118,739c11402,10356,11461,10578,11520,10652v59,148,138,222,237,222c11855,10874,11954,10948,12033,10948v138,,256,-74,375,-222c12487,10652,12546,10430,12625,10208v59,-222,118,-518,138,-887c12782,8951,12802,8655,12802,8285r,-3773l12289,4512r,3847xm11875,17679r355,l12230,18271v-59,148,-138,296,-177,296c12013,18567,11934,18641,11895,18641v-119,,-217,-148,-296,-444c11520,17901,11500,17384,11500,16718v,-666,40,-1110,99,-1406c11658,15016,11757,14868,11875,14868v79,,138,74,197,222c12132,15238,12151,15386,12171,15608r513,-370c12644,14795,12605,14499,12546,14203v-59,-296,-138,-444,-237,-592c12210,13463,12072,13389,11895,13389v-197,,-355,74,-454,296c11303,13981,11185,14351,11106,14868v-79,518,-119,1110,-119,1776c10987,17310,11027,17901,11086,18419v59,518,178,888,296,1184c11500,19899,11678,19973,11875,19973v158,,296,-74,414,-222c12408,19603,12546,19307,12704,18937r,-2737l11895,16200r,1479l11875,17679xm13808,13537v-276,,-493,296,-651,888c12999,15016,12921,15830,12921,16866v,739,39,1331,118,1849c13118,19233,13216,19603,13335,19825v118,222,276,370,473,370c14005,20195,14144,20047,14282,19825v138,-222,217,-666,296,-1110c14656,18271,14676,17605,14676,16866v,-1036,-79,-1850,-237,-2367c14282,13981,14084,13537,13808,13537xm14065,18197v-60,296,-158,444,-257,444c13690,18641,13611,18493,13552,18197v-59,-296,-99,-739,-99,-1405c13453,16126,13493,15682,13552,15386v59,-296,158,-444,256,-444c13927,14942,14005,15090,14065,15386v59,296,98,740,98,1332c14163,17458,14144,17975,14065,18197xm10021,4364v-276,,-493,296,-651,888c9212,5844,9133,6658,9133,7693v,740,40,1332,119,1849c9330,10060,9429,10430,9547,10652v119,222,277,370,474,370c10218,11022,10356,10874,10494,10652v138,-222,217,-666,296,-1110c10869,9099,10889,8433,10889,7693v,-1035,-79,-1849,-237,-2367c10494,4808,10317,4364,10021,4364xm10297,9025v-59,296,-158,443,-256,443c9922,9468,9843,9321,9784,9025v-59,-296,-99,-740,-99,-1406c9685,6953,9725,6510,9784,6214v59,-296,158,-444,257,-444c10159,5770,10238,5918,10297,6214v59,296,99,739,99,1331c10376,8285,10356,8803,10297,9025xe" fillcolor="#60b966 [3205]" stroked="f" strokeweight="1pt">
              <v:stroke miterlimit="4" joinstyle="miter"/>
              <v:path arrowok="t" o:extrusionok="f" o:connecttype="custom" o:connectlocs="695326,185421;695326,185421;695326,185421;695326,185421" o:connectangles="0,90,180,270"/>
              <w10:anchorlock/>
            </v:shape>
          </w:pict>
        </mc:Fallback>
      </mc:AlternateContent>
    </w:r>
    <w:r w:rsidRPr="00495014">
      <w:rPr>
        <w:noProof/>
        <w:lang w:bidi="es-ES"/>
      </w:rPr>
      <mc:AlternateContent>
        <mc:Choice Requires="wpg">
          <w:drawing>
            <wp:anchor distT="0" distB="0" distL="114300" distR="114300" simplePos="0" relativeHeight="251727872" behindDoc="0" locked="0" layoutInCell="1" allowOverlap="1" wp14:anchorId="0F9866DD" wp14:editId="64AEF6B0">
              <wp:simplePos x="0" y="0"/>
              <wp:positionH relativeFrom="margin">
                <wp:align>center</wp:align>
              </wp:positionH>
              <wp:positionV relativeFrom="page">
                <wp:align>top</wp:align>
              </wp:positionV>
              <wp:extent cx="6858000" cy="905256"/>
              <wp:effectExtent l="0" t="0" r="0" b="9525"/>
              <wp:wrapNone/>
              <wp:docPr id="41" name="Grupo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05256"/>
                        <a:chOff x="0" y="0"/>
                        <a:chExt cx="6858000" cy="909321"/>
                      </a:xfrm>
                    </wpg:grpSpPr>
                    <wps:wsp>
                      <wps:cNvPr id="42" name="Forma"/>
                      <wps:cNvSpPr/>
                      <wps:spPr>
                        <a:xfrm>
                          <a:off x="0" y="0"/>
                          <a:ext cx="2508250" cy="828042"/>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chemeClr val="bg1">
                            <a:lumMod val="85000"/>
                          </a:schemeClr>
                        </a:solidFill>
                        <a:ln w="12700">
                          <a:miter lim="400000"/>
                        </a:ln>
                      </wps:spPr>
                      <wps:bodyPr lIns="38100" tIns="38100" rIns="38100" bIns="38100" anchor="ctr"/>
                    </wps:wsp>
                    <wps:wsp>
                      <wps:cNvPr id="43" name="Rectángulo"/>
                      <wps:cNvSpPr/>
                      <wps:spPr>
                        <a:xfrm>
                          <a:off x="0" y="762000"/>
                          <a:ext cx="6858000" cy="110490"/>
                        </a:xfrm>
                        <a:prstGeom prst="rect">
                          <a:avLst/>
                        </a:prstGeom>
                        <a:solidFill>
                          <a:schemeClr val="accent1"/>
                        </a:solidFill>
                        <a:ln w="12700">
                          <a:miter lim="400000"/>
                        </a:ln>
                      </wps:spPr>
                      <wps:bodyPr lIns="38100" tIns="38100" rIns="38100" bIns="38100" anchor="ctr"/>
                    </wps:wsp>
                    <wps:wsp>
                      <wps:cNvPr id="44" name="Rectángulo"/>
                      <wps:cNvSpPr/>
                      <wps:spPr>
                        <a:xfrm>
                          <a:off x="0" y="873760"/>
                          <a:ext cx="6858000" cy="35561"/>
                        </a:xfrm>
                        <a:prstGeom prst="rect">
                          <a:avLst/>
                        </a:pr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69F60BAB" id="Grupo 41" o:spid="_x0000_s1026" alt="&quot;&quot;" style="position:absolute;margin-left:0;margin-top:0;width:540pt;height:71.3pt;z-index:251727872;mso-width-percent:1000;mso-position-horizontal:center;mso-position-horizontal-relative:margin;mso-position-vertical:top;mso-position-vertical-relative:page;mso-width-percent:1000;mso-width-relative:margin;mso-height-relative:margin" coordsize="68580,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">
              <v:shape id="Forma" o:spid="_x0000_s1027" style="position:absolute;width:25082;height:82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" path="m19347,5764r-350,l18997,4704v,-132,-33,-198,-66,-198l18319,4506v-44,,-66,99,-66,198l18253,5764r-350,c17860,5764,17838,5864,17838,5963r,1855c17838,7951,17871,8017,17903,8017r350,l18253,9077v,133,33,199,66,199l18931,9276v44,,66,-99,66,-199l18997,8017r350,c19391,8017,19413,7918,19413,7818r,-1822c19413,5864,19380,5764,19347,5764xm21523,12291r-317,l21206,11330v,-99,-33,-199,-65,-199l20594,11131v-33,,-66,100,-66,199l20528,12291r-317,c20178,12291,20145,12390,20145,12490r,1656c20145,14245,20178,14345,20211,14345r317,l20528,15272v,100,33,199,66,199l21141,15471v32,,65,-99,65,-199l21206,14312r317,c21556,14312,21589,14212,21589,14113r,-1657c21589,12390,21556,12291,21523,12291xm19347,19082r-350,l18997,18022v,-132,-33,-199,-66,-199l18319,17823v-44,,-66,100,-66,199l18253,19082r-350,c17860,19082,17838,19182,17838,19281r,1855c17838,21269,17871,21335,17903,21335r350,l18253,21567r744,l18997,21335r350,c19391,21335,19413,21236,19413,21136r,-1855c19413,19182,19380,19082,19347,19082xm6135,1921r591,l6726,3710v,199,55,365,120,365l7874,4075v66,,121,-166,121,-365l7995,1921r590,c8651,1921,8706,1756,8706,1557r,-1391l8706,166,8706,,6015,r,1557c6015,1756,6070,1921,6135,1921xm8399,5267r,2816c8399,8249,8443,8415,8509,8415r536,l9045,10038v,166,43,331,109,331l10084,10369v54,,109,-132,109,-331l10193,8415r536,c10784,8415,10838,8282,10838,8083r,-1258l10838,6825r,-1558c10838,5102,10795,4936,10729,4936r-536,l10193,3346v,-166,-44,-331,-109,-331l9154,3015v-55,,-109,132,-109,331l9045,4936r-536,c8454,4936,8399,5069,8399,5267xm20156,r,828c20156,928,20189,1027,20222,1027r317,l20539,1988v,99,33,199,66,199l21152,2187v32,,65,-100,65,-199l21217,1027r317,c21567,1027,21600,928,21600,828r,-828l20156,xm6475,17558r-657,l5818,15571v,-232,-54,-398,-131,-398l4539,15173v-11,,-11,,-22,l4517,11396v,-232,-66,-463,-153,-463l3631,10933r,-2220c3631,8481,3565,8249,3478,8249r-1039,l2439,5002r1039,c3533,5002,3576,4903,3598,4804r,3313c3598,8348,3653,8514,3729,8514r657,l4386,10502v,232,54,397,131,397l5665,10899v77,,131,-165,131,-397l5796,8514r657,c6529,8514,6584,8348,6584,8117r,-3446c6584,4439,6529,4274,6453,4274r-657,l5796,2286v,-232,-54,-398,-131,-398l4517,1888v-11,,-11,,-22,l4495,,1170,r,828l,828,,11993r1192,l1192,14113,,14113r,7454l2450,21567r,-3247l3489,18320v54,,98,-99,120,-199l3609,21434v,67,,100,11,166l6595,21600v11,-33,11,-99,11,-166l6606,17989v,-232,-66,-431,-131,-431xm3642,2385r733,c4386,2385,4397,2385,4407,2352r,1922l3751,4274v-43,,-76,66,-109,165l3642,2385xm2078,17061r-602,l1476,15670r602,l2078,17061xm2078,10933r-602,l1476,9044r602,l2078,10933xm2078,3777r-602,l1476,2385r602,l2078,3777xm4407,17558r-656,c3708,17558,3675,17625,3642,17724r,-2054l4375,15670v11,,22,,32,-33l4407,17558xm8706,14875r,-1392l8706,13483r,-1722c8706,11562,8651,11396,8585,11396r-590,l7995,9607v,-198,-55,-364,-121,-364l6846,9243v-65,,-120,166,-120,364l6726,11396r-591,c6070,11396,6015,11562,6015,11761r,3114c6015,15074,6070,15239,6135,15239r591,l6726,17028v,199,55,365,120,365l7874,17393v66,,121,-166,121,-365l7995,15239r590,c8651,15239,8706,15074,8706,14875xm15005,5499r-426,l14579,4207v,-132,-44,-265,-88,-265l13737,3942v-44,,-88,133,-88,265l13649,5499r-427,c13179,5499,13135,5632,13135,5764r,2286c13135,8183,13179,8315,13222,8315r427,l13649,9607v,133,44,265,88,265l14491,9872v44,,88,-132,88,-265l14579,8315r426,c15049,8315,15093,8183,15093,8050r,-2286c15093,5632,15060,5499,15005,5499xm17171,12059r-394,l16777,10899v,-132,-33,-232,-77,-232l16022,10667v-43,,-76,100,-76,232l15946,12059r-394,c15508,12059,15475,12158,15475,12291r,2054c15475,14477,15508,14577,15552,14577r394,l15946,15769v,133,33,232,76,232l16700,16001v44,,77,-99,77,-232l16777,14577r394,c17214,14577,17247,14477,17247,14345r,-2054c17247,12158,17214,12059,17171,12059xm15005,18817r-426,l14579,17525v,-132,-44,-265,-88,-265l13737,17260v-44,,-88,133,-88,265l13649,18817r-427,c13179,18817,13135,18950,13135,19082r,2286c13135,21467,13157,21567,13190,21600r1859,c15082,21567,15104,21467,15104,21368r,-2286c15093,18917,15060,18817,15005,18817xm10718,18221r-536,l10182,16631v,-166,-44,-332,-109,-332l9143,16299v-55,,-109,133,-109,332l9034,18221r-536,c8443,18221,8388,18353,8388,18552r,2816c8388,21467,8399,21534,8421,21600r2363,c10805,21534,10816,21467,10816,21368r,-1259l10816,20109r,-1557c10827,18387,10773,18221,10718,18221xm15486,1027v,133,33,232,77,232l15957,1259r,1193c15957,2584,15989,2683,16033,2683r678,c16755,2683,16788,2584,16788,2452r,-1193l17182,1259v43,,76,-99,76,-232l17258,,15486,r,1027xm12862,11761r-482,l12380,10303v,-166,-43,-298,-98,-298l11451,10005v-55,,-99,132,-99,298l11352,11761r-481,c10816,11761,10773,11893,10773,12059r,2518c10773,14742,10816,14875,10871,14875r481,l11352,16333v,165,44,298,99,298l12282,16631v55,,98,-133,98,-298l12380,14875r482,c12916,14875,12960,14742,12960,14577r,-2518c12949,11893,12905,11761,12862,11761xm10773,1259v,166,43,298,98,298l11352,1557r,1458c11352,3180,11396,3313,11451,3313r831,c12337,3313,12380,3180,12380,3015r,-1458l12862,1557v54,,98,-132,98,-298l12960,,10784,r,1259l10773,1259xe" fillcolor="#d8d8d8 [2732]" stroked="f" strokeweight="1pt">
                <v:stroke miterlimit="4" joinstyle="miter"/>
                <v:path arrowok="t" o:extrusionok="f" o:connecttype="custom" o:connectlocs="1254125,414021;1254125,414021;1254125,414021;1254125,414021" o:connectangles="0,90,180,270"/>
              </v:shape>
              <v:rect id="Rectángulo" o:spid="_x0000_s1028" style="position:absolute;top:7620;width:6858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" fillcolor="#264d2b [3204]" stroked="f" strokeweight="1pt">
                <v:stroke miterlimit="4"/>
                <v:textbox inset="3pt,3pt,3pt,3pt"/>
              </v:rect>
              <v:rect id="Rectángulo" o:spid="_x0000_s1029" style="position:absolute;top:8737;width:68580;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" fillcolor="#60b966 [3205]" stroked="f" strokeweight="1pt">
                <v:stroke miterlimit="4"/>
                <v:textbox inset="3pt,3pt,3pt,3pt"/>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A7A7C" w14:textId="77777777" w:rsidR="005235DF" w:rsidRDefault="005235DF" w:rsidP="00B17E13">
    <w:pPr>
      <w:pStyle w:val="Encabezado"/>
      <w:ind w:right="27"/>
      <w:jc w:val="right"/>
    </w:pPr>
    <w:r w:rsidRPr="00495014">
      <w:rPr>
        <w:noProof/>
        <w:lang w:bidi="es-ES"/>
      </w:rPr>
      <mc:AlternateContent>
        <mc:Choice Requires="wps">
          <w:drawing>
            <wp:inline distT="0" distB="0" distL="0" distR="0" wp14:anchorId="6F58D074" wp14:editId="3D41E0CF">
              <wp:extent cx="1390652" cy="370841"/>
              <wp:effectExtent l="0" t="0" r="0" b="0"/>
              <wp:docPr id="57" name="Forma" descr="marcador de posición de logotipo"/>
              <wp:cNvGraphicFramePr/>
              <a:graphic xmlns:a="http://schemas.openxmlformats.org/drawingml/2006/main">
                <a:graphicData uri="http://schemas.microsoft.com/office/word/2010/wordprocessingShape">
                  <wps:wsp>
                    <wps:cNvSpPr/>
                    <wps:spPr>
                      <a:xfrm>
                        <a:off x="0" y="0"/>
                        <a:ext cx="1390652" cy="370841"/>
                      </a:xfrm>
                      <a:custGeom>
                        <a:avLst/>
                        <a:gdLst/>
                        <a:ahLst/>
                        <a:cxnLst>
                          <a:cxn ang="0">
                            <a:pos x="wd2" y="hd2"/>
                          </a:cxn>
                          <a:cxn ang="5400000">
                            <a:pos x="wd2" y="hd2"/>
                          </a:cxn>
                          <a:cxn ang="10800000">
                            <a:pos x="wd2" y="hd2"/>
                          </a:cxn>
                          <a:cxn ang="16200000">
                            <a:pos x="wd2" y="hd2"/>
                          </a:cxn>
                        </a:cxnLst>
                        <a:rect l="0" t="0" r="r" b="b"/>
                        <a:pathLst>
                          <a:path w="21600" h="21600" extrusionOk="0">
                            <a:moveTo>
                              <a:pt x="9863" y="13537"/>
                            </a:moveTo>
                            <a:cubicBezTo>
                              <a:pt x="9587" y="13537"/>
                              <a:pt x="9370" y="13833"/>
                              <a:pt x="9212" y="14425"/>
                            </a:cubicBezTo>
                            <a:cubicBezTo>
                              <a:pt x="9054" y="15016"/>
                              <a:pt x="8975" y="15830"/>
                              <a:pt x="8975" y="16866"/>
                            </a:cubicBezTo>
                            <a:cubicBezTo>
                              <a:pt x="8975" y="17605"/>
                              <a:pt x="9015" y="18197"/>
                              <a:pt x="9094" y="18715"/>
                            </a:cubicBezTo>
                            <a:cubicBezTo>
                              <a:pt x="9173" y="19233"/>
                              <a:pt x="9271" y="19603"/>
                              <a:pt x="9390" y="19825"/>
                            </a:cubicBezTo>
                            <a:cubicBezTo>
                              <a:pt x="9508" y="20047"/>
                              <a:pt x="9666" y="20195"/>
                              <a:pt x="9863" y="20195"/>
                            </a:cubicBezTo>
                            <a:cubicBezTo>
                              <a:pt x="10060" y="20195"/>
                              <a:pt x="10198" y="20047"/>
                              <a:pt x="10336" y="19825"/>
                            </a:cubicBezTo>
                            <a:cubicBezTo>
                              <a:pt x="10475" y="19603"/>
                              <a:pt x="10553" y="19159"/>
                              <a:pt x="10632" y="18715"/>
                            </a:cubicBezTo>
                            <a:cubicBezTo>
                              <a:pt x="10711" y="18271"/>
                              <a:pt x="10731" y="17605"/>
                              <a:pt x="10731" y="16866"/>
                            </a:cubicBezTo>
                            <a:cubicBezTo>
                              <a:pt x="10731" y="15830"/>
                              <a:pt x="10652" y="15016"/>
                              <a:pt x="10494" y="14499"/>
                            </a:cubicBezTo>
                            <a:cubicBezTo>
                              <a:pt x="10336" y="13981"/>
                              <a:pt x="10139" y="13537"/>
                              <a:pt x="9863" y="13537"/>
                            </a:cubicBezTo>
                            <a:close/>
                            <a:moveTo>
                              <a:pt x="10139" y="18197"/>
                            </a:moveTo>
                            <a:cubicBezTo>
                              <a:pt x="10080" y="18493"/>
                              <a:pt x="9981" y="18641"/>
                              <a:pt x="9883" y="18641"/>
                            </a:cubicBezTo>
                            <a:cubicBezTo>
                              <a:pt x="9764" y="18641"/>
                              <a:pt x="9685" y="18493"/>
                              <a:pt x="9626" y="18197"/>
                            </a:cubicBezTo>
                            <a:cubicBezTo>
                              <a:pt x="9567" y="17901"/>
                              <a:pt x="9528" y="17458"/>
                              <a:pt x="9528" y="16792"/>
                            </a:cubicBezTo>
                            <a:cubicBezTo>
                              <a:pt x="9528" y="16126"/>
                              <a:pt x="9567" y="15682"/>
                              <a:pt x="9626" y="15386"/>
                            </a:cubicBezTo>
                            <a:cubicBezTo>
                              <a:pt x="9685" y="15090"/>
                              <a:pt x="9784" y="14942"/>
                              <a:pt x="9883" y="14942"/>
                            </a:cubicBezTo>
                            <a:cubicBezTo>
                              <a:pt x="10001" y="14942"/>
                              <a:pt x="10080" y="15090"/>
                              <a:pt x="10139" y="15386"/>
                            </a:cubicBezTo>
                            <a:cubicBezTo>
                              <a:pt x="10198" y="15682"/>
                              <a:pt x="10238" y="16126"/>
                              <a:pt x="10238" y="16718"/>
                            </a:cubicBezTo>
                            <a:cubicBezTo>
                              <a:pt x="10218" y="17458"/>
                              <a:pt x="10198" y="17975"/>
                              <a:pt x="10139" y="18197"/>
                            </a:cubicBezTo>
                            <a:close/>
                            <a:moveTo>
                              <a:pt x="8009" y="10800"/>
                            </a:moveTo>
                            <a:lnTo>
                              <a:pt x="8541" y="10800"/>
                            </a:lnTo>
                            <a:lnTo>
                              <a:pt x="8541" y="8137"/>
                            </a:lnTo>
                            <a:lnTo>
                              <a:pt x="9192" y="4438"/>
                            </a:lnTo>
                            <a:lnTo>
                              <a:pt x="8620" y="4438"/>
                            </a:lnTo>
                            <a:lnTo>
                              <a:pt x="8285" y="6584"/>
                            </a:lnTo>
                            <a:lnTo>
                              <a:pt x="7950" y="4438"/>
                            </a:lnTo>
                            <a:lnTo>
                              <a:pt x="7378" y="4438"/>
                            </a:lnTo>
                            <a:lnTo>
                              <a:pt x="8029" y="8137"/>
                            </a:lnTo>
                            <a:lnTo>
                              <a:pt x="8029" y="10800"/>
                            </a:lnTo>
                            <a:close/>
                            <a:moveTo>
                              <a:pt x="13690" y="8211"/>
                            </a:moveTo>
                            <a:lnTo>
                              <a:pt x="13729" y="8211"/>
                            </a:lnTo>
                            <a:cubicBezTo>
                              <a:pt x="13769" y="8211"/>
                              <a:pt x="13828" y="8285"/>
                              <a:pt x="13867" y="8359"/>
                            </a:cubicBezTo>
                            <a:cubicBezTo>
                              <a:pt x="13887" y="8433"/>
                              <a:pt x="13927" y="8581"/>
                              <a:pt x="13966" y="8877"/>
                            </a:cubicBezTo>
                            <a:lnTo>
                              <a:pt x="14242" y="10800"/>
                            </a:lnTo>
                            <a:lnTo>
                              <a:pt x="14834" y="10800"/>
                            </a:lnTo>
                            <a:lnTo>
                              <a:pt x="14578" y="8951"/>
                            </a:lnTo>
                            <a:cubicBezTo>
                              <a:pt x="14558" y="8877"/>
                              <a:pt x="14538" y="8729"/>
                              <a:pt x="14499" y="8581"/>
                            </a:cubicBezTo>
                            <a:cubicBezTo>
                              <a:pt x="14459" y="8433"/>
                              <a:pt x="14439" y="8285"/>
                              <a:pt x="14420" y="8211"/>
                            </a:cubicBezTo>
                            <a:cubicBezTo>
                              <a:pt x="14400" y="8137"/>
                              <a:pt x="14341" y="8063"/>
                              <a:pt x="14282" y="7989"/>
                            </a:cubicBezTo>
                            <a:cubicBezTo>
                              <a:pt x="14361" y="7915"/>
                              <a:pt x="14420" y="7841"/>
                              <a:pt x="14459" y="7767"/>
                            </a:cubicBezTo>
                            <a:cubicBezTo>
                              <a:pt x="14538" y="7619"/>
                              <a:pt x="14578" y="7397"/>
                              <a:pt x="14617" y="7175"/>
                            </a:cubicBezTo>
                            <a:cubicBezTo>
                              <a:pt x="14656" y="6953"/>
                              <a:pt x="14676" y="6584"/>
                              <a:pt x="14676" y="6288"/>
                            </a:cubicBezTo>
                            <a:cubicBezTo>
                              <a:pt x="14676" y="5918"/>
                              <a:pt x="14656" y="5548"/>
                              <a:pt x="14597" y="5252"/>
                            </a:cubicBezTo>
                            <a:cubicBezTo>
                              <a:pt x="14538" y="4956"/>
                              <a:pt x="14479" y="4808"/>
                              <a:pt x="14400" y="4660"/>
                            </a:cubicBezTo>
                            <a:cubicBezTo>
                              <a:pt x="14321" y="4512"/>
                              <a:pt x="14183" y="4512"/>
                              <a:pt x="14025" y="4512"/>
                            </a:cubicBezTo>
                            <a:lnTo>
                              <a:pt x="13157" y="4512"/>
                            </a:lnTo>
                            <a:lnTo>
                              <a:pt x="13157" y="10874"/>
                            </a:lnTo>
                            <a:lnTo>
                              <a:pt x="13690" y="10874"/>
                            </a:lnTo>
                            <a:lnTo>
                              <a:pt x="13690" y="8211"/>
                            </a:lnTo>
                            <a:close/>
                            <a:moveTo>
                              <a:pt x="13690" y="5770"/>
                            </a:moveTo>
                            <a:lnTo>
                              <a:pt x="13927" y="5770"/>
                            </a:lnTo>
                            <a:cubicBezTo>
                              <a:pt x="14025" y="5770"/>
                              <a:pt x="14084" y="5844"/>
                              <a:pt x="14124" y="5918"/>
                            </a:cubicBezTo>
                            <a:cubicBezTo>
                              <a:pt x="14163" y="5992"/>
                              <a:pt x="14183" y="6214"/>
                              <a:pt x="14183" y="6362"/>
                            </a:cubicBezTo>
                            <a:cubicBezTo>
                              <a:pt x="14183" y="6510"/>
                              <a:pt x="14163" y="6658"/>
                              <a:pt x="14144" y="6732"/>
                            </a:cubicBezTo>
                            <a:cubicBezTo>
                              <a:pt x="14124" y="6805"/>
                              <a:pt x="14084" y="6879"/>
                              <a:pt x="14065" y="6953"/>
                            </a:cubicBezTo>
                            <a:cubicBezTo>
                              <a:pt x="14005" y="7027"/>
                              <a:pt x="13946" y="7027"/>
                              <a:pt x="13927" y="7027"/>
                            </a:cubicBezTo>
                            <a:lnTo>
                              <a:pt x="13710" y="7027"/>
                            </a:lnTo>
                            <a:lnTo>
                              <a:pt x="13710" y="5770"/>
                            </a:lnTo>
                            <a:close/>
                            <a:moveTo>
                              <a:pt x="5504" y="5696"/>
                            </a:moveTo>
                            <a:lnTo>
                              <a:pt x="4241" y="5696"/>
                            </a:lnTo>
                            <a:lnTo>
                              <a:pt x="4241" y="962"/>
                            </a:lnTo>
                            <a:cubicBezTo>
                              <a:pt x="4241" y="444"/>
                              <a:pt x="4123" y="0"/>
                              <a:pt x="3985" y="0"/>
                            </a:cubicBezTo>
                            <a:lnTo>
                              <a:pt x="1775" y="0"/>
                            </a:lnTo>
                            <a:cubicBezTo>
                              <a:pt x="1637" y="0"/>
                              <a:pt x="1519" y="444"/>
                              <a:pt x="1519" y="962"/>
                            </a:cubicBezTo>
                            <a:lnTo>
                              <a:pt x="1519" y="5696"/>
                            </a:lnTo>
                            <a:lnTo>
                              <a:pt x="256" y="5696"/>
                            </a:lnTo>
                            <a:cubicBezTo>
                              <a:pt x="118" y="5696"/>
                              <a:pt x="0" y="6140"/>
                              <a:pt x="0" y="6658"/>
                            </a:cubicBezTo>
                            <a:lnTo>
                              <a:pt x="0" y="14942"/>
                            </a:lnTo>
                            <a:cubicBezTo>
                              <a:pt x="0" y="15460"/>
                              <a:pt x="118" y="15904"/>
                              <a:pt x="256" y="15904"/>
                            </a:cubicBezTo>
                            <a:lnTo>
                              <a:pt x="1519" y="15904"/>
                            </a:lnTo>
                            <a:lnTo>
                              <a:pt x="1519" y="20638"/>
                            </a:lnTo>
                            <a:cubicBezTo>
                              <a:pt x="1519" y="21156"/>
                              <a:pt x="1637" y="21600"/>
                              <a:pt x="1775" y="21600"/>
                            </a:cubicBezTo>
                            <a:lnTo>
                              <a:pt x="3985" y="21600"/>
                            </a:lnTo>
                            <a:cubicBezTo>
                              <a:pt x="4123" y="21600"/>
                              <a:pt x="4241" y="21156"/>
                              <a:pt x="4241" y="20638"/>
                            </a:cubicBezTo>
                            <a:lnTo>
                              <a:pt x="4241" y="15904"/>
                            </a:lnTo>
                            <a:lnTo>
                              <a:pt x="5504" y="15904"/>
                            </a:lnTo>
                            <a:cubicBezTo>
                              <a:pt x="5642" y="15904"/>
                              <a:pt x="5760" y="15460"/>
                              <a:pt x="5760" y="14942"/>
                            </a:cubicBezTo>
                            <a:lnTo>
                              <a:pt x="5760" y="6658"/>
                            </a:lnTo>
                            <a:cubicBezTo>
                              <a:pt x="5760" y="6140"/>
                              <a:pt x="5661" y="5696"/>
                              <a:pt x="5504" y="5696"/>
                            </a:cubicBezTo>
                            <a:close/>
                            <a:moveTo>
                              <a:pt x="8048" y="13611"/>
                            </a:moveTo>
                            <a:lnTo>
                              <a:pt x="7516" y="13611"/>
                            </a:lnTo>
                            <a:lnTo>
                              <a:pt x="7516" y="19973"/>
                            </a:lnTo>
                            <a:lnTo>
                              <a:pt x="8857" y="19973"/>
                            </a:lnTo>
                            <a:lnTo>
                              <a:pt x="8857" y="18419"/>
                            </a:lnTo>
                            <a:lnTo>
                              <a:pt x="8048" y="18419"/>
                            </a:lnTo>
                            <a:lnTo>
                              <a:pt x="8048" y="13611"/>
                            </a:lnTo>
                            <a:close/>
                            <a:moveTo>
                              <a:pt x="17379" y="15756"/>
                            </a:moveTo>
                            <a:lnTo>
                              <a:pt x="17043" y="13611"/>
                            </a:lnTo>
                            <a:lnTo>
                              <a:pt x="16471" y="13611"/>
                            </a:lnTo>
                            <a:lnTo>
                              <a:pt x="17122" y="17310"/>
                            </a:lnTo>
                            <a:lnTo>
                              <a:pt x="17122" y="19973"/>
                            </a:lnTo>
                            <a:lnTo>
                              <a:pt x="17655" y="19973"/>
                            </a:lnTo>
                            <a:lnTo>
                              <a:pt x="17655" y="17310"/>
                            </a:lnTo>
                            <a:lnTo>
                              <a:pt x="18306" y="13611"/>
                            </a:lnTo>
                            <a:lnTo>
                              <a:pt x="17734" y="13611"/>
                            </a:lnTo>
                            <a:lnTo>
                              <a:pt x="17379" y="15756"/>
                            </a:lnTo>
                            <a:close/>
                            <a:moveTo>
                              <a:pt x="19332" y="13611"/>
                            </a:moveTo>
                            <a:lnTo>
                              <a:pt x="18464" y="13611"/>
                            </a:lnTo>
                            <a:lnTo>
                              <a:pt x="18464" y="19973"/>
                            </a:lnTo>
                            <a:lnTo>
                              <a:pt x="18996" y="19973"/>
                            </a:lnTo>
                            <a:lnTo>
                              <a:pt x="18996" y="17605"/>
                            </a:lnTo>
                            <a:lnTo>
                              <a:pt x="19292" y="17605"/>
                            </a:lnTo>
                            <a:cubicBezTo>
                              <a:pt x="19509" y="17605"/>
                              <a:pt x="19667" y="17458"/>
                              <a:pt x="19765" y="17088"/>
                            </a:cubicBezTo>
                            <a:cubicBezTo>
                              <a:pt x="19864" y="16718"/>
                              <a:pt x="19923" y="16200"/>
                              <a:pt x="19923" y="15608"/>
                            </a:cubicBezTo>
                            <a:cubicBezTo>
                              <a:pt x="19923" y="15016"/>
                              <a:pt x="19884" y="14499"/>
                              <a:pt x="19785" y="14129"/>
                            </a:cubicBezTo>
                            <a:cubicBezTo>
                              <a:pt x="19687" y="13759"/>
                              <a:pt x="19509" y="13611"/>
                              <a:pt x="19332" y="13611"/>
                            </a:cubicBezTo>
                            <a:close/>
                            <a:moveTo>
                              <a:pt x="19332" y="16126"/>
                            </a:moveTo>
                            <a:cubicBezTo>
                              <a:pt x="19292" y="16274"/>
                              <a:pt x="19213" y="16348"/>
                              <a:pt x="19115" y="16348"/>
                            </a:cubicBezTo>
                            <a:lnTo>
                              <a:pt x="18976" y="16348"/>
                            </a:lnTo>
                            <a:lnTo>
                              <a:pt x="18976" y="14942"/>
                            </a:lnTo>
                            <a:lnTo>
                              <a:pt x="19134" y="14942"/>
                            </a:lnTo>
                            <a:cubicBezTo>
                              <a:pt x="19233" y="14942"/>
                              <a:pt x="19292" y="15016"/>
                              <a:pt x="19332" y="15164"/>
                            </a:cubicBezTo>
                            <a:cubicBezTo>
                              <a:pt x="19371" y="15312"/>
                              <a:pt x="19391" y="15460"/>
                              <a:pt x="19391" y="15682"/>
                            </a:cubicBezTo>
                            <a:cubicBezTo>
                              <a:pt x="19391" y="15830"/>
                              <a:pt x="19371" y="16052"/>
                              <a:pt x="19332" y="16126"/>
                            </a:cubicBezTo>
                            <a:close/>
                            <a:moveTo>
                              <a:pt x="14795" y="15238"/>
                            </a:moveTo>
                            <a:lnTo>
                              <a:pt x="15327" y="15238"/>
                            </a:lnTo>
                            <a:lnTo>
                              <a:pt x="15327" y="20047"/>
                            </a:lnTo>
                            <a:lnTo>
                              <a:pt x="15860" y="20047"/>
                            </a:lnTo>
                            <a:lnTo>
                              <a:pt x="15860" y="15238"/>
                            </a:lnTo>
                            <a:lnTo>
                              <a:pt x="16392" y="15238"/>
                            </a:lnTo>
                            <a:lnTo>
                              <a:pt x="16392" y="13685"/>
                            </a:lnTo>
                            <a:lnTo>
                              <a:pt x="14795" y="13685"/>
                            </a:lnTo>
                            <a:lnTo>
                              <a:pt x="14795" y="15238"/>
                            </a:lnTo>
                            <a:close/>
                            <a:moveTo>
                              <a:pt x="20693" y="18567"/>
                            </a:moveTo>
                            <a:lnTo>
                              <a:pt x="20693" y="17310"/>
                            </a:lnTo>
                            <a:lnTo>
                              <a:pt x="21501" y="17310"/>
                            </a:lnTo>
                            <a:lnTo>
                              <a:pt x="21501" y="15978"/>
                            </a:lnTo>
                            <a:lnTo>
                              <a:pt x="20693" y="15978"/>
                            </a:lnTo>
                            <a:lnTo>
                              <a:pt x="20693" y="14942"/>
                            </a:lnTo>
                            <a:lnTo>
                              <a:pt x="21580" y="14942"/>
                            </a:lnTo>
                            <a:lnTo>
                              <a:pt x="21580" y="13611"/>
                            </a:lnTo>
                            <a:lnTo>
                              <a:pt x="20180" y="13611"/>
                            </a:lnTo>
                            <a:lnTo>
                              <a:pt x="20180" y="19973"/>
                            </a:lnTo>
                            <a:lnTo>
                              <a:pt x="21600" y="19973"/>
                            </a:lnTo>
                            <a:lnTo>
                              <a:pt x="21600" y="18567"/>
                            </a:lnTo>
                            <a:lnTo>
                              <a:pt x="20693" y="18567"/>
                            </a:lnTo>
                            <a:close/>
                            <a:moveTo>
                              <a:pt x="12289" y="8359"/>
                            </a:moveTo>
                            <a:cubicBezTo>
                              <a:pt x="12289" y="8729"/>
                              <a:pt x="12270" y="8951"/>
                              <a:pt x="12210" y="9173"/>
                            </a:cubicBezTo>
                            <a:cubicBezTo>
                              <a:pt x="12151" y="9395"/>
                              <a:pt x="12092" y="9468"/>
                              <a:pt x="11993" y="9468"/>
                            </a:cubicBezTo>
                            <a:cubicBezTo>
                              <a:pt x="11895" y="9468"/>
                              <a:pt x="11836" y="9395"/>
                              <a:pt x="11776" y="9173"/>
                            </a:cubicBezTo>
                            <a:cubicBezTo>
                              <a:pt x="11717" y="8951"/>
                              <a:pt x="11698" y="8729"/>
                              <a:pt x="11698" y="8359"/>
                            </a:cubicBezTo>
                            <a:lnTo>
                              <a:pt x="11698" y="4512"/>
                            </a:lnTo>
                            <a:lnTo>
                              <a:pt x="11185" y="4512"/>
                            </a:lnTo>
                            <a:lnTo>
                              <a:pt x="11185" y="8285"/>
                            </a:lnTo>
                            <a:cubicBezTo>
                              <a:pt x="11185" y="8581"/>
                              <a:pt x="11204" y="8951"/>
                              <a:pt x="11224" y="9395"/>
                            </a:cubicBezTo>
                            <a:cubicBezTo>
                              <a:pt x="11244" y="9616"/>
                              <a:pt x="11283" y="9912"/>
                              <a:pt x="11342" y="10134"/>
                            </a:cubicBezTo>
                            <a:cubicBezTo>
                              <a:pt x="11402" y="10356"/>
                              <a:pt x="11461" y="10578"/>
                              <a:pt x="11520" y="10652"/>
                            </a:cubicBezTo>
                            <a:cubicBezTo>
                              <a:pt x="11579" y="10800"/>
                              <a:pt x="11658" y="10874"/>
                              <a:pt x="11757" y="10874"/>
                            </a:cubicBezTo>
                            <a:cubicBezTo>
                              <a:pt x="11855" y="10874"/>
                              <a:pt x="11954" y="10948"/>
                              <a:pt x="12033" y="10948"/>
                            </a:cubicBezTo>
                            <a:cubicBezTo>
                              <a:pt x="12171" y="10948"/>
                              <a:pt x="12289" y="10874"/>
                              <a:pt x="12408" y="10726"/>
                            </a:cubicBezTo>
                            <a:cubicBezTo>
                              <a:pt x="12487" y="10652"/>
                              <a:pt x="12546" y="10430"/>
                              <a:pt x="12625" y="10208"/>
                            </a:cubicBezTo>
                            <a:cubicBezTo>
                              <a:pt x="12684" y="9986"/>
                              <a:pt x="12743" y="9690"/>
                              <a:pt x="12763" y="9321"/>
                            </a:cubicBezTo>
                            <a:cubicBezTo>
                              <a:pt x="12782" y="8951"/>
                              <a:pt x="12802" y="8655"/>
                              <a:pt x="12802" y="8285"/>
                            </a:cubicBezTo>
                            <a:lnTo>
                              <a:pt x="12802" y="4512"/>
                            </a:lnTo>
                            <a:lnTo>
                              <a:pt x="12289" y="4512"/>
                            </a:lnTo>
                            <a:lnTo>
                              <a:pt x="12289" y="8359"/>
                            </a:lnTo>
                            <a:close/>
                            <a:moveTo>
                              <a:pt x="11875" y="17679"/>
                            </a:moveTo>
                            <a:lnTo>
                              <a:pt x="12230" y="17679"/>
                            </a:lnTo>
                            <a:lnTo>
                              <a:pt x="12230" y="18271"/>
                            </a:lnTo>
                            <a:cubicBezTo>
                              <a:pt x="12171" y="18419"/>
                              <a:pt x="12092" y="18567"/>
                              <a:pt x="12053" y="18567"/>
                            </a:cubicBezTo>
                            <a:cubicBezTo>
                              <a:pt x="12013" y="18567"/>
                              <a:pt x="11934" y="18641"/>
                              <a:pt x="11895" y="18641"/>
                            </a:cubicBezTo>
                            <a:cubicBezTo>
                              <a:pt x="11776" y="18641"/>
                              <a:pt x="11678" y="18493"/>
                              <a:pt x="11599" y="18197"/>
                            </a:cubicBezTo>
                            <a:cubicBezTo>
                              <a:pt x="11520" y="17901"/>
                              <a:pt x="11500" y="17384"/>
                              <a:pt x="11500" y="16718"/>
                            </a:cubicBezTo>
                            <a:cubicBezTo>
                              <a:pt x="11500" y="16052"/>
                              <a:pt x="11540" y="15608"/>
                              <a:pt x="11599" y="15312"/>
                            </a:cubicBezTo>
                            <a:cubicBezTo>
                              <a:pt x="11658" y="15016"/>
                              <a:pt x="11757" y="14868"/>
                              <a:pt x="11875" y="14868"/>
                            </a:cubicBezTo>
                            <a:cubicBezTo>
                              <a:pt x="11954" y="14868"/>
                              <a:pt x="12013" y="14942"/>
                              <a:pt x="12072" y="15090"/>
                            </a:cubicBezTo>
                            <a:cubicBezTo>
                              <a:pt x="12132" y="15238"/>
                              <a:pt x="12151" y="15386"/>
                              <a:pt x="12171" y="15608"/>
                            </a:cubicBezTo>
                            <a:lnTo>
                              <a:pt x="12684" y="15238"/>
                            </a:lnTo>
                            <a:cubicBezTo>
                              <a:pt x="12644" y="14795"/>
                              <a:pt x="12605" y="14499"/>
                              <a:pt x="12546" y="14203"/>
                            </a:cubicBezTo>
                            <a:cubicBezTo>
                              <a:pt x="12487" y="13907"/>
                              <a:pt x="12408" y="13759"/>
                              <a:pt x="12309" y="13611"/>
                            </a:cubicBezTo>
                            <a:cubicBezTo>
                              <a:pt x="12210" y="13463"/>
                              <a:pt x="12072" y="13389"/>
                              <a:pt x="11895" y="13389"/>
                            </a:cubicBezTo>
                            <a:cubicBezTo>
                              <a:pt x="11698" y="13389"/>
                              <a:pt x="11540" y="13463"/>
                              <a:pt x="11441" y="13685"/>
                            </a:cubicBezTo>
                            <a:cubicBezTo>
                              <a:pt x="11303" y="13981"/>
                              <a:pt x="11185" y="14351"/>
                              <a:pt x="11106" y="14868"/>
                            </a:cubicBezTo>
                            <a:cubicBezTo>
                              <a:pt x="11027" y="15386"/>
                              <a:pt x="10987" y="15978"/>
                              <a:pt x="10987" y="16644"/>
                            </a:cubicBezTo>
                            <a:cubicBezTo>
                              <a:pt x="10987" y="17310"/>
                              <a:pt x="11027" y="17901"/>
                              <a:pt x="11086" y="18419"/>
                            </a:cubicBezTo>
                            <a:cubicBezTo>
                              <a:pt x="11145" y="18937"/>
                              <a:pt x="11264" y="19307"/>
                              <a:pt x="11382" y="19603"/>
                            </a:cubicBezTo>
                            <a:cubicBezTo>
                              <a:pt x="11500" y="19899"/>
                              <a:pt x="11678" y="19973"/>
                              <a:pt x="11875" y="19973"/>
                            </a:cubicBezTo>
                            <a:cubicBezTo>
                              <a:pt x="12033" y="19973"/>
                              <a:pt x="12171" y="19899"/>
                              <a:pt x="12289" y="19751"/>
                            </a:cubicBezTo>
                            <a:cubicBezTo>
                              <a:pt x="12408" y="19603"/>
                              <a:pt x="12546" y="19307"/>
                              <a:pt x="12704" y="18937"/>
                            </a:cubicBezTo>
                            <a:lnTo>
                              <a:pt x="12704" y="16200"/>
                            </a:lnTo>
                            <a:lnTo>
                              <a:pt x="11895" y="16200"/>
                            </a:lnTo>
                            <a:lnTo>
                              <a:pt x="11895" y="17679"/>
                            </a:lnTo>
                            <a:close/>
                            <a:moveTo>
                              <a:pt x="13808" y="13537"/>
                            </a:moveTo>
                            <a:cubicBezTo>
                              <a:pt x="13532" y="13537"/>
                              <a:pt x="13315" y="13833"/>
                              <a:pt x="13157" y="14425"/>
                            </a:cubicBezTo>
                            <a:cubicBezTo>
                              <a:pt x="12999" y="15016"/>
                              <a:pt x="12921" y="15830"/>
                              <a:pt x="12921" y="16866"/>
                            </a:cubicBezTo>
                            <a:cubicBezTo>
                              <a:pt x="12921" y="17605"/>
                              <a:pt x="12960" y="18197"/>
                              <a:pt x="13039" y="18715"/>
                            </a:cubicBezTo>
                            <a:cubicBezTo>
                              <a:pt x="13118" y="19233"/>
                              <a:pt x="13216" y="19603"/>
                              <a:pt x="13335" y="19825"/>
                            </a:cubicBezTo>
                            <a:cubicBezTo>
                              <a:pt x="13453" y="20047"/>
                              <a:pt x="13611" y="20195"/>
                              <a:pt x="13808" y="20195"/>
                            </a:cubicBezTo>
                            <a:cubicBezTo>
                              <a:pt x="14005" y="20195"/>
                              <a:pt x="14144" y="20047"/>
                              <a:pt x="14282" y="19825"/>
                            </a:cubicBezTo>
                            <a:cubicBezTo>
                              <a:pt x="14420" y="19603"/>
                              <a:pt x="14499" y="19159"/>
                              <a:pt x="14578" y="18715"/>
                            </a:cubicBezTo>
                            <a:cubicBezTo>
                              <a:pt x="14656" y="18271"/>
                              <a:pt x="14676" y="17605"/>
                              <a:pt x="14676" y="16866"/>
                            </a:cubicBezTo>
                            <a:cubicBezTo>
                              <a:pt x="14676" y="15830"/>
                              <a:pt x="14597" y="15016"/>
                              <a:pt x="14439" y="14499"/>
                            </a:cubicBezTo>
                            <a:cubicBezTo>
                              <a:pt x="14282" y="13981"/>
                              <a:pt x="14084" y="13537"/>
                              <a:pt x="13808" y="13537"/>
                            </a:cubicBezTo>
                            <a:close/>
                            <a:moveTo>
                              <a:pt x="14065" y="18197"/>
                            </a:moveTo>
                            <a:cubicBezTo>
                              <a:pt x="14005" y="18493"/>
                              <a:pt x="13907" y="18641"/>
                              <a:pt x="13808" y="18641"/>
                            </a:cubicBezTo>
                            <a:cubicBezTo>
                              <a:pt x="13690" y="18641"/>
                              <a:pt x="13611" y="18493"/>
                              <a:pt x="13552" y="18197"/>
                            </a:cubicBezTo>
                            <a:cubicBezTo>
                              <a:pt x="13493" y="17901"/>
                              <a:pt x="13453" y="17458"/>
                              <a:pt x="13453" y="16792"/>
                            </a:cubicBezTo>
                            <a:cubicBezTo>
                              <a:pt x="13453" y="16126"/>
                              <a:pt x="13493" y="15682"/>
                              <a:pt x="13552" y="15386"/>
                            </a:cubicBezTo>
                            <a:cubicBezTo>
                              <a:pt x="13611" y="15090"/>
                              <a:pt x="13710" y="14942"/>
                              <a:pt x="13808" y="14942"/>
                            </a:cubicBezTo>
                            <a:cubicBezTo>
                              <a:pt x="13927" y="14942"/>
                              <a:pt x="14005" y="15090"/>
                              <a:pt x="14065" y="15386"/>
                            </a:cubicBezTo>
                            <a:cubicBezTo>
                              <a:pt x="14124" y="15682"/>
                              <a:pt x="14163" y="16126"/>
                              <a:pt x="14163" y="16718"/>
                            </a:cubicBezTo>
                            <a:cubicBezTo>
                              <a:pt x="14163" y="17458"/>
                              <a:pt x="14144" y="17975"/>
                              <a:pt x="14065" y="18197"/>
                            </a:cubicBezTo>
                            <a:close/>
                            <a:moveTo>
                              <a:pt x="10021" y="4364"/>
                            </a:moveTo>
                            <a:cubicBezTo>
                              <a:pt x="9745" y="4364"/>
                              <a:pt x="9528" y="4660"/>
                              <a:pt x="9370" y="5252"/>
                            </a:cubicBezTo>
                            <a:cubicBezTo>
                              <a:pt x="9212" y="5844"/>
                              <a:pt x="9133" y="6658"/>
                              <a:pt x="9133" y="7693"/>
                            </a:cubicBezTo>
                            <a:cubicBezTo>
                              <a:pt x="9133" y="8433"/>
                              <a:pt x="9173" y="9025"/>
                              <a:pt x="9252" y="9542"/>
                            </a:cubicBezTo>
                            <a:cubicBezTo>
                              <a:pt x="9330" y="10060"/>
                              <a:pt x="9429" y="10430"/>
                              <a:pt x="9547" y="10652"/>
                            </a:cubicBezTo>
                            <a:cubicBezTo>
                              <a:pt x="9666" y="10874"/>
                              <a:pt x="9824" y="11022"/>
                              <a:pt x="10021" y="11022"/>
                            </a:cubicBezTo>
                            <a:cubicBezTo>
                              <a:pt x="10218" y="11022"/>
                              <a:pt x="10356" y="10874"/>
                              <a:pt x="10494" y="10652"/>
                            </a:cubicBezTo>
                            <a:cubicBezTo>
                              <a:pt x="10632" y="10430"/>
                              <a:pt x="10711" y="9986"/>
                              <a:pt x="10790" y="9542"/>
                            </a:cubicBezTo>
                            <a:cubicBezTo>
                              <a:pt x="10869" y="9099"/>
                              <a:pt x="10889" y="8433"/>
                              <a:pt x="10889" y="7693"/>
                            </a:cubicBezTo>
                            <a:cubicBezTo>
                              <a:pt x="10889" y="6658"/>
                              <a:pt x="10810" y="5844"/>
                              <a:pt x="10652" y="5326"/>
                            </a:cubicBezTo>
                            <a:cubicBezTo>
                              <a:pt x="10494" y="4808"/>
                              <a:pt x="10317" y="4364"/>
                              <a:pt x="10021" y="4364"/>
                            </a:cubicBezTo>
                            <a:close/>
                            <a:moveTo>
                              <a:pt x="10297" y="9025"/>
                            </a:moveTo>
                            <a:cubicBezTo>
                              <a:pt x="10238" y="9321"/>
                              <a:pt x="10139" y="9468"/>
                              <a:pt x="10041" y="9468"/>
                            </a:cubicBezTo>
                            <a:cubicBezTo>
                              <a:pt x="9922" y="9468"/>
                              <a:pt x="9843" y="9321"/>
                              <a:pt x="9784" y="9025"/>
                            </a:cubicBezTo>
                            <a:cubicBezTo>
                              <a:pt x="9725" y="8729"/>
                              <a:pt x="9685" y="8285"/>
                              <a:pt x="9685" y="7619"/>
                            </a:cubicBezTo>
                            <a:cubicBezTo>
                              <a:pt x="9685" y="6953"/>
                              <a:pt x="9725" y="6510"/>
                              <a:pt x="9784" y="6214"/>
                            </a:cubicBezTo>
                            <a:cubicBezTo>
                              <a:pt x="9843" y="5918"/>
                              <a:pt x="9942" y="5770"/>
                              <a:pt x="10041" y="5770"/>
                            </a:cubicBezTo>
                            <a:cubicBezTo>
                              <a:pt x="10159" y="5770"/>
                              <a:pt x="10238" y="5918"/>
                              <a:pt x="10297" y="6214"/>
                            </a:cubicBezTo>
                            <a:cubicBezTo>
                              <a:pt x="10356" y="6510"/>
                              <a:pt x="10396" y="6953"/>
                              <a:pt x="10396" y="7545"/>
                            </a:cubicBezTo>
                            <a:cubicBezTo>
                              <a:pt x="10376" y="8285"/>
                              <a:pt x="10356" y="8803"/>
                              <a:pt x="10297" y="9025"/>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2B4D24E4" id="Forma" o:spid="_x0000_s1026" alt="marcador de posición de logotipo" style="width:109.5pt;height:29.2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" path="m9863,13537v-276,,-493,296,-651,888c9054,15016,8975,15830,8975,16866v,739,40,1331,119,1849c9173,19233,9271,19603,9390,19825v118,222,276,370,473,370c10060,20195,10198,20047,10336,19825v139,-222,217,-666,296,-1110c10711,18271,10731,17605,10731,16866v,-1036,-79,-1850,-237,-2367c10336,13981,10139,13537,9863,13537xm10139,18197v-59,296,-158,444,-256,444c9764,18641,9685,18493,9626,18197v-59,-296,-98,-739,-98,-1405c9528,16126,9567,15682,9626,15386v59,-296,158,-444,257,-444c10001,14942,10080,15090,10139,15386v59,296,99,740,99,1332c10218,17458,10198,17975,10139,18197xm8009,10800r532,l8541,8137,9192,4438r-572,l8285,6584,7950,4438r-572,l8029,8137r,2663l8009,10800xm13690,8211r39,c13769,8211,13828,8285,13867,8359v20,74,60,222,99,518l14242,10800r592,l14578,8951v-20,-74,-40,-222,-79,-370c14459,8433,14439,8285,14420,8211v-20,-74,-79,-148,-138,-222c14361,7915,14420,7841,14459,7767v79,-148,119,-370,158,-592c14656,6953,14676,6584,14676,6288v,-370,-20,-740,-79,-1036c14538,4956,14479,4808,14400,4660v-79,-148,-217,-148,-375,-148l13157,4512r,6362l13690,10874r,-2663xm13690,5770r237,c14025,5770,14084,5844,14124,5918v39,74,59,296,59,444c14183,6510,14163,6658,14144,6732v-20,73,-60,147,-79,221c14005,7027,13946,7027,13927,7027r-217,l13710,5770r-20,xm5504,5696r-1263,l4241,962c4241,444,4123,,3985,l1775,c1637,,1519,444,1519,962r,4734l256,5696c118,5696,,6140,,6658r,8284c,15460,118,15904,256,15904r1263,l1519,20638v,518,118,962,256,962l3985,21600v138,,256,-444,256,-962l4241,15904r1263,c5642,15904,5760,15460,5760,14942r,-8284c5760,6140,5661,5696,5504,5696xm8048,13611r-532,l7516,19973r1341,l8857,18419r-809,l8048,13611xm17379,15756r-336,-2145l16471,13611r651,3699l17122,19973r533,l17655,17310r651,-3699l17734,13611r-355,2145xm19332,13611r-868,l18464,19973r532,l18996,17605r296,c19509,17605,19667,17458,19765,17088v99,-370,158,-888,158,-1480c19923,15016,19884,14499,19785,14129v-98,-370,-276,-518,-453,-518xm19332,16126v-40,148,-119,222,-217,222l18976,16348r,-1406l19134,14942v99,,158,74,198,222c19371,15312,19391,15460,19391,15682v,148,-20,370,-59,444xm14795,15238r532,l15327,20047r533,l15860,15238r532,l16392,13685r-1597,l14795,15238xm20693,18567r,-1257l21501,17310r,-1332l20693,15978r,-1036l21580,14942r,-1331l20180,13611r,6362l21600,19973r,-1406l20693,18567xm12289,8359v,370,-19,592,-79,814c12151,9395,12092,9468,11993,9468v-98,,-157,-73,-217,-295c11717,8951,11698,8729,11698,8359r,-3847l11185,4512r,3773c11185,8581,11204,8951,11224,9395v20,221,59,517,118,739c11402,10356,11461,10578,11520,10652v59,148,138,222,237,222c11855,10874,11954,10948,12033,10948v138,,256,-74,375,-222c12487,10652,12546,10430,12625,10208v59,-222,118,-518,138,-887c12782,8951,12802,8655,12802,8285r,-3773l12289,4512r,3847xm11875,17679r355,l12230,18271v-59,148,-138,296,-177,296c12013,18567,11934,18641,11895,18641v-119,,-217,-148,-296,-444c11520,17901,11500,17384,11500,16718v,-666,40,-1110,99,-1406c11658,15016,11757,14868,11875,14868v79,,138,74,197,222c12132,15238,12151,15386,12171,15608r513,-370c12644,14795,12605,14499,12546,14203v-59,-296,-138,-444,-237,-592c12210,13463,12072,13389,11895,13389v-197,,-355,74,-454,296c11303,13981,11185,14351,11106,14868v-79,518,-119,1110,-119,1776c10987,17310,11027,17901,11086,18419v59,518,178,888,296,1184c11500,19899,11678,19973,11875,19973v158,,296,-74,414,-222c12408,19603,12546,19307,12704,18937r,-2737l11895,16200r,1479l11875,17679xm13808,13537v-276,,-493,296,-651,888c12999,15016,12921,15830,12921,16866v,739,39,1331,118,1849c13118,19233,13216,19603,13335,19825v118,222,276,370,473,370c14005,20195,14144,20047,14282,19825v138,-222,217,-666,296,-1110c14656,18271,14676,17605,14676,16866v,-1036,-79,-1850,-237,-2367c14282,13981,14084,13537,13808,13537xm14065,18197v-60,296,-158,444,-257,444c13690,18641,13611,18493,13552,18197v-59,-296,-99,-739,-99,-1405c13453,16126,13493,15682,13552,15386v59,-296,158,-444,256,-444c13927,14942,14005,15090,14065,15386v59,296,98,740,98,1332c14163,17458,14144,17975,14065,18197xm10021,4364v-276,,-493,296,-651,888c9212,5844,9133,6658,9133,7693v,740,40,1332,119,1849c9330,10060,9429,10430,9547,10652v119,222,277,370,474,370c10218,11022,10356,10874,10494,10652v138,-222,217,-666,296,-1110c10869,9099,10889,8433,10889,7693v,-1035,-79,-1849,-237,-2367c10494,4808,10317,4364,10021,4364xm10297,9025v-59,296,-158,443,-256,443c9922,9468,9843,9321,9784,9025v-59,-296,-99,-740,-99,-1406c9685,6953,9725,6510,9784,6214v59,-296,158,-444,257,-444c10159,5770,10238,5918,10297,6214v59,296,99,739,99,1331c10376,8285,10356,8803,10297,9025xe" fillcolor="#60b966 [3205]" stroked="f" strokeweight="1pt">
              <v:stroke miterlimit="4" joinstyle="miter"/>
              <v:path arrowok="t" o:extrusionok="f" o:connecttype="custom" o:connectlocs="695326,185421;695326,185421;695326,185421;695326,185421" o:connectangles="0,90,180,270"/>
              <w10:anchorlock/>
            </v:shape>
          </w:pict>
        </mc:Fallback>
      </mc:AlternateContent>
    </w:r>
    <w:r w:rsidRPr="00495014">
      <w:rPr>
        <w:noProof/>
        <w:lang w:bidi="es-ES"/>
      </w:rPr>
      <mc:AlternateContent>
        <mc:Choice Requires="wpg">
          <w:drawing>
            <wp:anchor distT="0" distB="0" distL="114300" distR="114300" simplePos="0" relativeHeight="251696128" behindDoc="0" locked="0" layoutInCell="1" allowOverlap="1" wp14:anchorId="235A49FB" wp14:editId="59D4E16C">
              <wp:simplePos x="0" y="0"/>
              <wp:positionH relativeFrom="margin">
                <wp:align>center</wp:align>
              </wp:positionH>
              <wp:positionV relativeFrom="page">
                <wp:align>top</wp:align>
              </wp:positionV>
              <wp:extent cx="8618220" cy="905256"/>
              <wp:effectExtent l="0" t="0" r="6350" b="9525"/>
              <wp:wrapNone/>
              <wp:docPr id="194" name="Grupo 19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618220" cy="905256"/>
                        <a:chOff x="0" y="0"/>
                        <a:chExt cx="8618220" cy="906322"/>
                      </a:xfrm>
                    </wpg:grpSpPr>
                    <wps:wsp>
                      <wps:cNvPr id="62" name="Rectángulo"/>
                      <wps:cNvSpPr/>
                      <wps:spPr>
                        <a:xfrm>
                          <a:off x="0" y="861237"/>
                          <a:ext cx="8618220" cy="45085"/>
                        </a:xfrm>
                        <a:prstGeom prst="rect">
                          <a:avLst/>
                        </a:prstGeom>
                        <a:solidFill>
                          <a:schemeClr val="accent2"/>
                        </a:solidFill>
                        <a:ln w="12700">
                          <a:miter lim="400000"/>
                        </a:ln>
                      </wps:spPr>
                      <wps:bodyPr lIns="38100" tIns="38100" rIns="38100" bIns="38100" anchor="ctr"/>
                    </wps:wsp>
                    <wps:wsp>
                      <wps:cNvPr id="63" name="Forma"/>
                      <wps:cNvSpPr/>
                      <wps:spPr>
                        <a:xfrm>
                          <a:off x="0" y="0"/>
                          <a:ext cx="2508250" cy="828040"/>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chemeClr val="bg1">
                            <a:lumMod val="85000"/>
                          </a:schemeClr>
                        </a:solidFill>
                        <a:ln w="12700">
                          <a:miter lim="400000"/>
                        </a:ln>
                      </wps:spPr>
                      <wps:bodyPr lIns="38100" tIns="38100" rIns="38100" bIns="38100" anchor="ctr"/>
                    </wps:wsp>
                    <wps:wsp>
                      <wps:cNvPr id="192" name="Rectángulo"/>
                      <wps:cNvSpPr/>
                      <wps:spPr>
                        <a:xfrm>
                          <a:off x="0" y="765544"/>
                          <a:ext cx="8618220" cy="106680"/>
                        </a:xfrm>
                        <a:prstGeom prst="rect">
                          <a:avLst/>
                        </a:prstGeom>
                        <a:solidFill>
                          <a:schemeClr val="accent1"/>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54B64F1B" id="Grupo 194" o:spid="_x0000_s1026" alt="&quot;&quot;" style="position:absolute;margin-left:0;margin-top:0;width:678.6pt;height:71.3pt;z-index:251696128;mso-width-percent:1000;mso-position-horizontal:center;mso-position-horizontal-relative:margin;mso-position-vertical:top;mso-position-vertical-relative:page;mso-width-percent:1000;mso-width-relative:margin;mso-height-relative:margin" coordsize="86182,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">
              <v:rect id="Rectángulo" o:spid="_x0000_s1027" style="position:absolute;top:8612;width:86182;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" fillcolor="#60b966 [3205]" stroked="f" strokeweight="1pt">
                <v:stroke miterlimit="4"/>
                <v:textbox inset="3pt,3pt,3pt,3pt"/>
              </v:rect>
              <v:shape id="Forma" o:spid="_x0000_s1028" style="position:absolute;width:25082;height:82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" path="m19347,5764r-350,l18997,4704v,-132,-33,-198,-66,-198l18319,4506v-44,,-66,99,-66,198l18253,5764r-350,c17860,5764,17838,5864,17838,5963r,1855c17838,7951,17871,8017,17903,8017r350,l18253,9077v,133,33,199,66,199l18931,9276v44,,66,-99,66,-199l18997,8017r350,c19391,8017,19413,7918,19413,7818r,-1822c19413,5864,19380,5764,19347,5764xm21523,12291r-317,l21206,11330v,-99,-33,-199,-65,-199l20594,11131v-33,,-66,100,-66,199l20528,12291r-317,c20178,12291,20145,12390,20145,12490r,1656c20145,14245,20178,14345,20211,14345r317,l20528,15272v,100,33,199,66,199l21141,15471v32,,65,-99,65,-199l21206,14312r317,c21556,14312,21589,14212,21589,14113r,-1657c21589,12390,21556,12291,21523,12291xm19347,19082r-350,l18997,18022v,-132,-33,-199,-66,-199l18319,17823v-44,,-66,100,-66,199l18253,19082r-350,c17860,19082,17838,19182,17838,19281r,1855c17838,21269,17871,21335,17903,21335r350,l18253,21567r744,l18997,21335r350,c19391,21335,19413,21236,19413,21136r,-1855c19413,19182,19380,19082,19347,19082xm6135,1921r591,l6726,3710v,199,55,365,120,365l7874,4075v66,,121,-166,121,-365l7995,1921r590,c8651,1921,8706,1756,8706,1557r,-1391l8706,166,8706,,6015,r,1557c6015,1756,6070,1921,6135,1921xm8399,5267r,2816c8399,8249,8443,8415,8509,8415r536,l9045,10038v,166,43,331,109,331l10084,10369v54,,109,-132,109,-331l10193,8415r536,c10784,8415,10838,8282,10838,8083r,-1258l10838,6825r,-1558c10838,5102,10795,4936,10729,4936r-536,l10193,3346v,-166,-44,-331,-109,-331l9154,3015v-55,,-109,132,-109,331l9045,4936r-536,c8454,4936,8399,5069,8399,5267xm20156,r,828c20156,928,20189,1027,20222,1027r317,l20539,1988v,99,33,199,66,199l21152,2187v32,,65,-100,65,-199l21217,1027r317,c21567,1027,21600,928,21600,828r,-828l20156,xm6475,17558r-657,l5818,15571v,-232,-54,-398,-131,-398l4539,15173v-11,,-11,,-22,l4517,11396v,-232,-66,-463,-153,-463l3631,10933r,-2220c3631,8481,3565,8249,3478,8249r-1039,l2439,5002r1039,c3533,5002,3576,4903,3598,4804r,3313c3598,8348,3653,8514,3729,8514r657,l4386,10502v,232,54,397,131,397l5665,10899v77,,131,-165,131,-397l5796,8514r657,c6529,8514,6584,8348,6584,8117r,-3446c6584,4439,6529,4274,6453,4274r-657,l5796,2286v,-232,-54,-398,-131,-398l4517,1888v-11,,-11,,-22,l4495,,1170,r,828l,828,,11993r1192,l1192,14113,,14113r,7454l2450,21567r,-3247l3489,18320v54,,98,-99,120,-199l3609,21434v,67,,100,11,166l6595,21600v11,-33,11,-99,11,-166l6606,17989v,-232,-66,-431,-131,-431xm3642,2385r733,c4386,2385,4397,2385,4407,2352r,1922l3751,4274v-43,,-76,66,-109,165l3642,2385xm2078,17061r-602,l1476,15670r602,l2078,17061xm2078,10933r-602,l1476,9044r602,l2078,10933xm2078,3777r-602,l1476,2385r602,l2078,3777xm4407,17558r-656,c3708,17558,3675,17625,3642,17724r,-2054l4375,15670v11,,22,,32,-33l4407,17558xm8706,14875r,-1392l8706,13483r,-1722c8706,11562,8651,11396,8585,11396r-590,l7995,9607v,-198,-55,-364,-121,-364l6846,9243v-65,,-120,166,-120,364l6726,11396r-591,c6070,11396,6015,11562,6015,11761r,3114c6015,15074,6070,15239,6135,15239r591,l6726,17028v,199,55,365,120,365l7874,17393v66,,121,-166,121,-365l7995,15239r590,c8651,15239,8706,15074,8706,14875xm15005,5499r-426,l14579,4207v,-132,-44,-265,-88,-265l13737,3942v-44,,-88,133,-88,265l13649,5499r-427,c13179,5499,13135,5632,13135,5764r,2286c13135,8183,13179,8315,13222,8315r427,l13649,9607v,133,44,265,88,265l14491,9872v44,,88,-132,88,-265l14579,8315r426,c15049,8315,15093,8183,15093,8050r,-2286c15093,5632,15060,5499,15005,5499xm17171,12059r-394,l16777,10899v,-132,-33,-232,-77,-232l16022,10667v-43,,-76,100,-76,232l15946,12059r-394,c15508,12059,15475,12158,15475,12291r,2054c15475,14477,15508,14577,15552,14577r394,l15946,15769v,133,33,232,76,232l16700,16001v44,,77,-99,77,-232l16777,14577r394,c17214,14577,17247,14477,17247,14345r,-2054c17247,12158,17214,12059,17171,12059xm15005,18817r-426,l14579,17525v,-132,-44,-265,-88,-265l13737,17260v-44,,-88,133,-88,265l13649,18817r-427,c13179,18817,13135,18950,13135,19082r,2286c13135,21467,13157,21567,13190,21600r1859,c15082,21567,15104,21467,15104,21368r,-2286c15093,18917,15060,18817,15005,18817xm10718,18221r-536,l10182,16631v,-166,-44,-332,-109,-332l9143,16299v-55,,-109,133,-109,332l9034,18221r-536,c8443,18221,8388,18353,8388,18552r,2816c8388,21467,8399,21534,8421,21600r2363,c10805,21534,10816,21467,10816,21368r,-1259l10816,20109r,-1557c10827,18387,10773,18221,10718,18221xm15486,1027v,133,33,232,77,232l15957,1259r,1193c15957,2584,15989,2683,16033,2683r678,c16755,2683,16788,2584,16788,2452r,-1193l17182,1259v43,,76,-99,76,-232l17258,,15486,r,1027xm12862,11761r-482,l12380,10303v,-166,-43,-298,-98,-298l11451,10005v-55,,-99,132,-99,298l11352,11761r-481,c10816,11761,10773,11893,10773,12059r,2518c10773,14742,10816,14875,10871,14875r481,l11352,16333v,165,44,298,99,298l12282,16631v55,,98,-133,98,-298l12380,14875r482,c12916,14875,12960,14742,12960,14577r,-2518c12949,11893,12905,11761,12862,11761xm10773,1259v,166,43,298,98,298l11352,1557r,1458c11352,3180,11396,3313,11451,3313r831,c12337,3313,12380,3180,12380,3015r,-1458l12862,1557v54,,98,-132,98,-298l12960,,10784,r,1259l10773,1259xe" fillcolor="#d8d8d8 [2732]" stroked="f" strokeweight="1pt">
                <v:stroke miterlimit="4" joinstyle="miter"/>
                <v:path arrowok="t" o:extrusionok="f" o:connecttype="custom" o:connectlocs="1254125,414020;1254125,414020;1254125,414020;1254125,414020" o:connectangles="0,90,180,270"/>
              </v:shape>
              <v:rect id="Rectángulo" o:spid="_x0000_s1029" style="position:absolute;top:7655;width:86182;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" fillcolor="#264d2b [3204]" stroked="f" strokeweight="1pt">
                <v:stroke miterlimit="4"/>
                <v:textbox inset="3pt,3pt,3pt,3pt"/>
              </v:rect>
              <w10:wrap anchorx="margin"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0FFA3" w14:textId="77777777" w:rsidR="005235DF" w:rsidRPr="00495014" w:rsidRDefault="005235DF" w:rsidP="00B17E13">
    <w:pPr>
      <w:pStyle w:val="Encabezado"/>
      <w:ind w:right="27"/>
      <w:jc w:val="right"/>
    </w:pPr>
    <w:r w:rsidRPr="00495014">
      <w:rPr>
        <w:noProof/>
        <w:lang w:bidi="es-ES"/>
      </w:rPr>
      <mc:AlternateContent>
        <mc:Choice Requires="wps">
          <w:drawing>
            <wp:inline distT="0" distB="0" distL="0" distR="0" wp14:anchorId="5CE2E6C5" wp14:editId="07BC0E01">
              <wp:extent cx="1390652" cy="370841"/>
              <wp:effectExtent l="0" t="0" r="0" b="0"/>
              <wp:docPr id="56" name="Forma" descr="marcador de posición de logotipo"/>
              <wp:cNvGraphicFramePr/>
              <a:graphic xmlns:a="http://schemas.openxmlformats.org/drawingml/2006/main">
                <a:graphicData uri="http://schemas.microsoft.com/office/word/2010/wordprocessingShape">
                  <wps:wsp>
                    <wps:cNvSpPr/>
                    <wps:spPr>
                      <a:xfrm>
                        <a:off x="0" y="0"/>
                        <a:ext cx="1390652" cy="370841"/>
                      </a:xfrm>
                      <a:custGeom>
                        <a:avLst/>
                        <a:gdLst/>
                        <a:ahLst/>
                        <a:cxnLst>
                          <a:cxn ang="0">
                            <a:pos x="wd2" y="hd2"/>
                          </a:cxn>
                          <a:cxn ang="5400000">
                            <a:pos x="wd2" y="hd2"/>
                          </a:cxn>
                          <a:cxn ang="10800000">
                            <a:pos x="wd2" y="hd2"/>
                          </a:cxn>
                          <a:cxn ang="16200000">
                            <a:pos x="wd2" y="hd2"/>
                          </a:cxn>
                        </a:cxnLst>
                        <a:rect l="0" t="0" r="r" b="b"/>
                        <a:pathLst>
                          <a:path w="21600" h="21600" extrusionOk="0">
                            <a:moveTo>
                              <a:pt x="9863" y="13537"/>
                            </a:moveTo>
                            <a:cubicBezTo>
                              <a:pt x="9587" y="13537"/>
                              <a:pt x="9370" y="13833"/>
                              <a:pt x="9212" y="14425"/>
                            </a:cubicBezTo>
                            <a:cubicBezTo>
                              <a:pt x="9054" y="15016"/>
                              <a:pt x="8975" y="15830"/>
                              <a:pt x="8975" y="16866"/>
                            </a:cubicBezTo>
                            <a:cubicBezTo>
                              <a:pt x="8975" y="17605"/>
                              <a:pt x="9015" y="18197"/>
                              <a:pt x="9094" y="18715"/>
                            </a:cubicBezTo>
                            <a:cubicBezTo>
                              <a:pt x="9173" y="19233"/>
                              <a:pt x="9271" y="19603"/>
                              <a:pt x="9390" y="19825"/>
                            </a:cubicBezTo>
                            <a:cubicBezTo>
                              <a:pt x="9508" y="20047"/>
                              <a:pt x="9666" y="20195"/>
                              <a:pt x="9863" y="20195"/>
                            </a:cubicBezTo>
                            <a:cubicBezTo>
                              <a:pt x="10060" y="20195"/>
                              <a:pt x="10198" y="20047"/>
                              <a:pt x="10336" y="19825"/>
                            </a:cubicBezTo>
                            <a:cubicBezTo>
                              <a:pt x="10475" y="19603"/>
                              <a:pt x="10553" y="19159"/>
                              <a:pt x="10632" y="18715"/>
                            </a:cubicBezTo>
                            <a:cubicBezTo>
                              <a:pt x="10711" y="18271"/>
                              <a:pt x="10731" y="17605"/>
                              <a:pt x="10731" y="16866"/>
                            </a:cubicBezTo>
                            <a:cubicBezTo>
                              <a:pt x="10731" y="15830"/>
                              <a:pt x="10652" y="15016"/>
                              <a:pt x="10494" y="14499"/>
                            </a:cubicBezTo>
                            <a:cubicBezTo>
                              <a:pt x="10336" y="13981"/>
                              <a:pt x="10139" y="13537"/>
                              <a:pt x="9863" y="13537"/>
                            </a:cubicBezTo>
                            <a:close/>
                            <a:moveTo>
                              <a:pt x="10139" y="18197"/>
                            </a:moveTo>
                            <a:cubicBezTo>
                              <a:pt x="10080" y="18493"/>
                              <a:pt x="9981" y="18641"/>
                              <a:pt x="9883" y="18641"/>
                            </a:cubicBezTo>
                            <a:cubicBezTo>
                              <a:pt x="9764" y="18641"/>
                              <a:pt x="9685" y="18493"/>
                              <a:pt x="9626" y="18197"/>
                            </a:cubicBezTo>
                            <a:cubicBezTo>
                              <a:pt x="9567" y="17901"/>
                              <a:pt x="9528" y="17458"/>
                              <a:pt x="9528" y="16792"/>
                            </a:cubicBezTo>
                            <a:cubicBezTo>
                              <a:pt x="9528" y="16126"/>
                              <a:pt x="9567" y="15682"/>
                              <a:pt x="9626" y="15386"/>
                            </a:cubicBezTo>
                            <a:cubicBezTo>
                              <a:pt x="9685" y="15090"/>
                              <a:pt x="9784" y="14942"/>
                              <a:pt x="9883" y="14942"/>
                            </a:cubicBezTo>
                            <a:cubicBezTo>
                              <a:pt x="10001" y="14942"/>
                              <a:pt x="10080" y="15090"/>
                              <a:pt x="10139" y="15386"/>
                            </a:cubicBezTo>
                            <a:cubicBezTo>
                              <a:pt x="10198" y="15682"/>
                              <a:pt x="10238" y="16126"/>
                              <a:pt x="10238" y="16718"/>
                            </a:cubicBezTo>
                            <a:cubicBezTo>
                              <a:pt x="10218" y="17458"/>
                              <a:pt x="10198" y="17975"/>
                              <a:pt x="10139" y="18197"/>
                            </a:cubicBezTo>
                            <a:close/>
                            <a:moveTo>
                              <a:pt x="8009" y="10800"/>
                            </a:moveTo>
                            <a:lnTo>
                              <a:pt x="8541" y="10800"/>
                            </a:lnTo>
                            <a:lnTo>
                              <a:pt x="8541" y="8137"/>
                            </a:lnTo>
                            <a:lnTo>
                              <a:pt x="9192" y="4438"/>
                            </a:lnTo>
                            <a:lnTo>
                              <a:pt x="8620" y="4438"/>
                            </a:lnTo>
                            <a:lnTo>
                              <a:pt x="8285" y="6584"/>
                            </a:lnTo>
                            <a:lnTo>
                              <a:pt x="7950" y="4438"/>
                            </a:lnTo>
                            <a:lnTo>
                              <a:pt x="7378" y="4438"/>
                            </a:lnTo>
                            <a:lnTo>
                              <a:pt x="8029" y="8137"/>
                            </a:lnTo>
                            <a:lnTo>
                              <a:pt x="8029" y="10800"/>
                            </a:lnTo>
                            <a:close/>
                            <a:moveTo>
                              <a:pt x="13690" y="8211"/>
                            </a:moveTo>
                            <a:lnTo>
                              <a:pt x="13729" y="8211"/>
                            </a:lnTo>
                            <a:cubicBezTo>
                              <a:pt x="13769" y="8211"/>
                              <a:pt x="13828" y="8285"/>
                              <a:pt x="13867" y="8359"/>
                            </a:cubicBezTo>
                            <a:cubicBezTo>
                              <a:pt x="13887" y="8433"/>
                              <a:pt x="13927" y="8581"/>
                              <a:pt x="13966" y="8877"/>
                            </a:cubicBezTo>
                            <a:lnTo>
                              <a:pt x="14242" y="10800"/>
                            </a:lnTo>
                            <a:lnTo>
                              <a:pt x="14834" y="10800"/>
                            </a:lnTo>
                            <a:lnTo>
                              <a:pt x="14578" y="8951"/>
                            </a:lnTo>
                            <a:cubicBezTo>
                              <a:pt x="14558" y="8877"/>
                              <a:pt x="14538" y="8729"/>
                              <a:pt x="14499" y="8581"/>
                            </a:cubicBezTo>
                            <a:cubicBezTo>
                              <a:pt x="14459" y="8433"/>
                              <a:pt x="14439" y="8285"/>
                              <a:pt x="14420" y="8211"/>
                            </a:cubicBezTo>
                            <a:cubicBezTo>
                              <a:pt x="14400" y="8137"/>
                              <a:pt x="14341" y="8063"/>
                              <a:pt x="14282" y="7989"/>
                            </a:cubicBezTo>
                            <a:cubicBezTo>
                              <a:pt x="14361" y="7915"/>
                              <a:pt x="14420" y="7841"/>
                              <a:pt x="14459" y="7767"/>
                            </a:cubicBezTo>
                            <a:cubicBezTo>
                              <a:pt x="14538" y="7619"/>
                              <a:pt x="14578" y="7397"/>
                              <a:pt x="14617" y="7175"/>
                            </a:cubicBezTo>
                            <a:cubicBezTo>
                              <a:pt x="14656" y="6953"/>
                              <a:pt x="14676" y="6584"/>
                              <a:pt x="14676" y="6288"/>
                            </a:cubicBezTo>
                            <a:cubicBezTo>
                              <a:pt x="14676" y="5918"/>
                              <a:pt x="14656" y="5548"/>
                              <a:pt x="14597" y="5252"/>
                            </a:cubicBezTo>
                            <a:cubicBezTo>
                              <a:pt x="14538" y="4956"/>
                              <a:pt x="14479" y="4808"/>
                              <a:pt x="14400" y="4660"/>
                            </a:cubicBezTo>
                            <a:cubicBezTo>
                              <a:pt x="14321" y="4512"/>
                              <a:pt x="14183" y="4512"/>
                              <a:pt x="14025" y="4512"/>
                            </a:cubicBezTo>
                            <a:lnTo>
                              <a:pt x="13157" y="4512"/>
                            </a:lnTo>
                            <a:lnTo>
                              <a:pt x="13157" y="10874"/>
                            </a:lnTo>
                            <a:lnTo>
                              <a:pt x="13690" y="10874"/>
                            </a:lnTo>
                            <a:lnTo>
                              <a:pt x="13690" y="8211"/>
                            </a:lnTo>
                            <a:close/>
                            <a:moveTo>
                              <a:pt x="13690" y="5770"/>
                            </a:moveTo>
                            <a:lnTo>
                              <a:pt x="13927" y="5770"/>
                            </a:lnTo>
                            <a:cubicBezTo>
                              <a:pt x="14025" y="5770"/>
                              <a:pt x="14084" y="5844"/>
                              <a:pt x="14124" y="5918"/>
                            </a:cubicBezTo>
                            <a:cubicBezTo>
                              <a:pt x="14163" y="5992"/>
                              <a:pt x="14183" y="6214"/>
                              <a:pt x="14183" y="6362"/>
                            </a:cubicBezTo>
                            <a:cubicBezTo>
                              <a:pt x="14183" y="6510"/>
                              <a:pt x="14163" y="6658"/>
                              <a:pt x="14144" y="6732"/>
                            </a:cubicBezTo>
                            <a:cubicBezTo>
                              <a:pt x="14124" y="6805"/>
                              <a:pt x="14084" y="6879"/>
                              <a:pt x="14065" y="6953"/>
                            </a:cubicBezTo>
                            <a:cubicBezTo>
                              <a:pt x="14005" y="7027"/>
                              <a:pt x="13946" y="7027"/>
                              <a:pt x="13927" y="7027"/>
                            </a:cubicBezTo>
                            <a:lnTo>
                              <a:pt x="13710" y="7027"/>
                            </a:lnTo>
                            <a:lnTo>
                              <a:pt x="13710" y="5770"/>
                            </a:lnTo>
                            <a:close/>
                            <a:moveTo>
                              <a:pt x="5504" y="5696"/>
                            </a:moveTo>
                            <a:lnTo>
                              <a:pt x="4241" y="5696"/>
                            </a:lnTo>
                            <a:lnTo>
                              <a:pt x="4241" y="962"/>
                            </a:lnTo>
                            <a:cubicBezTo>
                              <a:pt x="4241" y="444"/>
                              <a:pt x="4123" y="0"/>
                              <a:pt x="3985" y="0"/>
                            </a:cubicBezTo>
                            <a:lnTo>
                              <a:pt x="1775" y="0"/>
                            </a:lnTo>
                            <a:cubicBezTo>
                              <a:pt x="1637" y="0"/>
                              <a:pt x="1519" y="444"/>
                              <a:pt x="1519" y="962"/>
                            </a:cubicBezTo>
                            <a:lnTo>
                              <a:pt x="1519" y="5696"/>
                            </a:lnTo>
                            <a:lnTo>
                              <a:pt x="256" y="5696"/>
                            </a:lnTo>
                            <a:cubicBezTo>
                              <a:pt x="118" y="5696"/>
                              <a:pt x="0" y="6140"/>
                              <a:pt x="0" y="6658"/>
                            </a:cubicBezTo>
                            <a:lnTo>
                              <a:pt x="0" y="14942"/>
                            </a:lnTo>
                            <a:cubicBezTo>
                              <a:pt x="0" y="15460"/>
                              <a:pt x="118" y="15904"/>
                              <a:pt x="256" y="15904"/>
                            </a:cubicBezTo>
                            <a:lnTo>
                              <a:pt x="1519" y="15904"/>
                            </a:lnTo>
                            <a:lnTo>
                              <a:pt x="1519" y="20638"/>
                            </a:lnTo>
                            <a:cubicBezTo>
                              <a:pt x="1519" y="21156"/>
                              <a:pt x="1637" y="21600"/>
                              <a:pt x="1775" y="21600"/>
                            </a:cubicBezTo>
                            <a:lnTo>
                              <a:pt x="3985" y="21600"/>
                            </a:lnTo>
                            <a:cubicBezTo>
                              <a:pt x="4123" y="21600"/>
                              <a:pt x="4241" y="21156"/>
                              <a:pt x="4241" y="20638"/>
                            </a:cubicBezTo>
                            <a:lnTo>
                              <a:pt x="4241" y="15904"/>
                            </a:lnTo>
                            <a:lnTo>
                              <a:pt x="5504" y="15904"/>
                            </a:lnTo>
                            <a:cubicBezTo>
                              <a:pt x="5642" y="15904"/>
                              <a:pt x="5760" y="15460"/>
                              <a:pt x="5760" y="14942"/>
                            </a:cubicBezTo>
                            <a:lnTo>
                              <a:pt x="5760" y="6658"/>
                            </a:lnTo>
                            <a:cubicBezTo>
                              <a:pt x="5760" y="6140"/>
                              <a:pt x="5661" y="5696"/>
                              <a:pt x="5504" y="5696"/>
                            </a:cubicBezTo>
                            <a:close/>
                            <a:moveTo>
                              <a:pt x="8048" y="13611"/>
                            </a:moveTo>
                            <a:lnTo>
                              <a:pt x="7516" y="13611"/>
                            </a:lnTo>
                            <a:lnTo>
                              <a:pt x="7516" y="19973"/>
                            </a:lnTo>
                            <a:lnTo>
                              <a:pt x="8857" y="19973"/>
                            </a:lnTo>
                            <a:lnTo>
                              <a:pt x="8857" y="18419"/>
                            </a:lnTo>
                            <a:lnTo>
                              <a:pt x="8048" y="18419"/>
                            </a:lnTo>
                            <a:lnTo>
                              <a:pt x="8048" y="13611"/>
                            </a:lnTo>
                            <a:close/>
                            <a:moveTo>
                              <a:pt x="17379" y="15756"/>
                            </a:moveTo>
                            <a:lnTo>
                              <a:pt x="17043" y="13611"/>
                            </a:lnTo>
                            <a:lnTo>
                              <a:pt x="16471" y="13611"/>
                            </a:lnTo>
                            <a:lnTo>
                              <a:pt x="17122" y="17310"/>
                            </a:lnTo>
                            <a:lnTo>
                              <a:pt x="17122" y="19973"/>
                            </a:lnTo>
                            <a:lnTo>
                              <a:pt x="17655" y="19973"/>
                            </a:lnTo>
                            <a:lnTo>
                              <a:pt x="17655" y="17310"/>
                            </a:lnTo>
                            <a:lnTo>
                              <a:pt x="18306" y="13611"/>
                            </a:lnTo>
                            <a:lnTo>
                              <a:pt x="17734" y="13611"/>
                            </a:lnTo>
                            <a:lnTo>
                              <a:pt x="17379" y="15756"/>
                            </a:lnTo>
                            <a:close/>
                            <a:moveTo>
                              <a:pt x="19332" y="13611"/>
                            </a:moveTo>
                            <a:lnTo>
                              <a:pt x="18464" y="13611"/>
                            </a:lnTo>
                            <a:lnTo>
                              <a:pt x="18464" y="19973"/>
                            </a:lnTo>
                            <a:lnTo>
                              <a:pt x="18996" y="19973"/>
                            </a:lnTo>
                            <a:lnTo>
                              <a:pt x="18996" y="17605"/>
                            </a:lnTo>
                            <a:lnTo>
                              <a:pt x="19292" y="17605"/>
                            </a:lnTo>
                            <a:cubicBezTo>
                              <a:pt x="19509" y="17605"/>
                              <a:pt x="19667" y="17458"/>
                              <a:pt x="19765" y="17088"/>
                            </a:cubicBezTo>
                            <a:cubicBezTo>
                              <a:pt x="19864" y="16718"/>
                              <a:pt x="19923" y="16200"/>
                              <a:pt x="19923" y="15608"/>
                            </a:cubicBezTo>
                            <a:cubicBezTo>
                              <a:pt x="19923" y="15016"/>
                              <a:pt x="19884" y="14499"/>
                              <a:pt x="19785" y="14129"/>
                            </a:cubicBezTo>
                            <a:cubicBezTo>
                              <a:pt x="19687" y="13759"/>
                              <a:pt x="19509" y="13611"/>
                              <a:pt x="19332" y="13611"/>
                            </a:cubicBezTo>
                            <a:close/>
                            <a:moveTo>
                              <a:pt x="19332" y="16126"/>
                            </a:moveTo>
                            <a:cubicBezTo>
                              <a:pt x="19292" y="16274"/>
                              <a:pt x="19213" y="16348"/>
                              <a:pt x="19115" y="16348"/>
                            </a:cubicBezTo>
                            <a:lnTo>
                              <a:pt x="18976" y="16348"/>
                            </a:lnTo>
                            <a:lnTo>
                              <a:pt x="18976" y="14942"/>
                            </a:lnTo>
                            <a:lnTo>
                              <a:pt x="19134" y="14942"/>
                            </a:lnTo>
                            <a:cubicBezTo>
                              <a:pt x="19233" y="14942"/>
                              <a:pt x="19292" y="15016"/>
                              <a:pt x="19332" y="15164"/>
                            </a:cubicBezTo>
                            <a:cubicBezTo>
                              <a:pt x="19371" y="15312"/>
                              <a:pt x="19391" y="15460"/>
                              <a:pt x="19391" y="15682"/>
                            </a:cubicBezTo>
                            <a:cubicBezTo>
                              <a:pt x="19391" y="15830"/>
                              <a:pt x="19371" y="16052"/>
                              <a:pt x="19332" y="16126"/>
                            </a:cubicBezTo>
                            <a:close/>
                            <a:moveTo>
                              <a:pt x="14795" y="15238"/>
                            </a:moveTo>
                            <a:lnTo>
                              <a:pt x="15327" y="15238"/>
                            </a:lnTo>
                            <a:lnTo>
                              <a:pt x="15327" y="20047"/>
                            </a:lnTo>
                            <a:lnTo>
                              <a:pt x="15860" y="20047"/>
                            </a:lnTo>
                            <a:lnTo>
                              <a:pt x="15860" y="15238"/>
                            </a:lnTo>
                            <a:lnTo>
                              <a:pt x="16392" y="15238"/>
                            </a:lnTo>
                            <a:lnTo>
                              <a:pt x="16392" y="13685"/>
                            </a:lnTo>
                            <a:lnTo>
                              <a:pt x="14795" y="13685"/>
                            </a:lnTo>
                            <a:lnTo>
                              <a:pt x="14795" y="15238"/>
                            </a:lnTo>
                            <a:close/>
                            <a:moveTo>
                              <a:pt x="20693" y="18567"/>
                            </a:moveTo>
                            <a:lnTo>
                              <a:pt x="20693" y="17310"/>
                            </a:lnTo>
                            <a:lnTo>
                              <a:pt x="21501" y="17310"/>
                            </a:lnTo>
                            <a:lnTo>
                              <a:pt x="21501" y="15978"/>
                            </a:lnTo>
                            <a:lnTo>
                              <a:pt x="20693" y="15978"/>
                            </a:lnTo>
                            <a:lnTo>
                              <a:pt x="20693" y="14942"/>
                            </a:lnTo>
                            <a:lnTo>
                              <a:pt x="21580" y="14942"/>
                            </a:lnTo>
                            <a:lnTo>
                              <a:pt x="21580" y="13611"/>
                            </a:lnTo>
                            <a:lnTo>
                              <a:pt x="20180" y="13611"/>
                            </a:lnTo>
                            <a:lnTo>
                              <a:pt x="20180" y="19973"/>
                            </a:lnTo>
                            <a:lnTo>
                              <a:pt x="21600" y="19973"/>
                            </a:lnTo>
                            <a:lnTo>
                              <a:pt x="21600" y="18567"/>
                            </a:lnTo>
                            <a:lnTo>
                              <a:pt x="20693" y="18567"/>
                            </a:lnTo>
                            <a:close/>
                            <a:moveTo>
                              <a:pt x="12289" y="8359"/>
                            </a:moveTo>
                            <a:cubicBezTo>
                              <a:pt x="12289" y="8729"/>
                              <a:pt x="12270" y="8951"/>
                              <a:pt x="12210" y="9173"/>
                            </a:cubicBezTo>
                            <a:cubicBezTo>
                              <a:pt x="12151" y="9395"/>
                              <a:pt x="12092" y="9468"/>
                              <a:pt x="11993" y="9468"/>
                            </a:cubicBezTo>
                            <a:cubicBezTo>
                              <a:pt x="11895" y="9468"/>
                              <a:pt x="11836" y="9395"/>
                              <a:pt x="11776" y="9173"/>
                            </a:cubicBezTo>
                            <a:cubicBezTo>
                              <a:pt x="11717" y="8951"/>
                              <a:pt x="11698" y="8729"/>
                              <a:pt x="11698" y="8359"/>
                            </a:cubicBezTo>
                            <a:lnTo>
                              <a:pt x="11698" y="4512"/>
                            </a:lnTo>
                            <a:lnTo>
                              <a:pt x="11185" y="4512"/>
                            </a:lnTo>
                            <a:lnTo>
                              <a:pt x="11185" y="8285"/>
                            </a:lnTo>
                            <a:cubicBezTo>
                              <a:pt x="11185" y="8581"/>
                              <a:pt x="11204" y="8951"/>
                              <a:pt x="11224" y="9395"/>
                            </a:cubicBezTo>
                            <a:cubicBezTo>
                              <a:pt x="11244" y="9616"/>
                              <a:pt x="11283" y="9912"/>
                              <a:pt x="11342" y="10134"/>
                            </a:cubicBezTo>
                            <a:cubicBezTo>
                              <a:pt x="11402" y="10356"/>
                              <a:pt x="11461" y="10578"/>
                              <a:pt x="11520" y="10652"/>
                            </a:cubicBezTo>
                            <a:cubicBezTo>
                              <a:pt x="11579" y="10800"/>
                              <a:pt x="11658" y="10874"/>
                              <a:pt x="11757" y="10874"/>
                            </a:cubicBezTo>
                            <a:cubicBezTo>
                              <a:pt x="11855" y="10874"/>
                              <a:pt x="11954" y="10948"/>
                              <a:pt x="12033" y="10948"/>
                            </a:cubicBezTo>
                            <a:cubicBezTo>
                              <a:pt x="12171" y="10948"/>
                              <a:pt x="12289" y="10874"/>
                              <a:pt x="12408" y="10726"/>
                            </a:cubicBezTo>
                            <a:cubicBezTo>
                              <a:pt x="12487" y="10652"/>
                              <a:pt x="12546" y="10430"/>
                              <a:pt x="12625" y="10208"/>
                            </a:cubicBezTo>
                            <a:cubicBezTo>
                              <a:pt x="12684" y="9986"/>
                              <a:pt x="12743" y="9690"/>
                              <a:pt x="12763" y="9321"/>
                            </a:cubicBezTo>
                            <a:cubicBezTo>
                              <a:pt x="12782" y="8951"/>
                              <a:pt x="12802" y="8655"/>
                              <a:pt x="12802" y="8285"/>
                            </a:cubicBezTo>
                            <a:lnTo>
                              <a:pt x="12802" y="4512"/>
                            </a:lnTo>
                            <a:lnTo>
                              <a:pt x="12289" y="4512"/>
                            </a:lnTo>
                            <a:lnTo>
                              <a:pt x="12289" y="8359"/>
                            </a:lnTo>
                            <a:close/>
                            <a:moveTo>
                              <a:pt x="11875" y="17679"/>
                            </a:moveTo>
                            <a:lnTo>
                              <a:pt x="12230" y="17679"/>
                            </a:lnTo>
                            <a:lnTo>
                              <a:pt x="12230" y="18271"/>
                            </a:lnTo>
                            <a:cubicBezTo>
                              <a:pt x="12171" y="18419"/>
                              <a:pt x="12092" y="18567"/>
                              <a:pt x="12053" y="18567"/>
                            </a:cubicBezTo>
                            <a:cubicBezTo>
                              <a:pt x="12013" y="18567"/>
                              <a:pt x="11934" y="18641"/>
                              <a:pt x="11895" y="18641"/>
                            </a:cubicBezTo>
                            <a:cubicBezTo>
                              <a:pt x="11776" y="18641"/>
                              <a:pt x="11678" y="18493"/>
                              <a:pt x="11599" y="18197"/>
                            </a:cubicBezTo>
                            <a:cubicBezTo>
                              <a:pt x="11520" y="17901"/>
                              <a:pt x="11500" y="17384"/>
                              <a:pt x="11500" y="16718"/>
                            </a:cubicBezTo>
                            <a:cubicBezTo>
                              <a:pt x="11500" y="16052"/>
                              <a:pt x="11540" y="15608"/>
                              <a:pt x="11599" y="15312"/>
                            </a:cubicBezTo>
                            <a:cubicBezTo>
                              <a:pt x="11658" y="15016"/>
                              <a:pt x="11757" y="14868"/>
                              <a:pt x="11875" y="14868"/>
                            </a:cubicBezTo>
                            <a:cubicBezTo>
                              <a:pt x="11954" y="14868"/>
                              <a:pt x="12013" y="14942"/>
                              <a:pt x="12072" y="15090"/>
                            </a:cubicBezTo>
                            <a:cubicBezTo>
                              <a:pt x="12132" y="15238"/>
                              <a:pt x="12151" y="15386"/>
                              <a:pt x="12171" y="15608"/>
                            </a:cubicBezTo>
                            <a:lnTo>
                              <a:pt x="12684" y="15238"/>
                            </a:lnTo>
                            <a:cubicBezTo>
                              <a:pt x="12644" y="14795"/>
                              <a:pt x="12605" y="14499"/>
                              <a:pt x="12546" y="14203"/>
                            </a:cubicBezTo>
                            <a:cubicBezTo>
                              <a:pt x="12487" y="13907"/>
                              <a:pt x="12408" y="13759"/>
                              <a:pt x="12309" y="13611"/>
                            </a:cubicBezTo>
                            <a:cubicBezTo>
                              <a:pt x="12210" y="13463"/>
                              <a:pt x="12072" y="13389"/>
                              <a:pt x="11895" y="13389"/>
                            </a:cubicBezTo>
                            <a:cubicBezTo>
                              <a:pt x="11698" y="13389"/>
                              <a:pt x="11540" y="13463"/>
                              <a:pt x="11441" y="13685"/>
                            </a:cubicBezTo>
                            <a:cubicBezTo>
                              <a:pt x="11303" y="13981"/>
                              <a:pt x="11185" y="14351"/>
                              <a:pt x="11106" y="14868"/>
                            </a:cubicBezTo>
                            <a:cubicBezTo>
                              <a:pt x="11027" y="15386"/>
                              <a:pt x="10987" y="15978"/>
                              <a:pt x="10987" y="16644"/>
                            </a:cubicBezTo>
                            <a:cubicBezTo>
                              <a:pt x="10987" y="17310"/>
                              <a:pt x="11027" y="17901"/>
                              <a:pt x="11086" y="18419"/>
                            </a:cubicBezTo>
                            <a:cubicBezTo>
                              <a:pt x="11145" y="18937"/>
                              <a:pt x="11264" y="19307"/>
                              <a:pt x="11382" y="19603"/>
                            </a:cubicBezTo>
                            <a:cubicBezTo>
                              <a:pt x="11500" y="19899"/>
                              <a:pt x="11678" y="19973"/>
                              <a:pt x="11875" y="19973"/>
                            </a:cubicBezTo>
                            <a:cubicBezTo>
                              <a:pt x="12033" y="19973"/>
                              <a:pt x="12171" y="19899"/>
                              <a:pt x="12289" y="19751"/>
                            </a:cubicBezTo>
                            <a:cubicBezTo>
                              <a:pt x="12408" y="19603"/>
                              <a:pt x="12546" y="19307"/>
                              <a:pt x="12704" y="18937"/>
                            </a:cubicBezTo>
                            <a:lnTo>
                              <a:pt x="12704" y="16200"/>
                            </a:lnTo>
                            <a:lnTo>
                              <a:pt x="11895" y="16200"/>
                            </a:lnTo>
                            <a:lnTo>
                              <a:pt x="11895" y="17679"/>
                            </a:lnTo>
                            <a:close/>
                            <a:moveTo>
                              <a:pt x="13808" y="13537"/>
                            </a:moveTo>
                            <a:cubicBezTo>
                              <a:pt x="13532" y="13537"/>
                              <a:pt x="13315" y="13833"/>
                              <a:pt x="13157" y="14425"/>
                            </a:cubicBezTo>
                            <a:cubicBezTo>
                              <a:pt x="12999" y="15016"/>
                              <a:pt x="12921" y="15830"/>
                              <a:pt x="12921" y="16866"/>
                            </a:cubicBezTo>
                            <a:cubicBezTo>
                              <a:pt x="12921" y="17605"/>
                              <a:pt x="12960" y="18197"/>
                              <a:pt x="13039" y="18715"/>
                            </a:cubicBezTo>
                            <a:cubicBezTo>
                              <a:pt x="13118" y="19233"/>
                              <a:pt x="13216" y="19603"/>
                              <a:pt x="13335" y="19825"/>
                            </a:cubicBezTo>
                            <a:cubicBezTo>
                              <a:pt x="13453" y="20047"/>
                              <a:pt x="13611" y="20195"/>
                              <a:pt x="13808" y="20195"/>
                            </a:cubicBezTo>
                            <a:cubicBezTo>
                              <a:pt x="14005" y="20195"/>
                              <a:pt x="14144" y="20047"/>
                              <a:pt x="14282" y="19825"/>
                            </a:cubicBezTo>
                            <a:cubicBezTo>
                              <a:pt x="14420" y="19603"/>
                              <a:pt x="14499" y="19159"/>
                              <a:pt x="14578" y="18715"/>
                            </a:cubicBezTo>
                            <a:cubicBezTo>
                              <a:pt x="14656" y="18271"/>
                              <a:pt x="14676" y="17605"/>
                              <a:pt x="14676" y="16866"/>
                            </a:cubicBezTo>
                            <a:cubicBezTo>
                              <a:pt x="14676" y="15830"/>
                              <a:pt x="14597" y="15016"/>
                              <a:pt x="14439" y="14499"/>
                            </a:cubicBezTo>
                            <a:cubicBezTo>
                              <a:pt x="14282" y="13981"/>
                              <a:pt x="14084" y="13537"/>
                              <a:pt x="13808" y="13537"/>
                            </a:cubicBezTo>
                            <a:close/>
                            <a:moveTo>
                              <a:pt x="14065" y="18197"/>
                            </a:moveTo>
                            <a:cubicBezTo>
                              <a:pt x="14005" y="18493"/>
                              <a:pt x="13907" y="18641"/>
                              <a:pt x="13808" y="18641"/>
                            </a:cubicBezTo>
                            <a:cubicBezTo>
                              <a:pt x="13690" y="18641"/>
                              <a:pt x="13611" y="18493"/>
                              <a:pt x="13552" y="18197"/>
                            </a:cubicBezTo>
                            <a:cubicBezTo>
                              <a:pt x="13493" y="17901"/>
                              <a:pt x="13453" y="17458"/>
                              <a:pt x="13453" y="16792"/>
                            </a:cubicBezTo>
                            <a:cubicBezTo>
                              <a:pt x="13453" y="16126"/>
                              <a:pt x="13493" y="15682"/>
                              <a:pt x="13552" y="15386"/>
                            </a:cubicBezTo>
                            <a:cubicBezTo>
                              <a:pt x="13611" y="15090"/>
                              <a:pt x="13710" y="14942"/>
                              <a:pt x="13808" y="14942"/>
                            </a:cubicBezTo>
                            <a:cubicBezTo>
                              <a:pt x="13927" y="14942"/>
                              <a:pt x="14005" y="15090"/>
                              <a:pt x="14065" y="15386"/>
                            </a:cubicBezTo>
                            <a:cubicBezTo>
                              <a:pt x="14124" y="15682"/>
                              <a:pt x="14163" y="16126"/>
                              <a:pt x="14163" y="16718"/>
                            </a:cubicBezTo>
                            <a:cubicBezTo>
                              <a:pt x="14163" y="17458"/>
                              <a:pt x="14144" y="17975"/>
                              <a:pt x="14065" y="18197"/>
                            </a:cubicBezTo>
                            <a:close/>
                            <a:moveTo>
                              <a:pt x="10021" y="4364"/>
                            </a:moveTo>
                            <a:cubicBezTo>
                              <a:pt x="9745" y="4364"/>
                              <a:pt x="9528" y="4660"/>
                              <a:pt x="9370" y="5252"/>
                            </a:cubicBezTo>
                            <a:cubicBezTo>
                              <a:pt x="9212" y="5844"/>
                              <a:pt x="9133" y="6658"/>
                              <a:pt x="9133" y="7693"/>
                            </a:cubicBezTo>
                            <a:cubicBezTo>
                              <a:pt x="9133" y="8433"/>
                              <a:pt x="9173" y="9025"/>
                              <a:pt x="9252" y="9542"/>
                            </a:cubicBezTo>
                            <a:cubicBezTo>
                              <a:pt x="9330" y="10060"/>
                              <a:pt x="9429" y="10430"/>
                              <a:pt x="9547" y="10652"/>
                            </a:cubicBezTo>
                            <a:cubicBezTo>
                              <a:pt x="9666" y="10874"/>
                              <a:pt x="9824" y="11022"/>
                              <a:pt x="10021" y="11022"/>
                            </a:cubicBezTo>
                            <a:cubicBezTo>
                              <a:pt x="10218" y="11022"/>
                              <a:pt x="10356" y="10874"/>
                              <a:pt x="10494" y="10652"/>
                            </a:cubicBezTo>
                            <a:cubicBezTo>
                              <a:pt x="10632" y="10430"/>
                              <a:pt x="10711" y="9986"/>
                              <a:pt x="10790" y="9542"/>
                            </a:cubicBezTo>
                            <a:cubicBezTo>
                              <a:pt x="10869" y="9099"/>
                              <a:pt x="10889" y="8433"/>
                              <a:pt x="10889" y="7693"/>
                            </a:cubicBezTo>
                            <a:cubicBezTo>
                              <a:pt x="10889" y="6658"/>
                              <a:pt x="10810" y="5844"/>
                              <a:pt x="10652" y="5326"/>
                            </a:cubicBezTo>
                            <a:cubicBezTo>
                              <a:pt x="10494" y="4808"/>
                              <a:pt x="10317" y="4364"/>
                              <a:pt x="10021" y="4364"/>
                            </a:cubicBezTo>
                            <a:close/>
                            <a:moveTo>
                              <a:pt x="10297" y="9025"/>
                            </a:moveTo>
                            <a:cubicBezTo>
                              <a:pt x="10238" y="9321"/>
                              <a:pt x="10139" y="9468"/>
                              <a:pt x="10041" y="9468"/>
                            </a:cubicBezTo>
                            <a:cubicBezTo>
                              <a:pt x="9922" y="9468"/>
                              <a:pt x="9843" y="9321"/>
                              <a:pt x="9784" y="9025"/>
                            </a:cubicBezTo>
                            <a:cubicBezTo>
                              <a:pt x="9725" y="8729"/>
                              <a:pt x="9685" y="8285"/>
                              <a:pt x="9685" y="7619"/>
                            </a:cubicBezTo>
                            <a:cubicBezTo>
                              <a:pt x="9685" y="6953"/>
                              <a:pt x="9725" y="6510"/>
                              <a:pt x="9784" y="6214"/>
                            </a:cubicBezTo>
                            <a:cubicBezTo>
                              <a:pt x="9843" y="5918"/>
                              <a:pt x="9942" y="5770"/>
                              <a:pt x="10041" y="5770"/>
                            </a:cubicBezTo>
                            <a:cubicBezTo>
                              <a:pt x="10159" y="5770"/>
                              <a:pt x="10238" y="5918"/>
                              <a:pt x="10297" y="6214"/>
                            </a:cubicBezTo>
                            <a:cubicBezTo>
                              <a:pt x="10356" y="6510"/>
                              <a:pt x="10396" y="6953"/>
                              <a:pt x="10396" y="7545"/>
                            </a:cubicBezTo>
                            <a:cubicBezTo>
                              <a:pt x="10376" y="8285"/>
                              <a:pt x="10356" y="8803"/>
                              <a:pt x="10297" y="9025"/>
                            </a:cubicBezTo>
                            <a:close/>
                          </a:path>
                        </a:pathLst>
                      </a:custGeom>
                      <a:solidFill>
                        <a:schemeClr val="accent2"/>
                      </a:solidFill>
                      <a:ln w="12700">
                        <a:miter lim="400000"/>
                      </a:ln>
                    </wps:spPr>
                    <wps:bodyPr lIns="38100" tIns="38100" rIns="38100" bIns="38100" anchor="ctr"/>
                  </wps:wsp>
                </a:graphicData>
              </a:graphic>
            </wp:inline>
          </w:drawing>
        </mc:Choice>
        <mc:Fallback>
          <w:pict>
            <v:shape w14:anchorId="7FD5CF33" id="Forma" o:spid="_x0000_s1026" alt="marcador de posición de logotipo" style="width:109.5pt;height:29.2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" path="m9863,13537v-276,,-493,296,-651,888c9054,15016,8975,15830,8975,16866v,739,40,1331,119,1849c9173,19233,9271,19603,9390,19825v118,222,276,370,473,370c10060,20195,10198,20047,10336,19825v139,-222,217,-666,296,-1110c10711,18271,10731,17605,10731,16866v,-1036,-79,-1850,-237,-2367c10336,13981,10139,13537,9863,13537xm10139,18197v-59,296,-158,444,-256,444c9764,18641,9685,18493,9626,18197v-59,-296,-98,-739,-98,-1405c9528,16126,9567,15682,9626,15386v59,-296,158,-444,257,-444c10001,14942,10080,15090,10139,15386v59,296,99,740,99,1332c10218,17458,10198,17975,10139,18197xm8009,10800r532,l8541,8137,9192,4438r-572,l8285,6584,7950,4438r-572,l8029,8137r,2663l8009,10800xm13690,8211r39,c13769,8211,13828,8285,13867,8359v20,74,60,222,99,518l14242,10800r592,l14578,8951v-20,-74,-40,-222,-79,-370c14459,8433,14439,8285,14420,8211v-20,-74,-79,-148,-138,-222c14361,7915,14420,7841,14459,7767v79,-148,119,-370,158,-592c14656,6953,14676,6584,14676,6288v,-370,-20,-740,-79,-1036c14538,4956,14479,4808,14400,4660v-79,-148,-217,-148,-375,-148l13157,4512r,6362l13690,10874r,-2663xm13690,5770r237,c14025,5770,14084,5844,14124,5918v39,74,59,296,59,444c14183,6510,14163,6658,14144,6732v-20,73,-60,147,-79,221c14005,7027,13946,7027,13927,7027r-217,l13710,5770r-20,xm5504,5696r-1263,l4241,962c4241,444,4123,,3985,l1775,c1637,,1519,444,1519,962r,4734l256,5696c118,5696,,6140,,6658r,8284c,15460,118,15904,256,15904r1263,l1519,20638v,518,118,962,256,962l3985,21600v138,,256,-444,256,-962l4241,15904r1263,c5642,15904,5760,15460,5760,14942r,-8284c5760,6140,5661,5696,5504,5696xm8048,13611r-532,l7516,19973r1341,l8857,18419r-809,l8048,13611xm17379,15756r-336,-2145l16471,13611r651,3699l17122,19973r533,l17655,17310r651,-3699l17734,13611r-355,2145xm19332,13611r-868,l18464,19973r532,l18996,17605r296,c19509,17605,19667,17458,19765,17088v99,-370,158,-888,158,-1480c19923,15016,19884,14499,19785,14129v-98,-370,-276,-518,-453,-518xm19332,16126v-40,148,-119,222,-217,222l18976,16348r,-1406l19134,14942v99,,158,74,198,222c19371,15312,19391,15460,19391,15682v,148,-20,370,-59,444xm14795,15238r532,l15327,20047r533,l15860,15238r532,l16392,13685r-1597,l14795,15238xm20693,18567r,-1257l21501,17310r,-1332l20693,15978r,-1036l21580,14942r,-1331l20180,13611r,6362l21600,19973r,-1406l20693,18567xm12289,8359v,370,-19,592,-79,814c12151,9395,12092,9468,11993,9468v-98,,-157,-73,-217,-295c11717,8951,11698,8729,11698,8359r,-3847l11185,4512r,3773c11185,8581,11204,8951,11224,9395v20,221,59,517,118,739c11402,10356,11461,10578,11520,10652v59,148,138,222,237,222c11855,10874,11954,10948,12033,10948v138,,256,-74,375,-222c12487,10652,12546,10430,12625,10208v59,-222,118,-518,138,-887c12782,8951,12802,8655,12802,8285r,-3773l12289,4512r,3847xm11875,17679r355,l12230,18271v-59,148,-138,296,-177,296c12013,18567,11934,18641,11895,18641v-119,,-217,-148,-296,-444c11520,17901,11500,17384,11500,16718v,-666,40,-1110,99,-1406c11658,15016,11757,14868,11875,14868v79,,138,74,197,222c12132,15238,12151,15386,12171,15608r513,-370c12644,14795,12605,14499,12546,14203v-59,-296,-138,-444,-237,-592c12210,13463,12072,13389,11895,13389v-197,,-355,74,-454,296c11303,13981,11185,14351,11106,14868v-79,518,-119,1110,-119,1776c10987,17310,11027,17901,11086,18419v59,518,178,888,296,1184c11500,19899,11678,19973,11875,19973v158,,296,-74,414,-222c12408,19603,12546,19307,12704,18937r,-2737l11895,16200r,1479l11875,17679xm13808,13537v-276,,-493,296,-651,888c12999,15016,12921,15830,12921,16866v,739,39,1331,118,1849c13118,19233,13216,19603,13335,19825v118,222,276,370,473,370c14005,20195,14144,20047,14282,19825v138,-222,217,-666,296,-1110c14656,18271,14676,17605,14676,16866v,-1036,-79,-1850,-237,-2367c14282,13981,14084,13537,13808,13537xm14065,18197v-60,296,-158,444,-257,444c13690,18641,13611,18493,13552,18197v-59,-296,-99,-739,-99,-1405c13453,16126,13493,15682,13552,15386v59,-296,158,-444,256,-444c13927,14942,14005,15090,14065,15386v59,296,98,740,98,1332c14163,17458,14144,17975,14065,18197xm10021,4364v-276,,-493,296,-651,888c9212,5844,9133,6658,9133,7693v,740,40,1332,119,1849c9330,10060,9429,10430,9547,10652v119,222,277,370,474,370c10218,11022,10356,10874,10494,10652v138,-222,217,-666,296,-1110c10869,9099,10889,8433,10889,7693v,-1035,-79,-1849,-237,-2367c10494,4808,10317,4364,10021,4364xm10297,9025v-59,296,-158,443,-256,443c9922,9468,9843,9321,9784,9025v-59,-296,-99,-740,-99,-1406c9685,6953,9725,6510,9784,6214v59,-296,158,-444,257,-444c10159,5770,10238,5918,10297,6214v59,296,99,739,99,1331c10376,8285,10356,8803,10297,9025xe" fillcolor="#60b966 [3205]" stroked="f" strokeweight="1pt">
              <v:stroke miterlimit="4" joinstyle="miter"/>
              <v:path arrowok="t" o:extrusionok="f" o:connecttype="custom" o:connectlocs="695326,185421;695326,185421;695326,185421;695326,185421" o:connectangles="0,90,180,270"/>
              <w10:anchorlock/>
            </v:shape>
          </w:pict>
        </mc:Fallback>
      </mc:AlternateContent>
    </w:r>
    <w:r w:rsidRPr="00495014">
      <w:rPr>
        <w:noProof/>
        <w:lang w:bidi="es-ES"/>
      </w:rPr>
      <mc:AlternateContent>
        <mc:Choice Requires="wpg">
          <w:drawing>
            <wp:anchor distT="0" distB="0" distL="114300" distR="114300" simplePos="0" relativeHeight="251729920" behindDoc="0" locked="0" layoutInCell="1" allowOverlap="1" wp14:anchorId="5471E832" wp14:editId="30E5A9F8">
              <wp:simplePos x="0" y="0"/>
              <wp:positionH relativeFrom="page">
                <wp:align>center</wp:align>
              </wp:positionH>
              <wp:positionV relativeFrom="page">
                <wp:align>top</wp:align>
              </wp:positionV>
              <wp:extent cx="6858000" cy="905256"/>
              <wp:effectExtent l="0" t="0" r="0" b="9525"/>
              <wp:wrapNone/>
              <wp:docPr id="45" name="Grupo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8000" cy="905256"/>
                        <a:chOff x="0" y="0"/>
                        <a:chExt cx="6858000" cy="909321"/>
                      </a:xfrm>
                    </wpg:grpSpPr>
                    <wps:wsp>
                      <wps:cNvPr id="52" name="Forma"/>
                      <wps:cNvSpPr/>
                      <wps:spPr>
                        <a:xfrm>
                          <a:off x="0" y="0"/>
                          <a:ext cx="2508250" cy="828042"/>
                        </a:xfrm>
                        <a:custGeom>
                          <a:avLst/>
                          <a:gdLst/>
                          <a:ahLst/>
                          <a:cxnLst>
                            <a:cxn ang="0">
                              <a:pos x="wd2" y="hd2"/>
                            </a:cxn>
                            <a:cxn ang="5400000">
                              <a:pos x="wd2" y="hd2"/>
                            </a:cxn>
                            <a:cxn ang="10800000">
                              <a:pos x="wd2" y="hd2"/>
                            </a:cxn>
                            <a:cxn ang="16200000">
                              <a:pos x="wd2" y="hd2"/>
                            </a:cxn>
                          </a:cxnLst>
                          <a:rect l="0" t="0" r="r" b="b"/>
                          <a:pathLst>
                            <a:path w="21600" h="21600" extrusionOk="0">
                              <a:moveTo>
                                <a:pt x="19347" y="5764"/>
                              </a:moveTo>
                              <a:lnTo>
                                <a:pt x="18997" y="5764"/>
                              </a:lnTo>
                              <a:lnTo>
                                <a:pt x="18997" y="4704"/>
                              </a:lnTo>
                              <a:cubicBezTo>
                                <a:pt x="18997" y="4572"/>
                                <a:pt x="18964" y="4506"/>
                                <a:pt x="18931" y="4506"/>
                              </a:cubicBezTo>
                              <a:lnTo>
                                <a:pt x="18319" y="4506"/>
                              </a:lnTo>
                              <a:cubicBezTo>
                                <a:pt x="18275" y="4506"/>
                                <a:pt x="18253" y="4605"/>
                                <a:pt x="18253" y="4704"/>
                              </a:cubicBezTo>
                              <a:lnTo>
                                <a:pt x="18253" y="5764"/>
                              </a:lnTo>
                              <a:lnTo>
                                <a:pt x="17903" y="5764"/>
                              </a:lnTo>
                              <a:cubicBezTo>
                                <a:pt x="17860" y="5764"/>
                                <a:pt x="17838" y="5864"/>
                                <a:pt x="17838" y="5963"/>
                              </a:cubicBezTo>
                              <a:lnTo>
                                <a:pt x="17838" y="7818"/>
                              </a:lnTo>
                              <a:cubicBezTo>
                                <a:pt x="17838" y="7951"/>
                                <a:pt x="17871" y="8017"/>
                                <a:pt x="17903" y="8017"/>
                              </a:cubicBezTo>
                              <a:lnTo>
                                <a:pt x="18253" y="8017"/>
                              </a:lnTo>
                              <a:lnTo>
                                <a:pt x="18253" y="9077"/>
                              </a:lnTo>
                              <a:cubicBezTo>
                                <a:pt x="18253" y="9210"/>
                                <a:pt x="18286" y="9276"/>
                                <a:pt x="18319" y="9276"/>
                              </a:cubicBezTo>
                              <a:lnTo>
                                <a:pt x="18931" y="9276"/>
                              </a:lnTo>
                              <a:cubicBezTo>
                                <a:pt x="18975" y="9276"/>
                                <a:pt x="18997" y="9177"/>
                                <a:pt x="18997" y="9077"/>
                              </a:cubicBezTo>
                              <a:lnTo>
                                <a:pt x="18997" y="8017"/>
                              </a:lnTo>
                              <a:lnTo>
                                <a:pt x="19347" y="8017"/>
                              </a:lnTo>
                              <a:cubicBezTo>
                                <a:pt x="19391" y="8017"/>
                                <a:pt x="19413" y="7918"/>
                                <a:pt x="19413" y="7818"/>
                              </a:cubicBezTo>
                              <a:lnTo>
                                <a:pt x="19413" y="5996"/>
                              </a:lnTo>
                              <a:cubicBezTo>
                                <a:pt x="19413" y="5864"/>
                                <a:pt x="19380" y="5764"/>
                                <a:pt x="19347" y="5764"/>
                              </a:cubicBezTo>
                              <a:close/>
                              <a:moveTo>
                                <a:pt x="21523" y="12291"/>
                              </a:moveTo>
                              <a:lnTo>
                                <a:pt x="21206" y="12291"/>
                              </a:lnTo>
                              <a:lnTo>
                                <a:pt x="21206" y="11330"/>
                              </a:lnTo>
                              <a:cubicBezTo>
                                <a:pt x="21206" y="11231"/>
                                <a:pt x="21173" y="11131"/>
                                <a:pt x="21141" y="11131"/>
                              </a:cubicBezTo>
                              <a:lnTo>
                                <a:pt x="20594" y="11131"/>
                              </a:lnTo>
                              <a:cubicBezTo>
                                <a:pt x="20561" y="11131"/>
                                <a:pt x="20528" y="11231"/>
                                <a:pt x="20528" y="11330"/>
                              </a:cubicBezTo>
                              <a:lnTo>
                                <a:pt x="20528" y="12291"/>
                              </a:lnTo>
                              <a:lnTo>
                                <a:pt x="20211" y="12291"/>
                              </a:lnTo>
                              <a:cubicBezTo>
                                <a:pt x="20178" y="12291"/>
                                <a:pt x="20145" y="12390"/>
                                <a:pt x="20145" y="12490"/>
                              </a:cubicBezTo>
                              <a:lnTo>
                                <a:pt x="20145" y="14146"/>
                              </a:lnTo>
                              <a:cubicBezTo>
                                <a:pt x="20145" y="14245"/>
                                <a:pt x="20178" y="14345"/>
                                <a:pt x="20211" y="14345"/>
                              </a:cubicBezTo>
                              <a:lnTo>
                                <a:pt x="20528" y="14345"/>
                              </a:lnTo>
                              <a:lnTo>
                                <a:pt x="20528" y="15272"/>
                              </a:lnTo>
                              <a:cubicBezTo>
                                <a:pt x="20528" y="15372"/>
                                <a:pt x="20561" y="15471"/>
                                <a:pt x="20594" y="15471"/>
                              </a:cubicBezTo>
                              <a:lnTo>
                                <a:pt x="21141" y="15471"/>
                              </a:lnTo>
                              <a:cubicBezTo>
                                <a:pt x="21173" y="15471"/>
                                <a:pt x="21206" y="15372"/>
                                <a:pt x="21206" y="15272"/>
                              </a:cubicBezTo>
                              <a:lnTo>
                                <a:pt x="21206" y="14312"/>
                              </a:lnTo>
                              <a:lnTo>
                                <a:pt x="21523" y="14312"/>
                              </a:lnTo>
                              <a:cubicBezTo>
                                <a:pt x="21556" y="14312"/>
                                <a:pt x="21589" y="14212"/>
                                <a:pt x="21589" y="14113"/>
                              </a:cubicBezTo>
                              <a:lnTo>
                                <a:pt x="21589" y="12456"/>
                              </a:lnTo>
                              <a:cubicBezTo>
                                <a:pt x="21589" y="12390"/>
                                <a:pt x="21556" y="12291"/>
                                <a:pt x="21523" y="12291"/>
                              </a:cubicBezTo>
                              <a:close/>
                              <a:moveTo>
                                <a:pt x="19347" y="19082"/>
                              </a:moveTo>
                              <a:lnTo>
                                <a:pt x="18997" y="19082"/>
                              </a:lnTo>
                              <a:lnTo>
                                <a:pt x="18997" y="18022"/>
                              </a:lnTo>
                              <a:cubicBezTo>
                                <a:pt x="18997" y="17890"/>
                                <a:pt x="18964" y="17823"/>
                                <a:pt x="18931" y="17823"/>
                              </a:cubicBezTo>
                              <a:lnTo>
                                <a:pt x="18319" y="17823"/>
                              </a:lnTo>
                              <a:cubicBezTo>
                                <a:pt x="18275" y="17823"/>
                                <a:pt x="18253" y="17923"/>
                                <a:pt x="18253" y="18022"/>
                              </a:cubicBezTo>
                              <a:lnTo>
                                <a:pt x="18253" y="19082"/>
                              </a:lnTo>
                              <a:lnTo>
                                <a:pt x="17903" y="19082"/>
                              </a:lnTo>
                              <a:cubicBezTo>
                                <a:pt x="17860" y="19082"/>
                                <a:pt x="17838" y="19182"/>
                                <a:pt x="17838" y="19281"/>
                              </a:cubicBezTo>
                              <a:lnTo>
                                <a:pt x="17838" y="21136"/>
                              </a:lnTo>
                              <a:cubicBezTo>
                                <a:pt x="17838" y="21269"/>
                                <a:pt x="17871" y="21335"/>
                                <a:pt x="17903" y="21335"/>
                              </a:cubicBezTo>
                              <a:lnTo>
                                <a:pt x="18253" y="21335"/>
                              </a:lnTo>
                              <a:lnTo>
                                <a:pt x="18253" y="21567"/>
                              </a:lnTo>
                              <a:lnTo>
                                <a:pt x="18997" y="21567"/>
                              </a:lnTo>
                              <a:lnTo>
                                <a:pt x="18997" y="21335"/>
                              </a:lnTo>
                              <a:lnTo>
                                <a:pt x="19347" y="21335"/>
                              </a:lnTo>
                              <a:cubicBezTo>
                                <a:pt x="19391" y="21335"/>
                                <a:pt x="19413" y="21236"/>
                                <a:pt x="19413" y="21136"/>
                              </a:cubicBezTo>
                              <a:lnTo>
                                <a:pt x="19413" y="19281"/>
                              </a:lnTo>
                              <a:cubicBezTo>
                                <a:pt x="19413" y="19182"/>
                                <a:pt x="19380" y="19082"/>
                                <a:pt x="19347" y="19082"/>
                              </a:cubicBezTo>
                              <a:close/>
                              <a:moveTo>
                                <a:pt x="6135" y="1921"/>
                              </a:moveTo>
                              <a:lnTo>
                                <a:pt x="6726" y="1921"/>
                              </a:lnTo>
                              <a:lnTo>
                                <a:pt x="6726" y="3710"/>
                              </a:lnTo>
                              <a:cubicBezTo>
                                <a:pt x="6726" y="3909"/>
                                <a:pt x="6781" y="4075"/>
                                <a:pt x="6846" y="4075"/>
                              </a:cubicBezTo>
                              <a:lnTo>
                                <a:pt x="7874" y="4075"/>
                              </a:lnTo>
                              <a:cubicBezTo>
                                <a:pt x="7940" y="4075"/>
                                <a:pt x="7995" y="3909"/>
                                <a:pt x="7995" y="3710"/>
                              </a:cubicBezTo>
                              <a:lnTo>
                                <a:pt x="7995" y="1921"/>
                              </a:lnTo>
                              <a:lnTo>
                                <a:pt x="8585" y="1921"/>
                              </a:lnTo>
                              <a:cubicBezTo>
                                <a:pt x="8651" y="1921"/>
                                <a:pt x="8706" y="1756"/>
                                <a:pt x="8706" y="1557"/>
                              </a:cubicBezTo>
                              <a:lnTo>
                                <a:pt x="8706" y="166"/>
                              </a:lnTo>
                              <a:lnTo>
                                <a:pt x="8706" y="166"/>
                              </a:lnTo>
                              <a:lnTo>
                                <a:pt x="8706" y="0"/>
                              </a:lnTo>
                              <a:lnTo>
                                <a:pt x="6015" y="0"/>
                              </a:lnTo>
                              <a:lnTo>
                                <a:pt x="6015" y="1557"/>
                              </a:lnTo>
                              <a:cubicBezTo>
                                <a:pt x="6015" y="1756"/>
                                <a:pt x="6070" y="1921"/>
                                <a:pt x="6135" y="1921"/>
                              </a:cubicBezTo>
                              <a:close/>
                              <a:moveTo>
                                <a:pt x="8399" y="5267"/>
                              </a:moveTo>
                              <a:lnTo>
                                <a:pt x="8399" y="8083"/>
                              </a:lnTo>
                              <a:cubicBezTo>
                                <a:pt x="8399" y="8249"/>
                                <a:pt x="8443" y="8415"/>
                                <a:pt x="8509" y="8415"/>
                              </a:cubicBezTo>
                              <a:lnTo>
                                <a:pt x="9045" y="8415"/>
                              </a:lnTo>
                              <a:lnTo>
                                <a:pt x="9045" y="10038"/>
                              </a:lnTo>
                              <a:cubicBezTo>
                                <a:pt x="9045" y="10204"/>
                                <a:pt x="9088" y="10369"/>
                                <a:pt x="9154" y="10369"/>
                              </a:cubicBezTo>
                              <a:lnTo>
                                <a:pt x="10084" y="10369"/>
                              </a:lnTo>
                              <a:cubicBezTo>
                                <a:pt x="10138" y="10369"/>
                                <a:pt x="10193" y="10237"/>
                                <a:pt x="10193" y="10038"/>
                              </a:cubicBezTo>
                              <a:lnTo>
                                <a:pt x="10193" y="8415"/>
                              </a:lnTo>
                              <a:lnTo>
                                <a:pt x="10729" y="8415"/>
                              </a:lnTo>
                              <a:cubicBezTo>
                                <a:pt x="10784" y="8415"/>
                                <a:pt x="10838" y="8282"/>
                                <a:pt x="10838" y="8083"/>
                              </a:cubicBezTo>
                              <a:lnTo>
                                <a:pt x="10838" y="6825"/>
                              </a:lnTo>
                              <a:lnTo>
                                <a:pt x="10838" y="6825"/>
                              </a:lnTo>
                              <a:lnTo>
                                <a:pt x="10838" y="5267"/>
                              </a:lnTo>
                              <a:cubicBezTo>
                                <a:pt x="10838" y="5102"/>
                                <a:pt x="10795" y="4936"/>
                                <a:pt x="10729" y="4936"/>
                              </a:cubicBezTo>
                              <a:lnTo>
                                <a:pt x="10193" y="4936"/>
                              </a:lnTo>
                              <a:lnTo>
                                <a:pt x="10193" y="3346"/>
                              </a:lnTo>
                              <a:cubicBezTo>
                                <a:pt x="10193" y="3180"/>
                                <a:pt x="10149" y="3015"/>
                                <a:pt x="10084" y="3015"/>
                              </a:cubicBezTo>
                              <a:lnTo>
                                <a:pt x="9154" y="3015"/>
                              </a:lnTo>
                              <a:cubicBezTo>
                                <a:pt x="9099" y="3015"/>
                                <a:pt x="9045" y="3147"/>
                                <a:pt x="9045" y="3346"/>
                              </a:cubicBezTo>
                              <a:lnTo>
                                <a:pt x="9045" y="4936"/>
                              </a:lnTo>
                              <a:lnTo>
                                <a:pt x="8509" y="4936"/>
                              </a:lnTo>
                              <a:cubicBezTo>
                                <a:pt x="8454" y="4936"/>
                                <a:pt x="8399" y="5069"/>
                                <a:pt x="8399" y="5267"/>
                              </a:cubicBezTo>
                              <a:close/>
                              <a:moveTo>
                                <a:pt x="20156" y="0"/>
                              </a:moveTo>
                              <a:lnTo>
                                <a:pt x="20156" y="828"/>
                              </a:lnTo>
                              <a:cubicBezTo>
                                <a:pt x="20156" y="928"/>
                                <a:pt x="20189" y="1027"/>
                                <a:pt x="20222" y="1027"/>
                              </a:cubicBezTo>
                              <a:lnTo>
                                <a:pt x="20539" y="1027"/>
                              </a:lnTo>
                              <a:lnTo>
                                <a:pt x="20539" y="1988"/>
                              </a:lnTo>
                              <a:cubicBezTo>
                                <a:pt x="20539" y="2087"/>
                                <a:pt x="20572" y="2187"/>
                                <a:pt x="20605" y="2187"/>
                              </a:cubicBezTo>
                              <a:lnTo>
                                <a:pt x="21152" y="2187"/>
                              </a:lnTo>
                              <a:cubicBezTo>
                                <a:pt x="21184" y="2187"/>
                                <a:pt x="21217" y="2087"/>
                                <a:pt x="21217" y="1988"/>
                              </a:cubicBezTo>
                              <a:lnTo>
                                <a:pt x="21217" y="1027"/>
                              </a:lnTo>
                              <a:lnTo>
                                <a:pt x="21534" y="1027"/>
                              </a:lnTo>
                              <a:cubicBezTo>
                                <a:pt x="21567" y="1027"/>
                                <a:pt x="21600" y="928"/>
                                <a:pt x="21600" y="828"/>
                              </a:cubicBezTo>
                              <a:lnTo>
                                <a:pt x="21600" y="0"/>
                              </a:lnTo>
                              <a:lnTo>
                                <a:pt x="20156" y="0"/>
                              </a:lnTo>
                              <a:close/>
                              <a:moveTo>
                                <a:pt x="6475" y="17558"/>
                              </a:moveTo>
                              <a:lnTo>
                                <a:pt x="5818" y="17558"/>
                              </a:lnTo>
                              <a:lnTo>
                                <a:pt x="5818" y="15571"/>
                              </a:lnTo>
                              <a:cubicBezTo>
                                <a:pt x="5818" y="15339"/>
                                <a:pt x="5764" y="15173"/>
                                <a:pt x="5687" y="15173"/>
                              </a:cubicBezTo>
                              <a:lnTo>
                                <a:pt x="4539" y="15173"/>
                              </a:lnTo>
                              <a:cubicBezTo>
                                <a:pt x="4528" y="15173"/>
                                <a:pt x="4528" y="15173"/>
                                <a:pt x="4517" y="15173"/>
                              </a:cubicBezTo>
                              <a:lnTo>
                                <a:pt x="4517" y="11396"/>
                              </a:lnTo>
                              <a:cubicBezTo>
                                <a:pt x="4517" y="11164"/>
                                <a:pt x="4451" y="10933"/>
                                <a:pt x="4364" y="10933"/>
                              </a:cubicBezTo>
                              <a:lnTo>
                                <a:pt x="3631" y="10933"/>
                              </a:lnTo>
                              <a:lnTo>
                                <a:pt x="3631" y="8713"/>
                              </a:lnTo>
                              <a:cubicBezTo>
                                <a:pt x="3631" y="8481"/>
                                <a:pt x="3565" y="8249"/>
                                <a:pt x="3478" y="8249"/>
                              </a:cubicBezTo>
                              <a:lnTo>
                                <a:pt x="2439" y="8249"/>
                              </a:lnTo>
                              <a:lnTo>
                                <a:pt x="2439" y="5002"/>
                              </a:lnTo>
                              <a:lnTo>
                                <a:pt x="3478" y="5002"/>
                              </a:lnTo>
                              <a:cubicBezTo>
                                <a:pt x="3533" y="5002"/>
                                <a:pt x="3576" y="4903"/>
                                <a:pt x="3598" y="4804"/>
                              </a:cubicBezTo>
                              <a:lnTo>
                                <a:pt x="3598" y="8117"/>
                              </a:lnTo>
                              <a:cubicBezTo>
                                <a:pt x="3598" y="8348"/>
                                <a:pt x="3653" y="8514"/>
                                <a:pt x="3729" y="8514"/>
                              </a:cubicBezTo>
                              <a:lnTo>
                                <a:pt x="4386" y="8514"/>
                              </a:lnTo>
                              <a:lnTo>
                                <a:pt x="4386" y="10502"/>
                              </a:lnTo>
                              <a:cubicBezTo>
                                <a:pt x="4386" y="10734"/>
                                <a:pt x="4440" y="10899"/>
                                <a:pt x="4517" y="10899"/>
                              </a:cubicBezTo>
                              <a:lnTo>
                                <a:pt x="5665" y="10899"/>
                              </a:lnTo>
                              <a:cubicBezTo>
                                <a:pt x="5742" y="10899"/>
                                <a:pt x="5796" y="10734"/>
                                <a:pt x="5796" y="10502"/>
                              </a:cubicBezTo>
                              <a:lnTo>
                                <a:pt x="5796" y="8514"/>
                              </a:lnTo>
                              <a:lnTo>
                                <a:pt x="6453" y="8514"/>
                              </a:lnTo>
                              <a:cubicBezTo>
                                <a:pt x="6529" y="8514"/>
                                <a:pt x="6584" y="8348"/>
                                <a:pt x="6584" y="8117"/>
                              </a:cubicBezTo>
                              <a:lnTo>
                                <a:pt x="6584" y="4671"/>
                              </a:lnTo>
                              <a:cubicBezTo>
                                <a:pt x="6584" y="4439"/>
                                <a:pt x="6529" y="4274"/>
                                <a:pt x="6453" y="4274"/>
                              </a:cubicBezTo>
                              <a:lnTo>
                                <a:pt x="5796" y="4274"/>
                              </a:lnTo>
                              <a:lnTo>
                                <a:pt x="5796" y="2286"/>
                              </a:lnTo>
                              <a:cubicBezTo>
                                <a:pt x="5796" y="2054"/>
                                <a:pt x="5742" y="1888"/>
                                <a:pt x="5665" y="1888"/>
                              </a:cubicBezTo>
                              <a:lnTo>
                                <a:pt x="4517" y="1888"/>
                              </a:lnTo>
                              <a:cubicBezTo>
                                <a:pt x="4506" y="1888"/>
                                <a:pt x="4506" y="1888"/>
                                <a:pt x="4495" y="1888"/>
                              </a:cubicBezTo>
                              <a:lnTo>
                                <a:pt x="4495" y="0"/>
                              </a:lnTo>
                              <a:lnTo>
                                <a:pt x="1170" y="0"/>
                              </a:lnTo>
                              <a:lnTo>
                                <a:pt x="1170" y="828"/>
                              </a:lnTo>
                              <a:lnTo>
                                <a:pt x="0" y="828"/>
                              </a:lnTo>
                              <a:lnTo>
                                <a:pt x="0" y="11993"/>
                              </a:lnTo>
                              <a:lnTo>
                                <a:pt x="1192" y="11993"/>
                              </a:lnTo>
                              <a:lnTo>
                                <a:pt x="1192" y="14113"/>
                              </a:lnTo>
                              <a:lnTo>
                                <a:pt x="0" y="14113"/>
                              </a:lnTo>
                              <a:lnTo>
                                <a:pt x="0" y="21567"/>
                              </a:lnTo>
                              <a:lnTo>
                                <a:pt x="2450" y="21567"/>
                              </a:lnTo>
                              <a:lnTo>
                                <a:pt x="2450" y="18320"/>
                              </a:lnTo>
                              <a:lnTo>
                                <a:pt x="3489" y="18320"/>
                              </a:lnTo>
                              <a:cubicBezTo>
                                <a:pt x="3543" y="18320"/>
                                <a:pt x="3587" y="18221"/>
                                <a:pt x="3609" y="18121"/>
                              </a:cubicBezTo>
                              <a:lnTo>
                                <a:pt x="3609" y="21434"/>
                              </a:lnTo>
                              <a:cubicBezTo>
                                <a:pt x="3609" y="21501"/>
                                <a:pt x="3609" y="21534"/>
                                <a:pt x="3620" y="21600"/>
                              </a:cubicBezTo>
                              <a:lnTo>
                                <a:pt x="6595" y="21600"/>
                              </a:lnTo>
                              <a:cubicBezTo>
                                <a:pt x="6606" y="21567"/>
                                <a:pt x="6606" y="21501"/>
                                <a:pt x="6606" y="21434"/>
                              </a:cubicBezTo>
                              <a:lnTo>
                                <a:pt x="6606" y="17989"/>
                              </a:lnTo>
                              <a:cubicBezTo>
                                <a:pt x="6606" y="17757"/>
                                <a:pt x="6540" y="17558"/>
                                <a:pt x="6475" y="17558"/>
                              </a:cubicBezTo>
                              <a:close/>
                              <a:moveTo>
                                <a:pt x="3642" y="2385"/>
                              </a:moveTo>
                              <a:lnTo>
                                <a:pt x="4375" y="2385"/>
                              </a:lnTo>
                              <a:cubicBezTo>
                                <a:pt x="4386" y="2385"/>
                                <a:pt x="4397" y="2385"/>
                                <a:pt x="4407" y="2352"/>
                              </a:cubicBezTo>
                              <a:lnTo>
                                <a:pt x="4407" y="4274"/>
                              </a:lnTo>
                              <a:lnTo>
                                <a:pt x="3751" y="4274"/>
                              </a:lnTo>
                              <a:cubicBezTo>
                                <a:pt x="3708" y="4274"/>
                                <a:pt x="3675" y="4340"/>
                                <a:pt x="3642" y="4439"/>
                              </a:cubicBezTo>
                              <a:lnTo>
                                <a:pt x="3642" y="2385"/>
                              </a:lnTo>
                              <a:close/>
                              <a:moveTo>
                                <a:pt x="2078" y="17061"/>
                              </a:moveTo>
                              <a:lnTo>
                                <a:pt x="1476" y="17061"/>
                              </a:lnTo>
                              <a:lnTo>
                                <a:pt x="1476" y="15670"/>
                              </a:lnTo>
                              <a:lnTo>
                                <a:pt x="2078" y="15670"/>
                              </a:lnTo>
                              <a:lnTo>
                                <a:pt x="2078" y="17061"/>
                              </a:lnTo>
                              <a:close/>
                              <a:moveTo>
                                <a:pt x="2078" y="10933"/>
                              </a:moveTo>
                              <a:lnTo>
                                <a:pt x="1476" y="10933"/>
                              </a:lnTo>
                              <a:lnTo>
                                <a:pt x="1476" y="9044"/>
                              </a:lnTo>
                              <a:lnTo>
                                <a:pt x="2078" y="9044"/>
                              </a:lnTo>
                              <a:lnTo>
                                <a:pt x="2078" y="10933"/>
                              </a:lnTo>
                              <a:close/>
                              <a:moveTo>
                                <a:pt x="2078" y="3777"/>
                              </a:moveTo>
                              <a:lnTo>
                                <a:pt x="1476" y="3777"/>
                              </a:lnTo>
                              <a:lnTo>
                                <a:pt x="1476" y="2385"/>
                              </a:lnTo>
                              <a:lnTo>
                                <a:pt x="2078" y="2385"/>
                              </a:lnTo>
                              <a:lnTo>
                                <a:pt x="2078" y="3777"/>
                              </a:lnTo>
                              <a:close/>
                              <a:moveTo>
                                <a:pt x="4407" y="17558"/>
                              </a:moveTo>
                              <a:lnTo>
                                <a:pt x="3751" y="17558"/>
                              </a:lnTo>
                              <a:cubicBezTo>
                                <a:pt x="3708" y="17558"/>
                                <a:pt x="3675" y="17625"/>
                                <a:pt x="3642" y="17724"/>
                              </a:cubicBezTo>
                              <a:lnTo>
                                <a:pt x="3642" y="15670"/>
                              </a:lnTo>
                              <a:lnTo>
                                <a:pt x="4375" y="15670"/>
                              </a:lnTo>
                              <a:cubicBezTo>
                                <a:pt x="4386" y="15670"/>
                                <a:pt x="4397" y="15670"/>
                                <a:pt x="4407" y="15637"/>
                              </a:cubicBezTo>
                              <a:lnTo>
                                <a:pt x="4407" y="17558"/>
                              </a:lnTo>
                              <a:close/>
                              <a:moveTo>
                                <a:pt x="8706" y="14875"/>
                              </a:moveTo>
                              <a:lnTo>
                                <a:pt x="8706" y="13483"/>
                              </a:lnTo>
                              <a:lnTo>
                                <a:pt x="8706" y="13483"/>
                              </a:lnTo>
                              <a:lnTo>
                                <a:pt x="8706" y="11761"/>
                              </a:lnTo>
                              <a:cubicBezTo>
                                <a:pt x="8706" y="11562"/>
                                <a:pt x="8651" y="11396"/>
                                <a:pt x="8585" y="11396"/>
                              </a:cubicBezTo>
                              <a:lnTo>
                                <a:pt x="7995" y="11396"/>
                              </a:lnTo>
                              <a:lnTo>
                                <a:pt x="7995" y="9607"/>
                              </a:lnTo>
                              <a:cubicBezTo>
                                <a:pt x="7995" y="9409"/>
                                <a:pt x="7940" y="9243"/>
                                <a:pt x="7874" y="9243"/>
                              </a:cubicBezTo>
                              <a:lnTo>
                                <a:pt x="6846" y="9243"/>
                              </a:lnTo>
                              <a:cubicBezTo>
                                <a:pt x="6781" y="9243"/>
                                <a:pt x="6726" y="9409"/>
                                <a:pt x="6726" y="9607"/>
                              </a:cubicBezTo>
                              <a:lnTo>
                                <a:pt x="6726" y="11396"/>
                              </a:lnTo>
                              <a:lnTo>
                                <a:pt x="6135" y="11396"/>
                              </a:lnTo>
                              <a:cubicBezTo>
                                <a:pt x="6070" y="11396"/>
                                <a:pt x="6015" y="11562"/>
                                <a:pt x="6015" y="11761"/>
                              </a:cubicBezTo>
                              <a:lnTo>
                                <a:pt x="6015" y="14875"/>
                              </a:lnTo>
                              <a:cubicBezTo>
                                <a:pt x="6015" y="15074"/>
                                <a:pt x="6070" y="15239"/>
                                <a:pt x="6135" y="15239"/>
                              </a:cubicBezTo>
                              <a:lnTo>
                                <a:pt x="6726" y="15239"/>
                              </a:lnTo>
                              <a:lnTo>
                                <a:pt x="6726" y="17028"/>
                              </a:lnTo>
                              <a:cubicBezTo>
                                <a:pt x="6726" y="17227"/>
                                <a:pt x="6781" y="17393"/>
                                <a:pt x="6846" y="17393"/>
                              </a:cubicBezTo>
                              <a:lnTo>
                                <a:pt x="7874" y="17393"/>
                              </a:lnTo>
                              <a:cubicBezTo>
                                <a:pt x="7940" y="17393"/>
                                <a:pt x="7995" y="17227"/>
                                <a:pt x="7995" y="17028"/>
                              </a:cubicBezTo>
                              <a:lnTo>
                                <a:pt x="7995" y="15239"/>
                              </a:lnTo>
                              <a:lnTo>
                                <a:pt x="8585" y="15239"/>
                              </a:lnTo>
                              <a:cubicBezTo>
                                <a:pt x="8651" y="15239"/>
                                <a:pt x="8706" y="15074"/>
                                <a:pt x="8706" y="14875"/>
                              </a:cubicBezTo>
                              <a:close/>
                              <a:moveTo>
                                <a:pt x="15005" y="5499"/>
                              </a:moveTo>
                              <a:lnTo>
                                <a:pt x="14579" y="5499"/>
                              </a:lnTo>
                              <a:lnTo>
                                <a:pt x="14579" y="4207"/>
                              </a:lnTo>
                              <a:cubicBezTo>
                                <a:pt x="14579" y="4075"/>
                                <a:pt x="14535" y="3942"/>
                                <a:pt x="14491" y="3942"/>
                              </a:cubicBezTo>
                              <a:lnTo>
                                <a:pt x="13737" y="3942"/>
                              </a:lnTo>
                              <a:cubicBezTo>
                                <a:pt x="13693" y="3942"/>
                                <a:pt x="13649" y="4075"/>
                                <a:pt x="13649" y="4207"/>
                              </a:cubicBezTo>
                              <a:lnTo>
                                <a:pt x="13649" y="5499"/>
                              </a:lnTo>
                              <a:lnTo>
                                <a:pt x="13222" y="5499"/>
                              </a:lnTo>
                              <a:cubicBezTo>
                                <a:pt x="13179" y="5499"/>
                                <a:pt x="13135" y="5632"/>
                                <a:pt x="13135" y="5764"/>
                              </a:cubicBezTo>
                              <a:lnTo>
                                <a:pt x="13135" y="8050"/>
                              </a:lnTo>
                              <a:cubicBezTo>
                                <a:pt x="13135" y="8183"/>
                                <a:pt x="13179" y="8315"/>
                                <a:pt x="13222" y="8315"/>
                              </a:cubicBezTo>
                              <a:lnTo>
                                <a:pt x="13649" y="8315"/>
                              </a:lnTo>
                              <a:lnTo>
                                <a:pt x="13649" y="9607"/>
                              </a:lnTo>
                              <a:cubicBezTo>
                                <a:pt x="13649" y="9740"/>
                                <a:pt x="13693" y="9872"/>
                                <a:pt x="13737" y="9872"/>
                              </a:cubicBezTo>
                              <a:lnTo>
                                <a:pt x="14491" y="9872"/>
                              </a:lnTo>
                              <a:cubicBezTo>
                                <a:pt x="14535" y="9872"/>
                                <a:pt x="14579" y="9740"/>
                                <a:pt x="14579" y="9607"/>
                              </a:cubicBezTo>
                              <a:lnTo>
                                <a:pt x="14579" y="8315"/>
                              </a:lnTo>
                              <a:lnTo>
                                <a:pt x="15005" y="8315"/>
                              </a:lnTo>
                              <a:cubicBezTo>
                                <a:pt x="15049" y="8315"/>
                                <a:pt x="15093" y="8183"/>
                                <a:pt x="15093" y="8050"/>
                              </a:cubicBezTo>
                              <a:lnTo>
                                <a:pt x="15093" y="5764"/>
                              </a:lnTo>
                              <a:cubicBezTo>
                                <a:pt x="15093" y="5632"/>
                                <a:pt x="15060" y="5499"/>
                                <a:pt x="15005" y="5499"/>
                              </a:cubicBezTo>
                              <a:close/>
                              <a:moveTo>
                                <a:pt x="17171" y="12059"/>
                              </a:moveTo>
                              <a:lnTo>
                                <a:pt x="16777" y="12059"/>
                              </a:lnTo>
                              <a:lnTo>
                                <a:pt x="16777" y="10899"/>
                              </a:lnTo>
                              <a:cubicBezTo>
                                <a:pt x="16777" y="10767"/>
                                <a:pt x="16744" y="10667"/>
                                <a:pt x="16700" y="10667"/>
                              </a:cubicBezTo>
                              <a:lnTo>
                                <a:pt x="16022" y="10667"/>
                              </a:lnTo>
                              <a:cubicBezTo>
                                <a:pt x="15979" y="10667"/>
                                <a:pt x="15946" y="10767"/>
                                <a:pt x="15946" y="10899"/>
                              </a:cubicBezTo>
                              <a:lnTo>
                                <a:pt x="15946" y="12059"/>
                              </a:lnTo>
                              <a:lnTo>
                                <a:pt x="15552" y="12059"/>
                              </a:lnTo>
                              <a:cubicBezTo>
                                <a:pt x="15508" y="12059"/>
                                <a:pt x="15475" y="12158"/>
                                <a:pt x="15475" y="12291"/>
                              </a:cubicBezTo>
                              <a:lnTo>
                                <a:pt x="15475" y="14345"/>
                              </a:lnTo>
                              <a:cubicBezTo>
                                <a:pt x="15475" y="14477"/>
                                <a:pt x="15508" y="14577"/>
                                <a:pt x="15552" y="14577"/>
                              </a:cubicBezTo>
                              <a:lnTo>
                                <a:pt x="15946" y="14577"/>
                              </a:lnTo>
                              <a:lnTo>
                                <a:pt x="15946" y="15769"/>
                              </a:lnTo>
                              <a:cubicBezTo>
                                <a:pt x="15946" y="15902"/>
                                <a:pt x="15979" y="16001"/>
                                <a:pt x="16022" y="16001"/>
                              </a:cubicBezTo>
                              <a:lnTo>
                                <a:pt x="16700" y="16001"/>
                              </a:lnTo>
                              <a:cubicBezTo>
                                <a:pt x="16744" y="16001"/>
                                <a:pt x="16777" y="15902"/>
                                <a:pt x="16777" y="15769"/>
                              </a:cubicBezTo>
                              <a:lnTo>
                                <a:pt x="16777" y="14577"/>
                              </a:lnTo>
                              <a:lnTo>
                                <a:pt x="17171" y="14577"/>
                              </a:lnTo>
                              <a:cubicBezTo>
                                <a:pt x="17214" y="14577"/>
                                <a:pt x="17247" y="14477"/>
                                <a:pt x="17247" y="14345"/>
                              </a:cubicBezTo>
                              <a:lnTo>
                                <a:pt x="17247" y="12291"/>
                              </a:lnTo>
                              <a:cubicBezTo>
                                <a:pt x="17247" y="12158"/>
                                <a:pt x="17214" y="12059"/>
                                <a:pt x="17171" y="12059"/>
                              </a:cubicBezTo>
                              <a:close/>
                              <a:moveTo>
                                <a:pt x="15005" y="18817"/>
                              </a:moveTo>
                              <a:lnTo>
                                <a:pt x="14579" y="18817"/>
                              </a:lnTo>
                              <a:lnTo>
                                <a:pt x="14579" y="17525"/>
                              </a:lnTo>
                              <a:cubicBezTo>
                                <a:pt x="14579" y="17393"/>
                                <a:pt x="14535" y="17260"/>
                                <a:pt x="14491" y="17260"/>
                              </a:cubicBezTo>
                              <a:lnTo>
                                <a:pt x="13737" y="17260"/>
                              </a:lnTo>
                              <a:cubicBezTo>
                                <a:pt x="13693" y="17260"/>
                                <a:pt x="13649" y="17393"/>
                                <a:pt x="13649" y="17525"/>
                              </a:cubicBezTo>
                              <a:lnTo>
                                <a:pt x="13649" y="18817"/>
                              </a:lnTo>
                              <a:lnTo>
                                <a:pt x="13222" y="18817"/>
                              </a:lnTo>
                              <a:cubicBezTo>
                                <a:pt x="13179" y="18817"/>
                                <a:pt x="13135" y="18950"/>
                                <a:pt x="13135" y="19082"/>
                              </a:cubicBezTo>
                              <a:lnTo>
                                <a:pt x="13135" y="21368"/>
                              </a:lnTo>
                              <a:cubicBezTo>
                                <a:pt x="13135" y="21467"/>
                                <a:pt x="13157" y="21567"/>
                                <a:pt x="13190" y="21600"/>
                              </a:cubicBezTo>
                              <a:lnTo>
                                <a:pt x="15049" y="21600"/>
                              </a:lnTo>
                              <a:cubicBezTo>
                                <a:pt x="15082" y="21567"/>
                                <a:pt x="15104" y="21467"/>
                                <a:pt x="15104" y="21368"/>
                              </a:cubicBezTo>
                              <a:lnTo>
                                <a:pt x="15104" y="19082"/>
                              </a:lnTo>
                              <a:cubicBezTo>
                                <a:pt x="15093" y="18917"/>
                                <a:pt x="15060" y="18817"/>
                                <a:pt x="15005" y="18817"/>
                              </a:cubicBezTo>
                              <a:close/>
                              <a:moveTo>
                                <a:pt x="10718" y="18221"/>
                              </a:moveTo>
                              <a:lnTo>
                                <a:pt x="10182" y="18221"/>
                              </a:lnTo>
                              <a:lnTo>
                                <a:pt x="10182" y="16631"/>
                              </a:lnTo>
                              <a:cubicBezTo>
                                <a:pt x="10182" y="16465"/>
                                <a:pt x="10138" y="16299"/>
                                <a:pt x="10073" y="16299"/>
                              </a:cubicBezTo>
                              <a:lnTo>
                                <a:pt x="9143" y="16299"/>
                              </a:lnTo>
                              <a:cubicBezTo>
                                <a:pt x="9088" y="16299"/>
                                <a:pt x="9034" y="16432"/>
                                <a:pt x="9034" y="16631"/>
                              </a:cubicBezTo>
                              <a:lnTo>
                                <a:pt x="9034" y="18221"/>
                              </a:lnTo>
                              <a:lnTo>
                                <a:pt x="8498" y="18221"/>
                              </a:lnTo>
                              <a:cubicBezTo>
                                <a:pt x="8443" y="18221"/>
                                <a:pt x="8388" y="18353"/>
                                <a:pt x="8388" y="18552"/>
                              </a:cubicBezTo>
                              <a:lnTo>
                                <a:pt x="8388" y="21368"/>
                              </a:lnTo>
                              <a:cubicBezTo>
                                <a:pt x="8388" y="21467"/>
                                <a:pt x="8399" y="21534"/>
                                <a:pt x="8421" y="21600"/>
                              </a:cubicBezTo>
                              <a:lnTo>
                                <a:pt x="10784" y="21600"/>
                              </a:lnTo>
                              <a:cubicBezTo>
                                <a:pt x="10805" y="21534"/>
                                <a:pt x="10816" y="21467"/>
                                <a:pt x="10816" y="21368"/>
                              </a:cubicBezTo>
                              <a:lnTo>
                                <a:pt x="10816" y="20109"/>
                              </a:lnTo>
                              <a:lnTo>
                                <a:pt x="10816" y="20109"/>
                              </a:lnTo>
                              <a:lnTo>
                                <a:pt x="10816" y="18552"/>
                              </a:lnTo>
                              <a:cubicBezTo>
                                <a:pt x="10827" y="18387"/>
                                <a:pt x="10773" y="18221"/>
                                <a:pt x="10718" y="18221"/>
                              </a:cubicBezTo>
                              <a:close/>
                              <a:moveTo>
                                <a:pt x="15486" y="1027"/>
                              </a:moveTo>
                              <a:cubicBezTo>
                                <a:pt x="15486" y="1160"/>
                                <a:pt x="15519" y="1259"/>
                                <a:pt x="15563" y="1259"/>
                              </a:cubicBezTo>
                              <a:lnTo>
                                <a:pt x="15957" y="1259"/>
                              </a:lnTo>
                              <a:lnTo>
                                <a:pt x="15957" y="2452"/>
                              </a:lnTo>
                              <a:cubicBezTo>
                                <a:pt x="15957" y="2584"/>
                                <a:pt x="15989" y="2683"/>
                                <a:pt x="16033" y="2683"/>
                              </a:cubicBezTo>
                              <a:lnTo>
                                <a:pt x="16711" y="2683"/>
                              </a:lnTo>
                              <a:cubicBezTo>
                                <a:pt x="16755" y="2683"/>
                                <a:pt x="16788" y="2584"/>
                                <a:pt x="16788" y="2452"/>
                              </a:cubicBezTo>
                              <a:lnTo>
                                <a:pt x="16788" y="1259"/>
                              </a:lnTo>
                              <a:lnTo>
                                <a:pt x="17182" y="1259"/>
                              </a:lnTo>
                              <a:cubicBezTo>
                                <a:pt x="17225" y="1259"/>
                                <a:pt x="17258" y="1160"/>
                                <a:pt x="17258" y="1027"/>
                              </a:cubicBezTo>
                              <a:lnTo>
                                <a:pt x="17258" y="0"/>
                              </a:lnTo>
                              <a:lnTo>
                                <a:pt x="15486" y="0"/>
                              </a:lnTo>
                              <a:lnTo>
                                <a:pt x="15486" y="1027"/>
                              </a:lnTo>
                              <a:close/>
                              <a:moveTo>
                                <a:pt x="12862" y="11761"/>
                              </a:moveTo>
                              <a:lnTo>
                                <a:pt x="12380" y="11761"/>
                              </a:lnTo>
                              <a:lnTo>
                                <a:pt x="12380" y="10303"/>
                              </a:lnTo>
                              <a:cubicBezTo>
                                <a:pt x="12380" y="10137"/>
                                <a:pt x="12337" y="10005"/>
                                <a:pt x="12282" y="10005"/>
                              </a:cubicBezTo>
                              <a:lnTo>
                                <a:pt x="11451" y="10005"/>
                              </a:lnTo>
                              <a:cubicBezTo>
                                <a:pt x="11396" y="10005"/>
                                <a:pt x="11352" y="10137"/>
                                <a:pt x="11352" y="10303"/>
                              </a:cubicBezTo>
                              <a:lnTo>
                                <a:pt x="11352" y="11761"/>
                              </a:lnTo>
                              <a:lnTo>
                                <a:pt x="10871" y="11761"/>
                              </a:lnTo>
                              <a:cubicBezTo>
                                <a:pt x="10816" y="11761"/>
                                <a:pt x="10773" y="11893"/>
                                <a:pt x="10773" y="12059"/>
                              </a:cubicBezTo>
                              <a:lnTo>
                                <a:pt x="10773" y="14577"/>
                              </a:lnTo>
                              <a:cubicBezTo>
                                <a:pt x="10773" y="14742"/>
                                <a:pt x="10816" y="14875"/>
                                <a:pt x="10871" y="14875"/>
                              </a:cubicBezTo>
                              <a:lnTo>
                                <a:pt x="11352" y="14875"/>
                              </a:lnTo>
                              <a:lnTo>
                                <a:pt x="11352" y="16333"/>
                              </a:lnTo>
                              <a:cubicBezTo>
                                <a:pt x="11352" y="16498"/>
                                <a:pt x="11396" y="16631"/>
                                <a:pt x="11451" y="16631"/>
                              </a:cubicBezTo>
                              <a:lnTo>
                                <a:pt x="12282" y="16631"/>
                              </a:lnTo>
                              <a:cubicBezTo>
                                <a:pt x="12337" y="16631"/>
                                <a:pt x="12380" y="16498"/>
                                <a:pt x="12380" y="16333"/>
                              </a:cubicBezTo>
                              <a:lnTo>
                                <a:pt x="12380" y="14875"/>
                              </a:lnTo>
                              <a:lnTo>
                                <a:pt x="12862" y="14875"/>
                              </a:lnTo>
                              <a:cubicBezTo>
                                <a:pt x="12916" y="14875"/>
                                <a:pt x="12960" y="14742"/>
                                <a:pt x="12960" y="14577"/>
                              </a:cubicBezTo>
                              <a:lnTo>
                                <a:pt x="12960" y="12059"/>
                              </a:lnTo>
                              <a:cubicBezTo>
                                <a:pt x="12949" y="11893"/>
                                <a:pt x="12905" y="11761"/>
                                <a:pt x="12862" y="11761"/>
                              </a:cubicBezTo>
                              <a:close/>
                              <a:moveTo>
                                <a:pt x="10773" y="1259"/>
                              </a:moveTo>
                              <a:cubicBezTo>
                                <a:pt x="10773" y="1425"/>
                                <a:pt x="10816" y="1557"/>
                                <a:pt x="10871" y="1557"/>
                              </a:cubicBezTo>
                              <a:lnTo>
                                <a:pt x="11352" y="1557"/>
                              </a:lnTo>
                              <a:lnTo>
                                <a:pt x="11352" y="3015"/>
                              </a:lnTo>
                              <a:cubicBezTo>
                                <a:pt x="11352" y="3180"/>
                                <a:pt x="11396" y="3313"/>
                                <a:pt x="11451" y="3313"/>
                              </a:cubicBezTo>
                              <a:lnTo>
                                <a:pt x="12282" y="3313"/>
                              </a:lnTo>
                              <a:cubicBezTo>
                                <a:pt x="12337" y="3313"/>
                                <a:pt x="12380" y="3180"/>
                                <a:pt x="12380" y="3015"/>
                              </a:cubicBezTo>
                              <a:lnTo>
                                <a:pt x="12380" y="1557"/>
                              </a:lnTo>
                              <a:lnTo>
                                <a:pt x="12862" y="1557"/>
                              </a:lnTo>
                              <a:cubicBezTo>
                                <a:pt x="12916" y="1557"/>
                                <a:pt x="12960" y="1425"/>
                                <a:pt x="12960" y="1259"/>
                              </a:cubicBezTo>
                              <a:lnTo>
                                <a:pt x="12960" y="0"/>
                              </a:lnTo>
                              <a:lnTo>
                                <a:pt x="10784" y="0"/>
                              </a:lnTo>
                              <a:lnTo>
                                <a:pt x="10784" y="1259"/>
                              </a:lnTo>
                              <a:close/>
                            </a:path>
                          </a:pathLst>
                        </a:custGeom>
                        <a:solidFill>
                          <a:schemeClr val="bg1">
                            <a:lumMod val="85000"/>
                          </a:schemeClr>
                        </a:solidFill>
                        <a:ln w="12700">
                          <a:miter lim="400000"/>
                        </a:ln>
                      </wps:spPr>
                      <wps:bodyPr lIns="38100" tIns="38100" rIns="38100" bIns="38100" anchor="ctr"/>
                    </wps:wsp>
                    <wps:wsp>
                      <wps:cNvPr id="53" name="Rectángulo"/>
                      <wps:cNvSpPr/>
                      <wps:spPr>
                        <a:xfrm>
                          <a:off x="0" y="762000"/>
                          <a:ext cx="6858000" cy="110490"/>
                        </a:xfrm>
                        <a:prstGeom prst="rect">
                          <a:avLst/>
                        </a:prstGeom>
                        <a:solidFill>
                          <a:schemeClr val="accent1"/>
                        </a:solidFill>
                        <a:ln w="12700">
                          <a:miter lim="400000"/>
                        </a:ln>
                      </wps:spPr>
                      <wps:bodyPr lIns="38100" tIns="38100" rIns="38100" bIns="38100" anchor="ctr"/>
                    </wps:wsp>
                    <wps:wsp>
                      <wps:cNvPr id="54" name="Rectángulo"/>
                      <wps:cNvSpPr/>
                      <wps:spPr>
                        <a:xfrm>
                          <a:off x="0" y="873760"/>
                          <a:ext cx="6858000" cy="35561"/>
                        </a:xfrm>
                        <a:prstGeom prst="rect">
                          <a:avLst/>
                        </a:prstGeom>
                        <a:solidFill>
                          <a:schemeClr val="accent2"/>
                        </a:solidFill>
                        <a:ln w="12700">
                          <a:miter lim="400000"/>
                        </a:ln>
                      </wps:spPr>
                      <wps:bodyPr lIns="38100" tIns="38100" rIns="38100" bIns="38100" anchor="ctr"/>
                    </wps:wsp>
                  </wpg:wgp>
                </a:graphicData>
              </a:graphic>
              <wp14:sizeRelH relativeFrom="margin">
                <wp14:pctWidth>100000</wp14:pctWidth>
              </wp14:sizeRelH>
              <wp14:sizeRelV relativeFrom="margin">
                <wp14:pctHeight>0</wp14:pctHeight>
              </wp14:sizeRelV>
            </wp:anchor>
          </w:drawing>
        </mc:Choice>
        <mc:Fallback>
          <w:pict>
            <v:group w14:anchorId="6EA7C86E" id="Grupo 45" o:spid="_x0000_s1026" alt="&quot;&quot;" style="position:absolute;margin-left:0;margin-top:0;width:540pt;height:71.3pt;z-index:251729920;mso-width-percent:1000;mso-position-horizontal:center;mso-position-horizontal-relative:page;mso-position-vertical:top;mso-position-vertical-relative:page;mso-width-percent:1000;mso-width-relative:margin;mso-height-relative:margin" coordsize="68580,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">
              <v:shape id="Forma" o:spid="_x0000_s1027" style="position:absolute;width:25082;height:82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" path="m19347,5764r-350,l18997,4704v,-132,-33,-198,-66,-198l18319,4506v-44,,-66,99,-66,198l18253,5764r-350,c17860,5764,17838,5864,17838,5963r,1855c17838,7951,17871,8017,17903,8017r350,l18253,9077v,133,33,199,66,199l18931,9276v44,,66,-99,66,-199l18997,8017r350,c19391,8017,19413,7918,19413,7818r,-1822c19413,5864,19380,5764,19347,5764xm21523,12291r-317,l21206,11330v,-99,-33,-199,-65,-199l20594,11131v-33,,-66,100,-66,199l20528,12291r-317,c20178,12291,20145,12390,20145,12490r,1656c20145,14245,20178,14345,20211,14345r317,l20528,15272v,100,33,199,66,199l21141,15471v32,,65,-99,65,-199l21206,14312r317,c21556,14312,21589,14212,21589,14113r,-1657c21589,12390,21556,12291,21523,12291xm19347,19082r-350,l18997,18022v,-132,-33,-199,-66,-199l18319,17823v-44,,-66,100,-66,199l18253,19082r-350,c17860,19082,17838,19182,17838,19281r,1855c17838,21269,17871,21335,17903,21335r350,l18253,21567r744,l18997,21335r350,c19391,21335,19413,21236,19413,21136r,-1855c19413,19182,19380,19082,19347,19082xm6135,1921r591,l6726,3710v,199,55,365,120,365l7874,4075v66,,121,-166,121,-365l7995,1921r590,c8651,1921,8706,1756,8706,1557r,-1391l8706,166,8706,,6015,r,1557c6015,1756,6070,1921,6135,1921xm8399,5267r,2816c8399,8249,8443,8415,8509,8415r536,l9045,10038v,166,43,331,109,331l10084,10369v54,,109,-132,109,-331l10193,8415r536,c10784,8415,10838,8282,10838,8083r,-1258l10838,6825r,-1558c10838,5102,10795,4936,10729,4936r-536,l10193,3346v,-166,-44,-331,-109,-331l9154,3015v-55,,-109,132,-109,331l9045,4936r-536,c8454,4936,8399,5069,8399,5267xm20156,r,828c20156,928,20189,1027,20222,1027r317,l20539,1988v,99,33,199,66,199l21152,2187v32,,65,-100,65,-199l21217,1027r317,c21567,1027,21600,928,21600,828r,-828l20156,xm6475,17558r-657,l5818,15571v,-232,-54,-398,-131,-398l4539,15173v-11,,-11,,-22,l4517,11396v,-232,-66,-463,-153,-463l3631,10933r,-2220c3631,8481,3565,8249,3478,8249r-1039,l2439,5002r1039,c3533,5002,3576,4903,3598,4804r,3313c3598,8348,3653,8514,3729,8514r657,l4386,10502v,232,54,397,131,397l5665,10899v77,,131,-165,131,-397l5796,8514r657,c6529,8514,6584,8348,6584,8117r,-3446c6584,4439,6529,4274,6453,4274r-657,l5796,2286v,-232,-54,-398,-131,-398l4517,1888v-11,,-11,,-22,l4495,,1170,r,828l,828,,11993r1192,l1192,14113,,14113r,7454l2450,21567r,-3247l3489,18320v54,,98,-99,120,-199l3609,21434v,67,,100,11,166l6595,21600v11,-33,11,-99,11,-166l6606,17989v,-232,-66,-431,-131,-431xm3642,2385r733,c4386,2385,4397,2385,4407,2352r,1922l3751,4274v-43,,-76,66,-109,165l3642,2385xm2078,17061r-602,l1476,15670r602,l2078,17061xm2078,10933r-602,l1476,9044r602,l2078,10933xm2078,3777r-602,l1476,2385r602,l2078,3777xm4407,17558r-656,c3708,17558,3675,17625,3642,17724r,-2054l4375,15670v11,,22,,32,-33l4407,17558xm8706,14875r,-1392l8706,13483r,-1722c8706,11562,8651,11396,8585,11396r-590,l7995,9607v,-198,-55,-364,-121,-364l6846,9243v-65,,-120,166,-120,364l6726,11396r-591,c6070,11396,6015,11562,6015,11761r,3114c6015,15074,6070,15239,6135,15239r591,l6726,17028v,199,55,365,120,365l7874,17393v66,,121,-166,121,-365l7995,15239r590,c8651,15239,8706,15074,8706,14875xm15005,5499r-426,l14579,4207v,-132,-44,-265,-88,-265l13737,3942v-44,,-88,133,-88,265l13649,5499r-427,c13179,5499,13135,5632,13135,5764r,2286c13135,8183,13179,8315,13222,8315r427,l13649,9607v,133,44,265,88,265l14491,9872v44,,88,-132,88,-265l14579,8315r426,c15049,8315,15093,8183,15093,8050r,-2286c15093,5632,15060,5499,15005,5499xm17171,12059r-394,l16777,10899v,-132,-33,-232,-77,-232l16022,10667v-43,,-76,100,-76,232l15946,12059r-394,c15508,12059,15475,12158,15475,12291r,2054c15475,14477,15508,14577,15552,14577r394,l15946,15769v,133,33,232,76,232l16700,16001v44,,77,-99,77,-232l16777,14577r394,c17214,14577,17247,14477,17247,14345r,-2054c17247,12158,17214,12059,17171,12059xm15005,18817r-426,l14579,17525v,-132,-44,-265,-88,-265l13737,17260v-44,,-88,133,-88,265l13649,18817r-427,c13179,18817,13135,18950,13135,19082r,2286c13135,21467,13157,21567,13190,21600r1859,c15082,21567,15104,21467,15104,21368r,-2286c15093,18917,15060,18817,15005,18817xm10718,18221r-536,l10182,16631v,-166,-44,-332,-109,-332l9143,16299v-55,,-109,133,-109,332l9034,18221r-536,c8443,18221,8388,18353,8388,18552r,2816c8388,21467,8399,21534,8421,21600r2363,c10805,21534,10816,21467,10816,21368r,-1259l10816,20109r,-1557c10827,18387,10773,18221,10718,18221xm15486,1027v,133,33,232,77,232l15957,1259r,1193c15957,2584,15989,2683,16033,2683r678,c16755,2683,16788,2584,16788,2452r,-1193l17182,1259v43,,76,-99,76,-232l17258,,15486,r,1027xm12862,11761r-482,l12380,10303v,-166,-43,-298,-98,-298l11451,10005v-55,,-99,132,-99,298l11352,11761r-481,c10816,11761,10773,11893,10773,12059r,2518c10773,14742,10816,14875,10871,14875r481,l11352,16333v,165,44,298,99,298l12282,16631v55,,98,-133,98,-298l12380,14875r482,c12916,14875,12960,14742,12960,14577r,-2518c12949,11893,12905,11761,12862,11761xm10773,1259v,166,43,298,98,298l11352,1557r,1458c11352,3180,11396,3313,11451,3313r831,c12337,3313,12380,3180,12380,3015r,-1458l12862,1557v54,,98,-132,98,-298l12960,,10784,r,1259l10773,1259xe" fillcolor="#d8d8d8 [2732]" stroked="f" strokeweight="1pt">
                <v:stroke miterlimit="4" joinstyle="miter"/>
                <v:path arrowok="t" o:extrusionok="f" o:connecttype="custom" o:connectlocs="1254125,414021;1254125,414021;1254125,414021;1254125,414021" o:connectangles="0,90,180,270"/>
              </v:shape>
              <v:rect id="Rectángulo" o:spid="_x0000_s1028" style="position:absolute;top:7620;width:6858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" fillcolor="#264d2b [3204]" stroked="f" strokeweight="1pt">
                <v:stroke miterlimit="4"/>
                <v:textbox inset="3pt,3pt,3pt,3pt"/>
              </v:rect>
              <v:rect id="Rectángulo" o:spid="_x0000_s1029" style="position:absolute;top:8737;width:68580;height: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" fillcolor="#60b966 [3205]" stroked="f" strokeweight="1pt">
                <v:stroke miterlimit="4"/>
                <v:textbox inset="3pt,3pt,3pt,3p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9C2B8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C32176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10675B0"/>
    <w:multiLevelType w:val="hybridMultilevel"/>
    <w:tmpl w:val="08866F0C"/>
    <w:lvl w:ilvl="0" w:tplc="87869B7E">
      <w:start w:val="1"/>
      <w:numFmt w:val="bullet"/>
      <w:pStyle w:val="Vietadegrfico4"/>
      <w:lvlText w:val=""/>
      <w:lvlJc w:val="left"/>
      <w:pPr>
        <w:ind w:left="720" w:hanging="360"/>
      </w:pPr>
      <w:rPr>
        <w:rFonts w:ascii="Symbol" w:hAnsi="Symbol" w:hint="default"/>
        <w:color w:val="5E5E5E" w:themeColor="text2"/>
        <w:u w:color="264D2B"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A1281CDC"/>
    <w:lvl w:ilvl="0" w:tplc="AEA2F03A">
      <w:start w:val="1"/>
      <w:numFmt w:val="bullet"/>
      <w:pStyle w:val="Vietadegrfico3"/>
      <w:lvlText w:val=""/>
      <w:lvlJc w:val="left"/>
      <w:pPr>
        <w:ind w:left="720" w:hanging="360"/>
      </w:pPr>
      <w:rPr>
        <w:rFonts w:ascii="Symbol" w:hAnsi="Symbol" w:hint="default"/>
        <w:color w:val="A6A6A6" w:themeColor="background1" w:themeShade="A6"/>
        <w:u w:color="264D2B"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33D15"/>
    <w:multiLevelType w:val="hybridMultilevel"/>
    <w:tmpl w:val="6A4EB618"/>
    <w:lvl w:ilvl="0" w:tplc="0409000F">
      <w:start w:val="1"/>
      <w:numFmt w:val="decimal"/>
      <w:lvlText w:val="%1."/>
      <w:lvlJc w:val="left"/>
      <w:pPr>
        <w:ind w:left="36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F57AF7"/>
    <w:multiLevelType w:val="multilevel"/>
    <w:tmpl w:val="929C0FC4"/>
    <w:styleLink w:val="ListaConVietas"/>
    <w:lvl w:ilvl="0">
      <w:start w:val="1"/>
      <w:numFmt w:val="bullet"/>
      <w:pStyle w:val="Vietas"/>
      <w:lvlText w:val=""/>
      <w:lvlJc w:val="left"/>
      <w:pPr>
        <w:ind w:left="530" w:hanging="360"/>
      </w:pPr>
      <w:rPr>
        <w:rFonts w:ascii="Symbol" w:hAnsi="Symbol" w:hint="default"/>
        <w:color w:val="60B966" w:themeColor="accent2"/>
      </w:rPr>
    </w:lvl>
    <w:lvl w:ilvl="1">
      <w:start w:val="1"/>
      <w:numFmt w:val="bullet"/>
      <w:pStyle w:val="Listaconvietas2"/>
      <w:lvlText w:val="o"/>
      <w:lvlJc w:val="left"/>
      <w:pPr>
        <w:ind w:left="1440" w:hanging="360"/>
      </w:pPr>
      <w:rPr>
        <w:rFonts w:ascii="Courier New" w:hAnsi="Courier New" w:hint="default"/>
        <w:color w:val="60B966"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6DA5AD5"/>
    <w:multiLevelType w:val="hybridMultilevel"/>
    <w:tmpl w:val="BD20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77AFC"/>
    <w:multiLevelType w:val="hybridMultilevel"/>
    <w:tmpl w:val="22A46128"/>
    <w:lvl w:ilvl="0" w:tplc="94AE65E6">
      <w:start w:val="1"/>
      <w:numFmt w:val="bullet"/>
      <w:pStyle w:val="Vietadegrfico"/>
      <w:lvlText w:val=""/>
      <w:lvlJc w:val="left"/>
      <w:pPr>
        <w:ind w:left="720" w:hanging="360"/>
      </w:pPr>
      <w:rPr>
        <w:rFonts w:ascii="Symbol" w:hAnsi="Symbol" w:hint="default"/>
        <w:color w:val="264D2B" w:themeColor="accent1"/>
        <w:u w:color="264D2B"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547C4"/>
    <w:multiLevelType w:val="hybridMultilevel"/>
    <w:tmpl w:val="D0644C9E"/>
    <w:lvl w:ilvl="0" w:tplc="D68A18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3C8E"/>
    <w:multiLevelType w:val="multilevel"/>
    <w:tmpl w:val="24FE7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2B3981"/>
    <w:multiLevelType w:val="hybridMultilevel"/>
    <w:tmpl w:val="8ABE26DE"/>
    <w:lvl w:ilvl="0" w:tplc="04090003">
      <w:start w:val="1"/>
      <w:numFmt w:val="bullet"/>
      <w:lvlText w:val="o"/>
      <w:lvlJc w:val="left"/>
      <w:pPr>
        <w:ind w:left="530" w:hanging="360"/>
      </w:pPr>
      <w:rPr>
        <w:rFonts w:ascii="Courier New" w:hAnsi="Courier New" w:cs="Courier New" w:hint="default"/>
        <w:color w:val="60B966"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9448EF"/>
    <w:multiLevelType w:val="hybridMultilevel"/>
    <w:tmpl w:val="20941740"/>
    <w:lvl w:ilvl="0" w:tplc="5F42D17E">
      <w:start w:val="1"/>
      <w:numFmt w:val="bullet"/>
      <w:pStyle w:val="Vietadegrfico2"/>
      <w:lvlText w:val=""/>
      <w:lvlJc w:val="left"/>
      <w:pPr>
        <w:ind w:left="720" w:hanging="360"/>
      </w:pPr>
      <w:rPr>
        <w:rFonts w:ascii="Symbol" w:hAnsi="Symbol" w:hint="default"/>
        <w:color w:val="60B966" w:themeColor="accent2"/>
        <w:u w:color="264D2B"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6C7223"/>
    <w:multiLevelType w:val="hybridMultilevel"/>
    <w:tmpl w:val="02A4B1C2"/>
    <w:lvl w:ilvl="0" w:tplc="7F66E1C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961B0"/>
    <w:multiLevelType w:val="multilevel"/>
    <w:tmpl w:val="8EA6EA72"/>
    <w:lvl w:ilvl="0">
      <w:start w:val="1"/>
      <w:numFmt w:val="bullet"/>
      <w:lvlText w:val=""/>
      <w:lvlJc w:val="left"/>
      <w:pPr>
        <w:ind w:left="530" w:hanging="360"/>
      </w:pPr>
      <w:rPr>
        <w:rFonts w:ascii="Symbol" w:hAnsi="Symbol" w:hint="default"/>
        <w:color w:val="5E5E5E" w:themeColor="tex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095000"/>
    <w:multiLevelType w:val="hybridMultilevel"/>
    <w:tmpl w:val="BFA4A880"/>
    <w:lvl w:ilvl="0" w:tplc="D4C08AD8">
      <w:start w:val="1"/>
      <w:numFmt w:val="bullet"/>
      <w:lvlText w:val=""/>
      <w:lvlJc w:val="left"/>
      <w:pPr>
        <w:ind w:left="530" w:hanging="360"/>
      </w:pPr>
      <w:rPr>
        <w:rFonts w:ascii="Symbol" w:hAnsi="Symbol" w:hint="default"/>
        <w:color w:val="60B966" w:themeColor="accent2"/>
      </w:rPr>
    </w:lvl>
    <w:lvl w:ilvl="1" w:tplc="FFEA3C34">
      <w:start w:val="1"/>
      <w:numFmt w:val="bullet"/>
      <w:lvlText w:val="o"/>
      <w:lvlJc w:val="left"/>
      <w:pPr>
        <w:ind w:left="1440" w:hanging="360"/>
      </w:pPr>
      <w:rPr>
        <w:rFonts w:ascii="Courier New" w:hAnsi="Courier New" w:cs="Courier New" w:hint="default"/>
        <w:color w:val="60B966" w:themeColor="accent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0E397A"/>
    <w:multiLevelType w:val="hybridMultilevel"/>
    <w:tmpl w:val="1A22FF1E"/>
    <w:lvl w:ilvl="0" w:tplc="E3B4F4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6158E"/>
    <w:multiLevelType w:val="multilevel"/>
    <w:tmpl w:val="2430A412"/>
    <w:styleLink w:val="ListaNumerada"/>
    <w:lvl w:ilvl="0">
      <w:start w:val="1"/>
      <w:numFmt w:val="decimal"/>
      <w:pStyle w:val="Nmeros"/>
      <w:lvlText w:val="%1."/>
      <w:lvlJc w:val="left"/>
      <w:pPr>
        <w:ind w:left="576" w:hanging="288"/>
      </w:pPr>
      <w:rPr>
        <w:rFonts w:hint="default"/>
      </w:rPr>
    </w:lvl>
    <w:lvl w:ilvl="1">
      <w:start w:val="1"/>
      <w:numFmt w:val="lowerLetter"/>
      <w:pStyle w:val="Listaconnmeros2"/>
      <w:lvlText w:val="%2."/>
      <w:lvlJc w:val="left"/>
      <w:pPr>
        <w:ind w:left="1152" w:hanging="288"/>
      </w:pPr>
      <w:rPr>
        <w:rFonts w:hint="default"/>
      </w:rPr>
    </w:lvl>
    <w:lvl w:ilvl="2">
      <w:start w:val="1"/>
      <w:numFmt w:val="lowerRoman"/>
      <w:lvlText w:val="%3."/>
      <w:lvlJc w:val="right"/>
      <w:pPr>
        <w:ind w:left="1728" w:hanging="288"/>
      </w:pPr>
      <w:rPr>
        <w:rFonts w:hint="default"/>
      </w:rPr>
    </w:lvl>
    <w:lvl w:ilvl="3">
      <w:start w:val="1"/>
      <w:numFmt w:val="decimal"/>
      <w:lvlText w:val="%4."/>
      <w:lvlJc w:val="left"/>
      <w:pPr>
        <w:ind w:left="2304" w:hanging="288"/>
      </w:pPr>
      <w:rPr>
        <w:rFonts w:hint="default"/>
      </w:rPr>
    </w:lvl>
    <w:lvl w:ilvl="4">
      <w:start w:val="1"/>
      <w:numFmt w:val="lowerLetter"/>
      <w:lvlText w:val="%5."/>
      <w:lvlJc w:val="left"/>
      <w:pPr>
        <w:ind w:left="2880" w:hanging="288"/>
      </w:pPr>
      <w:rPr>
        <w:rFonts w:hint="default"/>
      </w:rPr>
    </w:lvl>
    <w:lvl w:ilvl="5">
      <w:start w:val="1"/>
      <w:numFmt w:val="lowerRoman"/>
      <w:lvlText w:val="%6."/>
      <w:lvlJc w:val="right"/>
      <w:pPr>
        <w:ind w:left="3456" w:hanging="288"/>
      </w:pPr>
      <w:rPr>
        <w:rFonts w:hint="default"/>
      </w:rPr>
    </w:lvl>
    <w:lvl w:ilvl="6">
      <w:start w:val="1"/>
      <w:numFmt w:val="decimal"/>
      <w:lvlText w:val="%7."/>
      <w:lvlJc w:val="left"/>
      <w:pPr>
        <w:ind w:left="4032" w:hanging="288"/>
      </w:pPr>
      <w:rPr>
        <w:rFonts w:hint="default"/>
      </w:rPr>
    </w:lvl>
    <w:lvl w:ilvl="7">
      <w:start w:val="1"/>
      <w:numFmt w:val="lowerLetter"/>
      <w:lvlText w:val="%8."/>
      <w:lvlJc w:val="left"/>
      <w:pPr>
        <w:ind w:left="4608" w:hanging="288"/>
      </w:pPr>
      <w:rPr>
        <w:rFonts w:hint="default"/>
      </w:rPr>
    </w:lvl>
    <w:lvl w:ilvl="8">
      <w:start w:val="1"/>
      <w:numFmt w:val="lowerRoman"/>
      <w:lvlText w:val="%9."/>
      <w:lvlJc w:val="right"/>
      <w:pPr>
        <w:ind w:left="5184" w:hanging="288"/>
      </w:pPr>
      <w:rPr>
        <w:rFonts w:hint="default"/>
      </w:rPr>
    </w:lvl>
  </w:abstractNum>
  <w:abstractNum w:abstractNumId="35" w15:restartNumberingAfterBreak="0">
    <w:nsid w:val="5FE10EE6"/>
    <w:multiLevelType w:val="hybridMultilevel"/>
    <w:tmpl w:val="4D3458D4"/>
    <w:lvl w:ilvl="0" w:tplc="8B68AD3C">
      <w:start w:val="1"/>
      <w:numFmt w:val="decimal"/>
      <w:lvlText w:val="%1-"/>
      <w:lvlJc w:val="left"/>
      <w:pPr>
        <w:ind w:left="765" w:hanging="405"/>
      </w:pPr>
      <w:rPr>
        <w:rFonts w:hint="default"/>
        <w:color w:val="264D2B" w:themeColor="accent1"/>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19D08C4"/>
    <w:multiLevelType w:val="hybridMultilevel"/>
    <w:tmpl w:val="46326D84"/>
    <w:lvl w:ilvl="0" w:tplc="D68A18B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630E3"/>
    <w:multiLevelType w:val="hybridMultilevel"/>
    <w:tmpl w:val="82E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8"/>
  </w:num>
  <w:num w:numId="3">
    <w:abstractNumId w:val="12"/>
  </w:num>
  <w:num w:numId="4">
    <w:abstractNumId w:val="16"/>
  </w:num>
  <w:num w:numId="5">
    <w:abstractNumId w:val="14"/>
  </w:num>
  <w:num w:numId="6">
    <w:abstractNumId w:val="5"/>
  </w:num>
  <w:num w:numId="7">
    <w:abstractNumId w:val="33"/>
  </w:num>
  <w:num w:numId="8">
    <w:abstractNumId w:val="27"/>
  </w:num>
  <w:num w:numId="9">
    <w:abstractNumId w:val="31"/>
  </w:num>
  <w:num w:numId="10">
    <w:abstractNumId w:val="30"/>
  </w:num>
  <w:num w:numId="11">
    <w:abstractNumId w:val="22"/>
  </w:num>
  <w:num w:numId="12">
    <w:abstractNumId w:val="36"/>
  </w:num>
  <w:num w:numId="13">
    <w:abstractNumId w:val="10"/>
  </w:num>
  <w:num w:numId="14">
    <w:abstractNumId w:val="28"/>
  </w:num>
  <w:num w:numId="15">
    <w:abstractNumId w:val="25"/>
  </w:num>
  <w:num w:numId="16">
    <w:abstractNumId w:val="11"/>
  </w:num>
  <w:num w:numId="17">
    <w:abstractNumId w:val="13"/>
  </w:num>
  <w:num w:numId="18">
    <w:abstractNumId w:val="24"/>
  </w:num>
  <w:num w:numId="19">
    <w:abstractNumId w:val="23"/>
  </w:num>
  <w:num w:numId="20">
    <w:abstractNumId w:val="26"/>
  </w:num>
  <w:num w:numId="21">
    <w:abstractNumId w:val="6"/>
  </w:num>
  <w:num w:numId="22">
    <w:abstractNumId w:val="29"/>
  </w:num>
  <w:num w:numId="23">
    <w:abstractNumId w:val="19"/>
  </w:num>
  <w:num w:numId="24">
    <w:abstractNumId w:val="8"/>
  </w:num>
  <w:num w:numId="25">
    <w:abstractNumId w:val="37"/>
  </w:num>
  <w:num w:numId="26">
    <w:abstractNumId w:val="21"/>
  </w:num>
  <w:num w:numId="27">
    <w:abstractNumId w:val="18"/>
  </w:num>
  <w:num w:numId="28">
    <w:abstractNumId w:val="20"/>
  </w:num>
  <w:num w:numId="29">
    <w:abstractNumId w:val="15"/>
  </w:num>
  <w:num w:numId="30">
    <w:abstractNumId w:val="4"/>
  </w:num>
  <w:num w:numId="31">
    <w:abstractNumId w:val="23"/>
    <w:lvlOverride w:ilvl="0">
      <w:startOverride w:val="1"/>
    </w:lvlOverride>
  </w:num>
  <w:num w:numId="32">
    <w:abstractNumId w:val="23"/>
    <w:lvlOverride w:ilvl="0">
      <w:startOverride w:val="1"/>
    </w:lvlOverride>
  </w:num>
  <w:num w:numId="33">
    <w:abstractNumId w:val="9"/>
  </w:num>
  <w:num w:numId="34">
    <w:abstractNumId w:val="17"/>
  </w:num>
  <w:num w:numId="35">
    <w:abstractNumId w:val="3"/>
  </w:num>
  <w:num w:numId="36">
    <w:abstractNumId w:val="2"/>
  </w:num>
  <w:num w:numId="37">
    <w:abstractNumId w:val="23"/>
    <w:lvlOverride w:ilvl="0">
      <w:startOverride w:val="1"/>
    </w:lvlOverride>
  </w:num>
  <w:num w:numId="38">
    <w:abstractNumId w:val="1"/>
  </w:num>
  <w:num w:numId="39">
    <w:abstractNumId w:val="7"/>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num>
  <w:num w:numId="42">
    <w:abstractNumId w:val="34"/>
  </w:num>
  <w:num w:numId="43">
    <w:abstractNumId w:val="0"/>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A5"/>
    <w:rsid w:val="00003B75"/>
    <w:rsid w:val="000048CB"/>
    <w:rsid w:val="00007C26"/>
    <w:rsid w:val="0002238E"/>
    <w:rsid w:val="0002674F"/>
    <w:rsid w:val="000446E1"/>
    <w:rsid w:val="00061AD5"/>
    <w:rsid w:val="000656AE"/>
    <w:rsid w:val="00066E27"/>
    <w:rsid w:val="000A7CCA"/>
    <w:rsid w:val="000D5219"/>
    <w:rsid w:val="000F6C90"/>
    <w:rsid w:val="0011677C"/>
    <w:rsid w:val="00121CCF"/>
    <w:rsid w:val="00123565"/>
    <w:rsid w:val="00127D78"/>
    <w:rsid w:val="001327F4"/>
    <w:rsid w:val="00135DEF"/>
    <w:rsid w:val="0014729A"/>
    <w:rsid w:val="00160B51"/>
    <w:rsid w:val="00174F40"/>
    <w:rsid w:val="001900D7"/>
    <w:rsid w:val="00191D63"/>
    <w:rsid w:val="00191DD0"/>
    <w:rsid w:val="00193F0D"/>
    <w:rsid w:val="00194685"/>
    <w:rsid w:val="001A2376"/>
    <w:rsid w:val="001A3F3A"/>
    <w:rsid w:val="001D5B2D"/>
    <w:rsid w:val="001D6C13"/>
    <w:rsid w:val="001D7E33"/>
    <w:rsid w:val="001E6CEB"/>
    <w:rsid w:val="00201773"/>
    <w:rsid w:val="00213709"/>
    <w:rsid w:val="00233C92"/>
    <w:rsid w:val="0024119E"/>
    <w:rsid w:val="00241A86"/>
    <w:rsid w:val="00276F32"/>
    <w:rsid w:val="00277281"/>
    <w:rsid w:val="0029115B"/>
    <w:rsid w:val="00297A58"/>
    <w:rsid w:val="002B0F79"/>
    <w:rsid w:val="002B70B5"/>
    <w:rsid w:val="00311990"/>
    <w:rsid w:val="00325DA0"/>
    <w:rsid w:val="003320D6"/>
    <w:rsid w:val="00352790"/>
    <w:rsid w:val="00377792"/>
    <w:rsid w:val="00391A7B"/>
    <w:rsid w:val="003B02F1"/>
    <w:rsid w:val="00404562"/>
    <w:rsid w:val="004120C2"/>
    <w:rsid w:val="00425C02"/>
    <w:rsid w:val="00435F2E"/>
    <w:rsid w:val="00436C33"/>
    <w:rsid w:val="00450BBB"/>
    <w:rsid w:val="00470FA9"/>
    <w:rsid w:val="00495014"/>
    <w:rsid w:val="004A09FC"/>
    <w:rsid w:val="004C32B5"/>
    <w:rsid w:val="004C595B"/>
    <w:rsid w:val="004E2FE1"/>
    <w:rsid w:val="00500C84"/>
    <w:rsid w:val="00502E99"/>
    <w:rsid w:val="00513443"/>
    <w:rsid w:val="00522168"/>
    <w:rsid w:val="005235DF"/>
    <w:rsid w:val="00541367"/>
    <w:rsid w:val="005426A5"/>
    <w:rsid w:val="00545E74"/>
    <w:rsid w:val="00585480"/>
    <w:rsid w:val="005B45F0"/>
    <w:rsid w:val="005C6747"/>
    <w:rsid w:val="005D3ADE"/>
    <w:rsid w:val="005E14D5"/>
    <w:rsid w:val="005E6AAF"/>
    <w:rsid w:val="00631541"/>
    <w:rsid w:val="00663A5E"/>
    <w:rsid w:val="0067461F"/>
    <w:rsid w:val="006A4307"/>
    <w:rsid w:val="006B2F2B"/>
    <w:rsid w:val="00701D7A"/>
    <w:rsid w:val="00704FB2"/>
    <w:rsid w:val="00714A9A"/>
    <w:rsid w:val="007237D4"/>
    <w:rsid w:val="00743D10"/>
    <w:rsid w:val="00751BCB"/>
    <w:rsid w:val="007630F2"/>
    <w:rsid w:val="007707EE"/>
    <w:rsid w:val="007820AA"/>
    <w:rsid w:val="00792405"/>
    <w:rsid w:val="007A3E5A"/>
    <w:rsid w:val="007A4B7E"/>
    <w:rsid w:val="007B6B58"/>
    <w:rsid w:val="007D34D0"/>
    <w:rsid w:val="007E3455"/>
    <w:rsid w:val="007F1E4B"/>
    <w:rsid w:val="007F3CE4"/>
    <w:rsid w:val="007F3D82"/>
    <w:rsid w:val="00803C56"/>
    <w:rsid w:val="0080551C"/>
    <w:rsid w:val="00824D55"/>
    <w:rsid w:val="00825C8A"/>
    <w:rsid w:val="00832C81"/>
    <w:rsid w:val="00847081"/>
    <w:rsid w:val="00852BBD"/>
    <w:rsid w:val="008553BB"/>
    <w:rsid w:val="0088045F"/>
    <w:rsid w:val="008A4365"/>
    <w:rsid w:val="008A60B8"/>
    <w:rsid w:val="008A6ABB"/>
    <w:rsid w:val="008D49B0"/>
    <w:rsid w:val="008F1194"/>
    <w:rsid w:val="009128D7"/>
    <w:rsid w:val="009210EA"/>
    <w:rsid w:val="0092600A"/>
    <w:rsid w:val="009358CF"/>
    <w:rsid w:val="00935DD1"/>
    <w:rsid w:val="00945B9D"/>
    <w:rsid w:val="009544F4"/>
    <w:rsid w:val="00974A50"/>
    <w:rsid w:val="00996C49"/>
    <w:rsid w:val="009A2D2F"/>
    <w:rsid w:val="009C31D9"/>
    <w:rsid w:val="009E4B73"/>
    <w:rsid w:val="009F7838"/>
    <w:rsid w:val="00A119C5"/>
    <w:rsid w:val="00A1430A"/>
    <w:rsid w:val="00A22F8A"/>
    <w:rsid w:val="00A4190C"/>
    <w:rsid w:val="00A43F3A"/>
    <w:rsid w:val="00A9160B"/>
    <w:rsid w:val="00A95895"/>
    <w:rsid w:val="00AB78D1"/>
    <w:rsid w:val="00AC11E8"/>
    <w:rsid w:val="00B012AE"/>
    <w:rsid w:val="00B04624"/>
    <w:rsid w:val="00B05BBE"/>
    <w:rsid w:val="00B17E13"/>
    <w:rsid w:val="00B6591A"/>
    <w:rsid w:val="00B86DBD"/>
    <w:rsid w:val="00B91A00"/>
    <w:rsid w:val="00BB2437"/>
    <w:rsid w:val="00BB647D"/>
    <w:rsid w:val="00BD6B67"/>
    <w:rsid w:val="00BE33E2"/>
    <w:rsid w:val="00C026D3"/>
    <w:rsid w:val="00C323CB"/>
    <w:rsid w:val="00C328F5"/>
    <w:rsid w:val="00C56DC6"/>
    <w:rsid w:val="00C56DCA"/>
    <w:rsid w:val="00CA3BE4"/>
    <w:rsid w:val="00CA5D9F"/>
    <w:rsid w:val="00CE03B5"/>
    <w:rsid w:val="00CE3304"/>
    <w:rsid w:val="00CF7269"/>
    <w:rsid w:val="00D06101"/>
    <w:rsid w:val="00D073F1"/>
    <w:rsid w:val="00D11E77"/>
    <w:rsid w:val="00D237A2"/>
    <w:rsid w:val="00D30F4A"/>
    <w:rsid w:val="00D50E05"/>
    <w:rsid w:val="00D5153F"/>
    <w:rsid w:val="00D565AE"/>
    <w:rsid w:val="00D71C9E"/>
    <w:rsid w:val="00D760CC"/>
    <w:rsid w:val="00D808A5"/>
    <w:rsid w:val="00DD1468"/>
    <w:rsid w:val="00DD2790"/>
    <w:rsid w:val="00DF21FF"/>
    <w:rsid w:val="00DF5141"/>
    <w:rsid w:val="00E231A0"/>
    <w:rsid w:val="00E23B8F"/>
    <w:rsid w:val="00E24036"/>
    <w:rsid w:val="00E25BC6"/>
    <w:rsid w:val="00E61D53"/>
    <w:rsid w:val="00E6596E"/>
    <w:rsid w:val="00E667B3"/>
    <w:rsid w:val="00E82221"/>
    <w:rsid w:val="00EA1406"/>
    <w:rsid w:val="00EA5FA7"/>
    <w:rsid w:val="00ED77F4"/>
    <w:rsid w:val="00EF043F"/>
    <w:rsid w:val="00EF627F"/>
    <w:rsid w:val="00F01696"/>
    <w:rsid w:val="00F26EB3"/>
    <w:rsid w:val="00F70D3A"/>
    <w:rsid w:val="00F81CC4"/>
    <w:rsid w:val="00F823AD"/>
    <w:rsid w:val="00F90CA2"/>
    <w:rsid w:val="00F94789"/>
    <w:rsid w:val="00FA27A5"/>
    <w:rsid w:val="00FA61CB"/>
    <w:rsid w:val="00FB1147"/>
    <w:rsid w:val="00FB13F4"/>
    <w:rsid w:val="00FB6417"/>
    <w:rsid w:val="00FC6307"/>
    <w:rsid w:val="00FE1DAB"/>
    <w:rsid w:val="00FE76AF"/>
    <w:rsid w:val="00FF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F31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64" w:lineRule="auto"/>
      </w:pPr>
    </w:pPrDefault>
  </w:docDefaults>
  <w:latentStyles w:defLockedState="0" w:defUIPriority="99" w:defSemiHidden="0" w:defUnhideWhenUsed="0" w:defQFormat="0" w:count="376">
    <w:lsdException w:name="Normal" w:uiPriority="2"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AB"/>
    <w:rPr>
      <w:rFonts w:cs="Times New Roman (Body CS)"/>
      <w:color w:val="000000" w:themeColor="text1"/>
      <w:sz w:val="20"/>
    </w:rPr>
  </w:style>
  <w:style w:type="paragraph" w:styleId="Ttulo1">
    <w:name w:val="heading 1"/>
    <w:basedOn w:val="Normal"/>
    <w:next w:val="Normal"/>
    <w:link w:val="Ttulo1Car"/>
    <w:uiPriority w:val="9"/>
    <w:qFormat/>
    <w:rsid w:val="00193F0D"/>
    <w:pPr>
      <w:spacing w:line="240" w:lineRule="auto"/>
      <w:outlineLvl w:val="0"/>
    </w:pPr>
    <w:rPr>
      <w:rFonts w:asciiTheme="majorHAnsi" w:hAnsiTheme="majorHAnsi"/>
      <w:color w:val="264D2B" w:themeColor="accent1"/>
      <w:sz w:val="36"/>
    </w:rPr>
  </w:style>
  <w:style w:type="paragraph" w:styleId="Ttulo2">
    <w:name w:val="heading 2"/>
    <w:basedOn w:val="Normal"/>
    <w:next w:val="Normal"/>
    <w:link w:val="Ttulo2Car"/>
    <w:uiPriority w:val="9"/>
    <w:qFormat/>
    <w:rsid w:val="00F01696"/>
    <w:pPr>
      <w:keepNext/>
      <w:keepLines/>
      <w:outlineLvl w:val="1"/>
    </w:pPr>
    <w:rPr>
      <w:rFonts w:eastAsiaTheme="majorEastAsia" w:cstheme="majorBidi"/>
      <w:b/>
      <w:caps/>
      <w:color w:val="FFFFFF" w:themeColor="background1"/>
      <w:sz w:val="28"/>
      <w:szCs w:val="26"/>
    </w:rPr>
  </w:style>
  <w:style w:type="paragraph" w:styleId="Ttulo3">
    <w:name w:val="heading 3"/>
    <w:basedOn w:val="Normal"/>
    <w:next w:val="Normal"/>
    <w:link w:val="Ttulo3Car"/>
    <w:uiPriority w:val="9"/>
    <w:qFormat/>
    <w:rsid w:val="00FE1DAB"/>
    <w:pPr>
      <w:keepNext/>
      <w:keepLines/>
      <w:spacing w:after="0"/>
      <w:outlineLvl w:val="2"/>
    </w:pPr>
    <w:rPr>
      <w:rFonts w:eastAsiaTheme="majorEastAsia" w:cstheme="majorBidi"/>
      <w:b/>
      <w:caps/>
      <w:color w:val="132615" w:themeColor="accent1" w:themeShade="7F"/>
      <w:sz w:val="15"/>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4D5"/>
    <w:rPr>
      <w:rFonts w:asciiTheme="majorHAnsi" w:hAnsiTheme="majorHAnsi" w:cs="Times New Roman (Body CS)"/>
      <w:color w:val="264D2B" w:themeColor="accent1"/>
      <w:sz w:val="36"/>
    </w:rPr>
  </w:style>
  <w:style w:type="paragraph" w:styleId="Encabezado">
    <w:name w:val="header"/>
    <w:basedOn w:val="Normal"/>
    <w:link w:val="EncabezadoCar"/>
    <w:uiPriority w:val="99"/>
    <w:semiHidden/>
    <w:rsid w:val="009544F4"/>
    <w:pPr>
      <w:spacing w:after="0" w:line="240" w:lineRule="auto"/>
    </w:pPr>
  </w:style>
  <w:style w:type="character" w:customStyle="1" w:styleId="EncabezadoCar">
    <w:name w:val="Encabezado Car"/>
    <w:basedOn w:val="Fuentedeprrafopredeter"/>
    <w:link w:val="Encabezado"/>
    <w:uiPriority w:val="99"/>
    <w:semiHidden/>
    <w:rsid w:val="009544F4"/>
    <w:rPr>
      <w:rFonts w:cs="Times New Roman (Body CS)"/>
      <w:color w:val="000000" w:themeColor="text1"/>
    </w:rPr>
  </w:style>
  <w:style w:type="paragraph" w:styleId="Piedepgina">
    <w:name w:val="footer"/>
    <w:basedOn w:val="Normal"/>
    <w:link w:val="PiedepginaCar"/>
    <w:uiPriority w:val="99"/>
    <w:semiHidden/>
    <w:rsid w:val="009544F4"/>
    <w:pPr>
      <w:spacing w:after="0" w:line="240" w:lineRule="auto"/>
    </w:pPr>
    <w:rPr>
      <w:color w:val="FFFFFF" w:themeColor="background1"/>
    </w:rPr>
  </w:style>
  <w:style w:type="character" w:customStyle="1" w:styleId="PiedepginaCar">
    <w:name w:val="Pie de página Car"/>
    <w:basedOn w:val="Fuentedeprrafopredeter"/>
    <w:link w:val="Piedepgina"/>
    <w:uiPriority w:val="99"/>
    <w:semiHidden/>
    <w:rsid w:val="009544F4"/>
    <w:rPr>
      <w:rFonts w:cs="Times New Roman (Body CS)"/>
      <w:color w:val="FFFFFF" w:themeColor="background1"/>
    </w:rPr>
  </w:style>
  <w:style w:type="table" w:styleId="Tablaconcuadrcula">
    <w:name w:val="Table Grid"/>
    <w:basedOn w:val="Tabla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CE03B5"/>
    <w:rPr>
      <w:color w:val="808080"/>
    </w:rPr>
  </w:style>
  <w:style w:type="paragraph" w:styleId="Ttulo">
    <w:name w:val="Title"/>
    <w:basedOn w:val="Normal"/>
    <w:next w:val="Normal"/>
    <w:link w:val="TtuloCar"/>
    <w:uiPriority w:val="10"/>
    <w:qFormat/>
    <w:rsid w:val="00127D78"/>
    <w:pPr>
      <w:spacing w:after="0" w:line="240" w:lineRule="auto"/>
    </w:pPr>
    <w:rPr>
      <w:rFonts w:asciiTheme="majorHAnsi" w:hAnsiTheme="majorHAnsi"/>
      <w:color w:val="264D2B" w:themeColor="accent1"/>
      <w:sz w:val="68"/>
    </w:rPr>
  </w:style>
  <w:style w:type="character" w:customStyle="1" w:styleId="TtuloCar">
    <w:name w:val="Título Car"/>
    <w:basedOn w:val="Fuentedeprrafopredeter"/>
    <w:link w:val="Ttulo"/>
    <w:uiPriority w:val="10"/>
    <w:rsid w:val="005E14D5"/>
    <w:rPr>
      <w:rFonts w:asciiTheme="majorHAnsi" w:hAnsiTheme="majorHAnsi" w:cs="Times New Roman (Body CS)"/>
      <w:color w:val="264D2B" w:themeColor="accent1"/>
      <w:sz w:val="68"/>
    </w:rPr>
  </w:style>
  <w:style w:type="paragraph" w:styleId="Subttulo">
    <w:name w:val="Subtitle"/>
    <w:basedOn w:val="Normal"/>
    <w:next w:val="Normal"/>
    <w:link w:val="SubttuloCar"/>
    <w:uiPriority w:val="11"/>
    <w:qFormat/>
    <w:rsid w:val="007630F2"/>
    <w:pPr>
      <w:spacing w:after="0" w:line="240" w:lineRule="auto"/>
    </w:pPr>
    <w:rPr>
      <w:color w:val="7F7F7F" w:themeColor="text1" w:themeTint="80"/>
      <w:sz w:val="68"/>
    </w:rPr>
  </w:style>
  <w:style w:type="character" w:customStyle="1" w:styleId="SubttuloCar">
    <w:name w:val="Subtítulo Car"/>
    <w:basedOn w:val="Fuentedeprrafopredeter"/>
    <w:link w:val="Subttulo"/>
    <w:uiPriority w:val="11"/>
    <w:rsid w:val="005E14D5"/>
    <w:rPr>
      <w:rFonts w:cs="Times New Roman (Body CS)"/>
      <w:color w:val="7F7F7F" w:themeColor="text1" w:themeTint="80"/>
      <w:sz w:val="68"/>
    </w:rPr>
  </w:style>
  <w:style w:type="paragraph" w:customStyle="1" w:styleId="Vietas">
    <w:name w:val="Viñetas"/>
    <w:basedOn w:val="Normal"/>
    <w:next w:val="Normal"/>
    <w:uiPriority w:val="12"/>
    <w:qFormat/>
    <w:rsid w:val="00123565"/>
    <w:pPr>
      <w:numPr>
        <w:numId w:val="39"/>
      </w:numPr>
      <w:pBdr>
        <w:top w:val="single" w:sz="12" w:space="6" w:color="60B966" w:themeColor="accent2"/>
        <w:bottom w:val="single" w:sz="12" w:space="6" w:color="60B966" w:themeColor="accent2"/>
      </w:pBdr>
    </w:pPr>
  </w:style>
  <w:style w:type="character" w:styleId="Textoennegrita">
    <w:name w:val="Strong"/>
    <w:basedOn w:val="Fuentedeprrafopredeter"/>
    <w:uiPriority w:val="22"/>
    <w:qFormat/>
    <w:rsid w:val="005E6AAF"/>
    <w:rPr>
      <w:b/>
      <w:bCs/>
      <w:color w:val="264D2B" w:themeColor="accent1"/>
    </w:rPr>
  </w:style>
  <w:style w:type="paragraph" w:customStyle="1" w:styleId="Nmeros">
    <w:name w:val="Números"/>
    <w:basedOn w:val="Normal"/>
    <w:next w:val="Normal"/>
    <w:uiPriority w:val="13"/>
    <w:qFormat/>
    <w:rsid w:val="00123565"/>
    <w:pPr>
      <w:numPr>
        <w:numId w:val="42"/>
      </w:numPr>
    </w:pPr>
  </w:style>
  <w:style w:type="paragraph" w:styleId="Cita">
    <w:name w:val="Quote"/>
    <w:basedOn w:val="Normal"/>
    <w:next w:val="Normal"/>
    <w:link w:val="CitaCar"/>
    <w:uiPriority w:val="29"/>
    <w:semiHidden/>
    <w:qFormat/>
    <w:rsid w:val="00743D1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DF5141"/>
    <w:rPr>
      <w:rFonts w:cs="Times New Roman (Body CS)"/>
      <w:i/>
      <w:iCs/>
      <w:color w:val="404040" w:themeColor="text1" w:themeTint="BF"/>
    </w:rPr>
  </w:style>
  <w:style w:type="paragraph" w:customStyle="1" w:styleId="Textodelatabla">
    <w:name w:val="Texto de la tabla"/>
    <w:basedOn w:val="Normal"/>
    <w:next w:val="Normal"/>
    <w:link w:val="Carcterdetextodetabla"/>
    <w:uiPriority w:val="17"/>
    <w:qFormat/>
    <w:rsid w:val="00CF7269"/>
    <w:pPr>
      <w:spacing w:after="0" w:line="240" w:lineRule="auto"/>
    </w:pPr>
    <w:rPr>
      <w:sz w:val="16"/>
    </w:rPr>
  </w:style>
  <w:style w:type="paragraph" w:customStyle="1" w:styleId="Ttulodegrfico1">
    <w:name w:val="Título de gráfico 1"/>
    <w:basedOn w:val="Normal"/>
    <w:uiPriority w:val="15"/>
    <w:qFormat/>
    <w:rsid w:val="007A3E5A"/>
    <w:pPr>
      <w:spacing w:before="120" w:after="60" w:line="240" w:lineRule="auto"/>
    </w:pPr>
    <w:rPr>
      <w:rFonts w:cstheme="minorBidi"/>
      <w:b/>
      <w:color w:val="264D2B" w:themeColor="accent1"/>
      <w:sz w:val="24"/>
    </w:rPr>
  </w:style>
  <w:style w:type="paragraph" w:customStyle="1" w:styleId="Vietadegrfico">
    <w:name w:val="Viñeta de gráfico"/>
    <w:basedOn w:val="Normal"/>
    <w:uiPriority w:val="16"/>
    <w:qFormat/>
    <w:rsid w:val="007A3E5A"/>
    <w:pPr>
      <w:numPr>
        <w:numId w:val="33"/>
      </w:numPr>
      <w:spacing w:after="0" w:line="216" w:lineRule="auto"/>
      <w:ind w:left="284" w:hanging="284"/>
    </w:pPr>
    <w:rPr>
      <w:rFonts w:cstheme="minorBidi"/>
      <w:color w:val="595959" w:themeColor="text1" w:themeTint="A6"/>
    </w:rPr>
  </w:style>
  <w:style w:type="paragraph" w:customStyle="1" w:styleId="Ttulodegrfico2">
    <w:name w:val="Título de gráfico 2"/>
    <w:basedOn w:val="Normal"/>
    <w:uiPriority w:val="15"/>
    <w:qFormat/>
    <w:rsid w:val="007A3E5A"/>
    <w:pPr>
      <w:spacing w:before="120" w:after="60" w:line="240" w:lineRule="auto"/>
    </w:pPr>
    <w:rPr>
      <w:rFonts w:cstheme="minorBidi"/>
      <w:b/>
      <w:color w:val="60B966" w:themeColor="accent2"/>
      <w:sz w:val="24"/>
    </w:rPr>
  </w:style>
  <w:style w:type="paragraph" w:customStyle="1" w:styleId="Vietadegrfico2">
    <w:name w:val="Viñeta de gráfico 2"/>
    <w:basedOn w:val="Normal"/>
    <w:uiPriority w:val="16"/>
    <w:qFormat/>
    <w:rsid w:val="007A3E5A"/>
    <w:pPr>
      <w:numPr>
        <w:numId w:val="34"/>
      </w:numPr>
      <w:spacing w:after="0" w:line="216" w:lineRule="auto"/>
      <w:ind w:left="284" w:hanging="284"/>
    </w:pPr>
    <w:rPr>
      <w:rFonts w:cstheme="minorBidi"/>
      <w:color w:val="595959" w:themeColor="text1" w:themeTint="A6"/>
    </w:rPr>
  </w:style>
  <w:style w:type="paragraph" w:customStyle="1" w:styleId="Ttulodegrfico3">
    <w:name w:val="Título de gráfico 3"/>
    <w:basedOn w:val="Normal"/>
    <w:uiPriority w:val="15"/>
    <w:qFormat/>
    <w:rsid w:val="007A3E5A"/>
    <w:pPr>
      <w:spacing w:before="120" w:after="60" w:line="240" w:lineRule="auto"/>
    </w:pPr>
    <w:rPr>
      <w:rFonts w:cstheme="minorBidi"/>
      <w:b/>
      <w:color w:val="A6A6A6" w:themeColor="background1" w:themeShade="A6"/>
      <w:sz w:val="24"/>
    </w:rPr>
  </w:style>
  <w:style w:type="paragraph" w:customStyle="1" w:styleId="Vietadegrfico3">
    <w:name w:val="Viñeta de gráfico 3"/>
    <w:basedOn w:val="Normal"/>
    <w:uiPriority w:val="16"/>
    <w:qFormat/>
    <w:rsid w:val="007A3E5A"/>
    <w:pPr>
      <w:numPr>
        <w:numId w:val="35"/>
      </w:numPr>
      <w:spacing w:after="0" w:line="216" w:lineRule="auto"/>
      <w:ind w:left="284" w:hanging="284"/>
    </w:pPr>
    <w:rPr>
      <w:rFonts w:cstheme="minorBidi"/>
      <w:color w:val="595959" w:themeColor="text1" w:themeTint="A6"/>
    </w:rPr>
  </w:style>
  <w:style w:type="paragraph" w:customStyle="1" w:styleId="Ttulodegrfico4">
    <w:name w:val="Título de gráfico 4"/>
    <w:basedOn w:val="Normal"/>
    <w:uiPriority w:val="15"/>
    <w:qFormat/>
    <w:rsid w:val="007A3E5A"/>
    <w:pPr>
      <w:spacing w:before="120" w:after="60" w:line="240" w:lineRule="auto"/>
    </w:pPr>
    <w:rPr>
      <w:rFonts w:cstheme="minorBidi"/>
      <w:b/>
      <w:color w:val="5E5E5E" w:themeColor="text2"/>
      <w:sz w:val="24"/>
    </w:rPr>
  </w:style>
  <w:style w:type="paragraph" w:customStyle="1" w:styleId="Vietadegrfico4">
    <w:name w:val="Viñeta de gráfico 4"/>
    <w:basedOn w:val="Normal"/>
    <w:uiPriority w:val="16"/>
    <w:qFormat/>
    <w:rsid w:val="007A3E5A"/>
    <w:pPr>
      <w:numPr>
        <w:numId w:val="36"/>
      </w:numPr>
      <w:spacing w:after="0" w:line="240" w:lineRule="auto"/>
      <w:ind w:left="284" w:hanging="284"/>
    </w:pPr>
    <w:rPr>
      <w:rFonts w:cstheme="minorBidi"/>
      <w:color w:val="595959" w:themeColor="text1" w:themeTint="A6"/>
    </w:rPr>
  </w:style>
  <w:style w:type="numbering" w:customStyle="1" w:styleId="ListaConVietas">
    <w:name w:val="ListaConViñetas"/>
    <w:uiPriority w:val="99"/>
    <w:rsid w:val="00352790"/>
    <w:pPr>
      <w:numPr>
        <w:numId w:val="39"/>
      </w:numPr>
    </w:pPr>
  </w:style>
  <w:style w:type="numbering" w:customStyle="1" w:styleId="ListaNumerada">
    <w:name w:val="ListaNumerada"/>
    <w:uiPriority w:val="99"/>
    <w:rsid w:val="00DF21FF"/>
    <w:pPr>
      <w:numPr>
        <w:numId w:val="42"/>
      </w:numPr>
    </w:pPr>
  </w:style>
  <w:style w:type="paragraph" w:styleId="Listaconvietas2">
    <w:name w:val="List Bullet 2"/>
    <w:basedOn w:val="Normal"/>
    <w:uiPriority w:val="12"/>
    <w:qFormat/>
    <w:rsid w:val="00DF21FF"/>
    <w:pPr>
      <w:numPr>
        <w:ilvl w:val="1"/>
        <w:numId w:val="39"/>
      </w:numPr>
    </w:pPr>
  </w:style>
  <w:style w:type="character" w:customStyle="1" w:styleId="Ttulo2Car">
    <w:name w:val="Título 2 Car"/>
    <w:basedOn w:val="Fuentedeprrafopredeter"/>
    <w:link w:val="Ttulo2"/>
    <w:uiPriority w:val="9"/>
    <w:rsid w:val="00F01696"/>
    <w:rPr>
      <w:rFonts w:eastAsiaTheme="majorEastAsia" w:cstheme="majorBidi"/>
      <w:b/>
      <w:caps/>
      <w:color w:val="FFFFFF" w:themeColor="background1"/>
      <w:sz w:val="28"/>
      <w:szCs w:val="26"/>
    </w:rPr>
  </w:style>
  <w:style w:type="paragraph" w:styleId="Listaconnmeros2">
    <w:name w:val="List Number 2"/>
    <w:basedOn w:val="Normal"/>
    <w:uiPriority w:val="14"/>
    <w:unhideWhenUsed/>
    <w:qFormat/>
    <w:rsid w:val="00DF21FF"/>
    <w:pPr>
      <w:numPr>
        <w:ilvl w:val="1"/>
        <w:numId w:val="42"/>
      </w:numPr>
    </w:pPr>
  </w:style>
  <w:style w:type="character" w:customStyle="1" w:styleId="Ttulo3Car">
    <w:name w:val="Título 3 Car"/>
    <w:basedOn w:val="Fuentedeprrafopredeter"/>
    <w:link w:val="Ttulo3"/>
    <w:uiPriority w:val="9"/>
    <w:rsid w:val="00FE1DAB"/>
    <w:rPr>
      <w:rFonts w:eastAsiaTheme="majorEastAsia" w:cstheme="majorBidi"/>
      <w:b/>
      <w:caps/>
      <w:color w:val="132615" w:themeColor="accent1" w:themeShade="7F"/>
      <w:sz w:val="15"/>
      <w:szCs w:val="24"/>
    </w:rPr>
  </w:style>
  <w:style w:type="paragraph" w:customStyle="1" w:styleId="Tablatotal">
    <w:name w:val="Tabla total"/>
    <w:basedOn w:val="Textodelatabla"/>
    <w:link w:val="Carcterdetablatotal"/>
    <w:uiPriority w:val="18"/>
    <w:qFormat/>
    <w:rsid w:val="00425C02"/>
    <w:rPr>
      <w:b/>
      <w:color w:val="FFFFFF" w:themeColor="background1"/>
    </w:rPr>
  </w:style>
  <w:style w:type="character" w:customStyle="1" w:styleId="Carcterdetextodetabla">
    <w:name w:val="Carácter de texto de tabla"/>
    <w:basedOn w:val="Fuentedeprrafopredeter"/>
    <w:link w:val="Textodelatabla"/>
    <w:uiPriority w:val="17"/>
    <w:rsid w:val="005E14D5"/>
    <w:rPr>
      <w:rFonts w:cs="Times New Roman (Body CS)"/>
      <w:color w:val="000000" w:themeColor="text1"/>
      <w:sz w:val="16"/>
    </w:rPr>
  </w:style>
  <w:style w:type="character" w:customStyle="1" w:styleId="Carcterdetablatotal">
    <w:name w:val="Carácter de tabla total"/>
    <w:basedOn w:val="Carcterdetextodetabla"/>
    <w:link w:val="Tablatotal"/>
    <w:uiPriority w:val="18"/>
    <w:rsid w:val="005E14D5"/>
    <w:rPr>
      <w:rFonts w:cs="Times New Roman (Body CS)"/>
      <w:b/>
      <w:color w:val="FFFFFF" w:themeColor="background1"/>
      <w:sz w:val="16"/>
    </w:rPr>
  </w:style>
  <w:style w:type="paragraph" w:styleId="Prrafodelista">
    <w:name w:val="List Paragraph"/>
    <w:basedOn w:val="Normal"/>
    <w:uiPriority w:val="34"/>
    <w:semiHidden/>
    <w:qFormat/>
    <w:rsid w:val="00D76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1879">
      <w:bodyDiv w:val="1"/>
      <w:marLeft w:val="0"/>
      <w:marRight w:val="0"/>
      <w:marTop w:val="0"/>
      <w:marBottom w:val="0"/>
      <w:divBdr>
        <w:top w:val="none" w:sz="0" w:space="0" w:color="auto"/>
        <w:left w:val="none" w:sz="0" w:space="0" w:color="auto"/>
        <w:bottom w:val="none" w:sz="0" w:space="0" w:color="auto"/>
        <w:right w:val="none" w:sz="0" w:space="0" w:color="auto"/>
      </w:divBdr>
    </w:div>
    <w:div w:id="51488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39\AppData\Roaming\Microsoft\Templates\Plan%20de%20empresa%20sanitari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72BF635F0E4782A403270348E160CA"/>
        <w:category>
          <w:name w:val="General"/>
          <w:gallery w:val="placeholder"/>
        </w:category>
        <w:types>
          <w:type w:val="bbPlcHdr"/>
        </w:types>
        <w:behaviors>
          <w:behavior w:val="content"/>
        </w:behaviors>
        <w:guid w:val="{90FDCC4D-A052-4266-A966-731228D5E5E3}"/>
      </w:docPartPr>
      <w:docPartBody>
        <w:p w:rsidR="00316A4B" w:rsidRPr="00FE1DAB" w:rsidRDefault="005F062E" w:rsidP="00DD2790">
          <w:r w:rsidRPr="00FE1DAB">
            <w:rPr>
              <w:lang w:bidi="es-ES"/>
            </w:rPr>
            <w:t xml:space="preserve">Un plan de negocios simple para un producto o una empresa de servicios que recién se está formando se puede completar bastante rápido. Escríbala solo teniendo en cuenta quién puede llegar a ser el público. Debe ser comprensible, legible y realista. </w:t>
          </w:r>
        </w:p>
        <w:p w:rsidR="004B6CE6" w:rsidRDefault="005F062E">
          <w:pPr>
            <w:pStyle w:val="6A72BF635F0E4782A403270348E160CA"/>
          </w:pPr>
          <w:r w:rsidRPr="00FE1DAB">
            <w:rPr>
              <w:lang w:bidi="es-ES"/>
            </w:rPr>
            <w:t xml:space="preserve">Esta plantilla está organizada en siete subplanes o secciones que se deben completar. </w:t>
          </w:r>
        </w:p>
      </w:docPartBody>
    </w:docPart>
    <w:docPart>
      <w:docPartPr>
        <w:name w:val="38E2F965B16C40A09C586610EEF75939"/>
        <w:category>
          <w:name w:val="General"/>
          <w:gallery w:val="placeholder"/>
        </w:category>
        <w:types>
          <w:type w:val="bbPlcHdr"/>
        </w:types>
        <w:behaviors>
          <w:behavior w:val="content"/>
        </w:behaviors>
        <w:guid w:val="{CE4D0D36-5D63-41EE-9847-A3AC99335F77}"/>
      </w:docPartPr>
      <w:docPartBody>
        <w:p w:rsidR="00316A4B" w:rsidRPr="00FE1DAB" w:rsidRDefault="005F062E" w:rsidP="00DF21FF">
          <w:pPr>
            <w:pStyle w:val="Nmeros"/>
          </w:pPr>
          <w:r w:rsidRPr="00FE1DAB">
            <w:rPr>
              <w:lang w:bidi="es-ES"/>
            </w:rPr>
            <w:t>Resumen ejecutivo</w:t>
          </w:r>
        </w:p>
        <w:p w:rsidR="00316A4B" w:rsidRPr="00FE1DAB" w:rsidRDefault="005F062E" w:rsidP="00DF21FF">
          <w:pPr>
            <w:pStyle w:val="Nmeros"/>
          </w:pPr>
          <w:r w:rsidRPr="00FE1DAB">
            <w:rPr>
              <w:lang w:bidi="es-ES"/>
            </w:rPr>
            <w:t>Panorama de la empresa</w:t>
          </w:r>
        </w:p>
        <w:p w:rsidR="00316A4B" w:rsidRPr="00FE1DAB" w:rsidRDefault="005F062E" w:rsidP="00DF21FF">
          <w:pPr>
            <w:pStyle w:val="Nmeros"/>
          </w:pPr>
          <w:r w:rsidRPr="00FE1DAB">
            <w:rPr>
              <w:lang w:bidi="es-ES"/>
            </w:rPr>
            <w:t>Descripción empresarial</w:t>
          </w:r>
        </w:p>
        <w:p w:rsidR="00316A4B" w:rsidRPr="00FE1DAB" w:rsidRDefault="005F062E" w:rsidP="00DF21FF">
          <w:pPr>
            <w:pStyle w:val="Nmeros"/>
          </w:pPr>
          <w:r w:rsidRPr="00FE1DAB">
            <w:rPr>
              <w:lang w:bidi="es-ES"/>
            </w:rPr>
            <w:t>Análisis de mercado</w:t>
          </w:r>
        </w:p>
        <w:p w:rsidR="00316A4B" w:rsidRPr="00FE1DAB" w:rsidRDefault="005F062E" w:rsidP="00DF21FF">
          <w:pPr>
            <w:pStyle w:val="Nmeros"/>
          </w:pPr>
          <w:r w:rsidRPr="00FE1DAB">
            <w:rPr>
              <w:lang w:bidi="es-ES"/>
            </w:rPr>
            <w:t xml:space="preserve">Plan de funcionamiento </w:t>
          </w:r>
        </w:p>
        <w:p w:rsidR="00316A4B" w:rsidRPr="00FE1DAB" w:rsidRDefault="005F062E" w:rsidP="00DF21FF">
          <w:pPr>
            <w:pStyle w:val="Nmeros"/>
          </w:pPr>
          <w:r w:rsidRPr="00FE1DAB">
            <w:rPr>
              <w:lang w:bidi="es-ES"/>
            </w:rPr>
            <w:t>Marketing y plan de ventas</w:t>
          </w:r>
        </w:p>
        <w:p w:rsidR="004B6CE6" w:rsidRDefault="005F062E">
          <w:pPr>
            <w:pStyle w:val="38E2F965B16C40A09C586610EEF75939"/>
          </w:pPr>
          <w:r w:rsidRPr="00FE1DAB">
            <w:rPr>
              <w:lang w:bidi="es-ES"/>
            </w:rPr>
            <w:t>Plan financiero</w:t>
          </w:r>
        </w:p>
      </w:docPartBody>
    </w:docPart>
    <w:docPart>
      <w:docPartPr>
        <w:name w:val="F1210F2427A44F028181DF62F47761BC"/>
        <w:category>
          <w:name w:val="General"/>
          <w:gallery w:val="placeholder"/>
        </w:category>
        <w:types>
          <w:type w:val="bbPlcHdr"/>
        </w:types>
        <w:behaviors>
          <w:behavior w:val="content"/>
        </w:behaviors>
        <w:guid w:val="{DDDCADD1-B482-4E72-8F26-F34759926394}"/>
      </w:docPartPr>
      <w:docPartBody>
        <w:p w:rsidR="00316A4B" w:rsidRPr="00FE1DAB" w:rsidRDefault="005F062E" w:rsidP="00DD2790">
          <w:r w:rsidRPr="00FE1DAB">
            <w:rPr>
              <w:lang w:bidi="es-ES"/>
            </w:rPr>
            <w:t xml:space="preserve">Se recomienda completar el resumen ejecutivo cuando ya se hayan completado las demás secciones. A medida que avanza desde el panorama de la empresa hacia el plan financiero, la redacción debe contar su motivación, su visión, el motivo por el cuál tendrá éxito, cómo logrará el éxito y cómo lo medirá. </w:t>
          </w:r>
        </w:p>
        <w:p w:rsidR="004B6CE6" w:rsidRDefault="005F062E">
          <w:pPr>
            <w:pStyle w:val="F1210F2427A44F028181DF62F47761BC"/>
          </w:pPr>
          <w:r w:rsidRPr="00FE1DAB">
            <w:rPr>
              <w:lang w:bidi="es-ES"/>
            </w:rPr>
            <w:t>Es importante que mantenga su plan actualizado para que pueda ver su progreso, celebrar el éxito y ajustar lo no se haya cumplido.  Es mejor hacer esto trimestralmente o incluso una vez al mes.</w:t>
          </w:r>
        </w:p>
      </w:docPartBody>
    </w:docPart>
    <w:docPart>
      <w:docPartPr>
        <w:name w:val="3B4024605D4D4BF0ACA884758980CC90"/>
        <w:category>
          <w:name w:val="General"/>
          <w:gallery w:val="placeholder"/>
        </w:category>
        <w:types>
          <w:type w:val="bbPlcHdr"/>
        </w:types>
        <w:behaviors>
          <w:behavior w:val="content"/>
        </w:behaviors>
        <w:guid w:val="{3D991441-90EC-49EA-BCE4-047929CBE5F6}"/>
      </w:docPartPr>
      <w:docPartBody>
        <w:p w:rsidR="004B6CE6" w:rsidRDefault="005F062E">
          <w:pPr>
            <w:pStyle w:val="3B4024605D4D4BF0ACA884758980CC90"/>
          </w:pPr>
          <w:r w:rsidRPr="00FE1DAB">
            <w:rPr>
              <w:rStyle w:val="Textoennegrita"/>
              <w:lang w:bidi="es-ES"/>
            </w:rPr>
            <w:t>El resumen ejecutivo</w:t>
          </w:r>
        </w:p>
      </w:docPartBody>
    </w:docPart>
    <w:docPart>
      <w:docPartPr>
        <w:name w:val="D9CFF3B689674C43B9AD85E11F7DD0C0"/>
        <w:category>
          <w:name w:val="General"/>
          <w:gallery w:val="placeholder"/>
        </w:category>
        <w:types>
          <w:type w:val="bbPlcHdr"/>
        </w:types>
        <w:behaviors>
          <w:behavior w:val="content"/>
        </w:behaviors>
        <w:guid w:val="{33E7AB3C-DCE4-47C2-8784-994CB86B9D54}"/>
      </w:docPartPr>
      <w:docPartBody>
        <w:p w:rsidR="004B6CE6" w:rsidRDefault="005F062E">
          <w:pPr>
            <w:pStyle w:val="D9CFF3B689674C43B9AD85E11F7DD0C0"/>
          </w:pPr>
          <w:r w:rsidRPr="00FE1DAB">
            <w:rPr>
              <w:lang w:bidi="es-ES"/>
            </w:rPr>
            <w:t xml:space="preserve">se debe escribir al final cuando ya haya terminado el resto del plan. Es un panorama (de no más de una página) de su negocio, incluyendo el problema que usted cree que apunta a resolver, por qué la solución que propone es diferente, cuál sería el cliente ideal y los resultados esperados. Debe proporcionar una descripción optimista y de alto nivel de su empresa. Si está buscando inversiones, incluya cuánto dinero desea, donde lo utilizará y cómo ayudará a que el negocio sea más rentable.  </w:t>
          </w:r>
        </w:p>
      </w:docPartBody>
    </w:docPart>
    <w:docPart>
      <w:docPartPr>
        <w:name w:val="71C58537BF624888A53123DD8FA138D4"/>
        <w:category>
          <w:name w:val="General"/>
          <w:gallery w:val="placeholder"/>
        </w:category>
        <w:types>
          <w:type w:val="bbPlcHdr"/>
        </w:types>
        <w:behaviors>
          <w:behavior w:val="content"/>
        </w:behaviors>
        <w:guid w:val="{DA54AC33-FDDE-4D3E-8EFF-42C9E9FCD4DB}"/>
      </w:docPartPr>
      <w:docPartBody>
        <w:p w:rsidR="00316A4B" w:rsidRPr="00FE1DAB" w:rsidRDefault="005F062E" w:rsidP="00352790">
          <w:r w:rsidRPr="00FE1DAB">
            <w:rPr>
              <w:lang w:bidi="es-ES"/>
            </w:rPr>
            <w:t xml:space="preserve">Considere este punto como lo primero que leerá un potencial inversor, por lo que debe capturar su interés en los primeros cinco minutos. </w:t>
          </w:r>
        </w:p>
        <w:p w:rsidR="004B6CE6" w:rsidRDefault="005F062E">
          <w:pPr>
            <w:pStyle w:val="71C58537BF624888A53123DD8FA138D4"/>
          </w:pPr>
          <w:r w:rsidRPr="00FE1DAB">
            <w:rPr>
              <w:lang w:bidi="es-ES"/>
            </w:rPr>
            <w:t>Puede elegir organizarlo utilizando algunos de los siguientes títulos.</w:t>
          </w:r>
        </w:p>
      </w:docPartBody>
    </w:docPart>
    <w:docPart>
      <w:docPartPr>
        <w:name w:val="50E632BB249A420FB61A33A578E7FF24"/>
        <w:category>
          <w:name w:val="General"/>
          <w:gallery w:val="placeholder"/>
        </w:category>
        <w:types>
          <w:type w:val="bbPlcHdr"/>
        </w:types>
        <w:behaviors>
          <w:behavior w:val="content"/>
        </w:behaviors>
        <w:guid w:val="{2497D6F8-8AD5-48AA-B35E-6DBABFB49873}"/>
      </w:docPartPr>
      <w:docPartBody>
        <w:p w:rsidR="004B6CE6" w:rsidRDefault="005F062E">
          <w:pPr>
            <w:pStyle w:val="50E632BB249A420FB61A33A578E7FF24"/>
          </w:pPr>
          <w:r w:rsidRPr="00FE1DAB">
            <w:rPr>
              <w:rStyle w:val="Textoennegrita"/>
              <w:lang w:bidi="es-ES"/>
            </w:rPr>
            <w:t>Oportunidad:</w:t>
          </w:r>
        </w:p>
      </w:docPartBody>
    </w:docPart>
    <w:docPart>
      <w:docPartPr>
        <w:name w:val="A620286AEDF2492492992190C3992611"/>
        <w:category>
          <w:name w:val="General"/>
          <w:gallery w:val="placeholder"/>
        </w:category>
        <w:types>
          <w:type w:val="bbPlcHdr"/>
        </w:types>
        <w:behaviors>
          <w:behavior w:val="content"/>
        </w:behaviors>
        <w:guid w:val="{0AE7D7FC-6F85-4AFC-9AA5-A6006704012E}"/>
      </w:docPartPr>
      <w:docPartBody>
        <w:p w:rsidR="004B6CE6" w:rsidRDefault="005F062E">
          <w:pPr>
            <w:pStyle w:val="A620286AEDF2492492992190C3992611"/>
          </w:pPr>
          <w:r w:rsidRPr="00FE1DAB">
            <w:rPr>
              <w:lang w:bidi="es-ES"/>
            </w:rPr>
            <w:t>¿Qué problema va a resolver?</w:t>
          </w:r>
        </w:p>
      </w:docPartBody>
    </w:docPart>
    <w:docPart>
      <w:docPartPr>
        <w:name w:val="2AAC8BE42A18445F831C23FE37125E95"/>
        <w:category>
          <w:name w:val="General"/>
          <w:gallery w:val="placeholder"/>
        </w:category>
        <w:types>
          <w:type w:val="bbPlcHdr"/>
        </w:types>
        <w:behaviors>
          <w:behavior w:val="content"/>
        </w:behaviors>
        <w:guid w:val="{5307FC9B-B1CF-4D33-8A39-E2C1D20CA023}"/>
      </w:docPartPr>
      <w:docPartBody>
        <w:p w:rsidR="004B6CE6" w:rsidRDefault="005F062E">
          <w:pPr>
            <w:pStyle w:val="2AAC8BE42A18445F831C23FE37125E95"/>
          </w:pPr>
          <w:r w:rsidRPr="00FE1DAB">
            <w:rPr>
              <w:rStyle w:val="Textoennegrita"/>
              <w:lang w:bidi="es-ES"/>
            </w:rPr>
            <w:t>Objetivos:</w:t>
          </w:r>
        </w:p>
      </w:docPartBody>
    </w:docPart>
    <w:docPart>
      <w:docPartPr>
        <w:name w:val="8A18509CF8DF4C54BD9D5122114C87EB"/>
        <w:category>
          <w:name w:val="General"/>
          <w:gallery w:val="placeholder"/>
        </w:category>
        <w:types>
          <w:type w:val="bbPlcHdr"/>
        </w:types>
        <w:behaviors>
          <w:behavior w:val="content"/>
        </w:behaviors>
        <w:guid w:val="{3FA9E544-DB12-4B3F-9700-BBEFE2B4E992}"/>
      </w:docPartPr>
      <w:docPartBody>
        <w:p w:rsidR="004B6CE6" w:rsidRDefault="005F062E">
          <w:pPr>
            <w:pStyle w:val="8A18509CF8DF4C54BD9D5122114C87EB"/>
          </w:pPr>
          <w:r w:rsidRPr="00FE1DAB">
            <w:rPr>
              <w:lang w:bidi="es-ES"/>
            </w:rPr>
            <w:t>Identifique lo que la empresa aspira a hacer para los clientes, los empleados y los propietarios.</w:t>
          </w:r>
        </w:p>
      </w:docPartBody>
    </w:docPart>
    <w:docPart>
      <w:docPartPr>
        <w:name w:val="E8A4D12431AA4103B47421E5779789C2"/>
        <w:category>
          <w:name w:val="General"/>
          <w:gallery w:val="placeholder"/>
        </w:category>
        <w:types>
          <w:type w:val="bbPlcHdr"/>
        </w:types>
        <w:behaviors>
          <w:behavior w:val="content"/>
        </w:behaviors>
        <w:guid w:val="{7AF335D2-0773-4B81-AF51-336D47A24DA4}"/>
      </w:docPartPr>
      <w:docPartBody>
        <w:p w:rsidR="004B6CE6" w:rsidRDefault="005F062E">
          <w:pPr>
            <w:pStyle w:val="E8A4D12431AA4103B47421E5779789C2"/>
          </w:pPr>
          <w:r w:rsidRPr="00FE1DAB">
            <w:rPr>
              <w:rStyle w:val="Textoennegrita"/>
              <w:lang w:bidi="es-ES"/>
            </w:rPr>
            <w:t>Su solución:</w:t>
          </w:r>
        </w:p>
      </w:docPartBody>
    </w:docPart>
    <w:docPart>
      <w:docPartPr>
        <w:name w:val="E025A843D8E64B47887FE473024D4804"/>
        <w:category>
          <w:name w:val="General"/>
          <w:gallery w:val="placeholder"/>
        </w:category>
        <w:types>
          <w:type w:val="bbPlcHdr"/>
        </w:types>
        <w:behaviors>
          <w:behavior w:val="content"/>
        </w:behaviors>
        <w:guid w:val="{CF375A2E-2930-41EA-BD88-9F3C8D700EEF}"/>
      </w:docPartPr>
      <w:docPartBody>
        <w:p w:rsidR="004B6CE6" w:rsidRDefault="005F062E">
          <w:pPr>
            <w:pStyle w:val="E025A843D8E64B47887FE473024D4804"/>
          </w:pPr>
          <w:r w:rsidRPr="00FE1DAB">
            <w:rPr>
              <w:lang w:bidi="es-ES"/>
            </w:rPr>
            <w:t>¿Cómo resolverá el producto o servicio el problema identificado de manera única?</w:t>
          </w:r>
        </w:p>
      </w:docPartBody>
    </w:docPart>
    <w:docPart>
      <w:docPartPr>
        <w:name w:val="1074BABBFE554CD5AD36A5E33BCEFE5F"/>
        <w:category>
          <w:name w:val="General"/>
          <w:gallery w:val="placeholder"/>
        </w:category>
        <w:types>
          <w:type w:val="bbPlcHdr"/>
        </w:types>
        <w:behaviors>
          <w:behavior w:val="content"/>
        </w:behaviors>
        <w:guid w:val="{88F2ADCF-D8F4-4212-BA52-3D47318846C9}"/>
      </w:docPartPr>
      <w:docPartBody>
        <w:p w:rsidR="004B6CE6" w:rsidRDefault="005F062E">
          <w:pPr>
            <w:pStyle w:val="1074BABBFE554CD5AD36A5E33BCEFE5F"/>
          </w:pPr>
          <w:r w:rsidRPr="00FE1DAB">
            <w:rPr>
              <w:rStyle w:val="Textoennegrita"/>
              <w:lang w:bidi="es-ES"/>
            </w:rPr>
            <w:t>Enfoque de mercado:</w:t>
          </w:r>
        </w:p>
      </w:docPartBody>
    </w:docPart>
    <w:docPart>
      <w:docPartPr>
        <w:name w:val="CC26E6A987804425B76D6A0257BDA1F3"/>
        <w:category>
          <w:name w:val="General"/>
          <w:gallery w:val="placeholder"/>
        </w:category>
        <w:types>
          <w:type w:val="bbPlcHdr"/>
        </w:types>
        <w:behaviors>
          <w:behavior w:val="content"/>
        </w:behaviors>
        <w:guid w:val="{B047A6FB-C405-4ED5-934F-7E0916B7432A}"/>
      </w:docPartPr>
      <w:docPartBody>
        <w:p w:rsidR="004B6CE6" w:rsidRDefault="005F062E">
          <w:pPr>
            <w:pStyle w:val="CC26E6A987804425B76D6A0257BDA1F3"/>
          </w:pPr>
          <w:r w:rsidRPr="00FE1DAB">
            <w:rPr>
              <w:lang w:bidi="es-ES"/>
            </w:rPr>
            <w:t>¿A qué mercado y a qué clientes apunta?</w:t>
          </w:r>
        </w:p>
      </w:docPartBody>
    </w:docPart>
    <w:docPart>
      <w:docPartPr>
        <w:name w:val="1243C31B4EFF4BC097DFF86F0B58CA2D"/>
        <w:category>
          <w:name w:val="General"/>
          <w:gallery w:val="placeholder"/>
        </w:category>
        <w:types>
          <w:type w:val="bbPlcHdr"/>
        </w:types>
        <w:behaviors>
          <w:behavior w:val="content"/>
        </w:behaviors>
        <w:guid w:val="{E96FCCA1-C041-4BDF-BEA5-8943BA87C48F}"/>
      </w:docPartPr>
      <w:docPartBody>
        <w:p w:rsidR="004B6CE6" w:rsidRDefault="005F062E">
          <w:pPr>
            <w:pStyle w:val="1243C31B4EFF4BC097DFF86F0B58CA2D"/>
          </w:pPr>
          <w:r w:rsidRPr="00FE1DAB">
            <w:rPr>
              <w:rStyle w:val="Textoennegrita"/>
              <w:lang w:bidi="es-ES"/>
            </w:rPr>
            <w:t>Ganancia esperada:</w:t>
          </w:r>
        </w:p>
      </w:docPartBody>
    </w:docPart>
    <w:docPart>
      <w:docPartPr>
        <w:name w:val="22474E367F67476D818CBC06656A5C7B"/>
        <w:category>
          <w:name w:val="General"/>
          <w:gallery w:val="placeholder"/>
        </w:category>
        <w:types>
          <w:type w:val="bbPlcHdr"/>
        </w:types>
        <w:behaviors>
          <w:behavior w:val="content"/>
        </w:behaviors>
        <w:guid w:val="{16CBFC56-B3ED-4F53-AE80-F32AD9CE1FCB}"/>
      </w:docPartPr>
      <w:docPartBody>
        <w:p w:rsidR="004B6CE6" w:rsidRDefault="005F062E">
          <w:pPr>
            <w:pStyle w:val="22474E367F67476D818CBC06656A5C7B"/>
          </w:pPr>
          <w:r w:rsidRPr="00FE1DAB">
            <w:rPr>
              <w:lang w:bidi="es-ES"/>
            </w:rPr>
            <w:t>¿Cuáles son los hitos claves para los ingresos, los beneficios y los clientes? ¿Con qué rapidez se devolverá la inversión?</w:t>
          </w:r>
        </w:p>
      </w:docPartBody>
    </w:docPart>
    <w:docPart>
      <w:docPartPr>
        <w:name w:val="EA16C33877E841BF8BE1224611277040"/>
        <w:category>
          <w:name w:val="General"/>
          <w:gallery w:val="placeholder"/>
        </w:category>
        <w:types>
          <w:type w:val="bbPlcHdr"/>
        </w:types>
        <w:behaviors>
          <w:behavior w:val="content"/>
        </w:behaviors>
        <w:guid w:val="{41022162-8B4C-4A3F-B513-B38A2D21C1BD}"/>
      </w:docPartPr>
      <w:docPartBody>
        <w:p w:rsidR="004B6CE6" w:rsidRDefault="005F062E">
          <w:pPr>
            <w:pStyle w:val="EA16C33877E841BF8BE1224611277040"/>
          </w:pPr>
          <w:r w:rsidRPr="00FE1DAB">
            <w:rPr>
              <w:lang w:bidi="es-ES"/>
            </w:rPr>
            <w:t>PANORAMA DE LA EMPRESA</w:t>
          </w:r>
        </w:p>
      </w:docPartBody>
    </w:docPart>
    <w:docPart>
      <w:docPartPr>
        <w:name w:val="7FB2F56E9D894ABD9DEF53888811E7C8"/>
        <w:category>
          <w:name w:val="General"/>
          <w:gallery w:val="placeholder"/>
        </w:category>
        <w:types>
          <w:type w:val="bbPlcHdr"/>
        </w:types>
        <w:behaviors>
          <w:behavior w:val="content"/>
        </w:behaviors>
        <w:guid w:val="{3EB7860A-6A0E-48CF-9E86-FE39CBF91E4F}"/>
      </w:docPartPr>
      <w:docPartBody>
        <w:p w:rsidR="00316A4B" w:rsidRPr="00FE1DAB" w:rsidRDefault="005F062E" w:rsidP="00CF7269">
          <w:r w:rsidRPr="00FE1DAB">
            <w:rPr>
              <w:lang w:bidi="es-ES"/>
            </w:rPr>
            <w:t>Ofrece un breve resumen del negocio previsto, incluido lo que ofrece de forma exclusiva, sus objetivos, cómo comenzó, el posicionamiento del mercado, la estructura operacional y los objetivos financieros. Después de revisar esta sección, el lector debería tener una comprensión general de lo que su negocio pretende lograr y cómo está organizado.  Esta sección no debe ser larga. Escriba un texto breve y conciso. Esta es la imagen general de su negocio.</w:t>
          </w:r>
        </w:p>
        <w:p w:rsidR="004B6CE6" w:rsidRDefault="005F062E">
          <w:pPr>
            <w:pStyle w:val="7FB2F56E9D894ABD9DEF53888811E7C8"/>
          </w:pPr>
          <w:r w:rsidRPr="00FE1DAB">
            <w:rPr>
              <w:lang w:bidi="es-ES"/>
            </w:rPr>
            <w:t xml:space="preserve">Dependiendo del tipo de negocio esté operando, es posible que necesite las siguientes secciones. Solo incluya lo que necesita y quite todo lo demás.  </w:t>
          </w:r>
        </w:p>
      </w:docPartBody>
    </w:docPart>
    <w:docPart>
      <w:docPartPr>
        <w:name w:val="67A1EE7EF319435A8E37AA0B75C3B560"/>
        <w:category>
          <w:name w:val="General"/>
          <w:gallery w:val="placeholder"/>
        </w:category>
        <w:types>
          <w:type w:val="bbPlcHdr"/>
        </w:types>
        <w:behaviors>
          <w:behavior w:val="content"/>
        </w:behaviors>
        <w:guid w:val="{643E19AC-64A0-4606-A22E-4595F02ECE67}"/>
      </w:docPartPr>
      <w:docPartBody>
        <w:p w:rsidR="004B6CE6" w:rsidRDefault="005F062E">
          <w:pPr>
            <w:pStyle w:val="67A1EE7EF319435A8E37AA0B75C3B560"/>
          </w:pPr>
          <w:r w:rsidRPr="00FE1DAB">
            <w:rPr>
              <w:rStyle w:val="Textoennegrita"/>
              <w:lang w:bidi="es-ES"/>
            </w:rPr>
            <w:t>Resumen de la empresa:</w:t>
          </w:r>
        </w:p>
      </w:docPartBody>
    </w:docPart>
    <w:docPart>
      <w:docPartPr>
        <w:name w:val="CD3C8CC6EF4142F8B143B4DFEC8AC1B7"/>
        <w:category>
          <w:name w:val="General"/>
          <w:gallery w:val="placeholder"/>
        </w:category>
        <w:types>
          <w:type w:val="bbPlcHdr"/>
        </w:types>
        <w:behaviors>
          <w:behavior w:val="content"/>
        </w:behaviors>
        <w:guid w:val="{175A9B5B-6B4F-43EF-9406-EFCF790A2E99}"/>
      </w:docPartPr>
      <w:docPartBody>
        <w:p w:rsidR="004B6CE6" w:rsidRDefault="005F062E">
          <w:pPr>
            <w:pStyle w:val="CD3C8CC6EF4142F8B143B4DFEC8AC1B7"/>
          </w:pPr>
          <w:r w:rsidRPr="00FE1DAB">
            <w:rPr>
              <w:lang w:bidi="es-ES"/>
            </w:rPr>
            <w:t>Esta es la sección de introducción a la empresa. Considérelo como el discurso de presentación de lo que su empresa representa y lo que pretende lograr. Incluya los objetivos de la empresa y algunos de los objetivos de corto plazo.</w:t>
          </w:r>
        </w:p>
      </w:docPartBody>
    </w:docPart>
    <w:docPart>
      <w:docPartPr>
        <w:name w:val="531A2F70F2D54266A20500991173214C"/>
        <w:category>
          <w:name w:val="General"/>
          <w:gallery w:val="placeholder"/>
        </w:category>
        <w:types>
          <w:type w:val="bbPlcHdr"/>
        </w:types>
        <w:behaviors>
          <w:behavior w:val="content"/>
        </w:behaviors>
        <w:guid w:val="{473DBF13-109F-4338-9EA4-A0830366B098}"/>
      </w:docPartPr>
      <w:docPartBody>
        <w:p w:rsidR="004B6CE6" w:rsidRDefault="005F062E">
          <w:pPr>
            <w:pStyle w:val="531A2F70F2D54266A20500991173214C"/>
          </w:pPr>
          <w:r w:rsidRPr="00FE1DAB">
            <w:rPr>
              <w:rStyle w:val="Textoennegrita"/>
              <w:lang w:bidi="es-ES"/>
            </w:rPr>
            <w:t>Declaración de objetivos:</w:t>
          </w:r>
        </w:p>
      </w:docPartBody>
    </w:docPart>
    <w:docPart>
      <w:docPartPr>
        <w:name w:val="166BF41D20D34299A1271AD6D881B128"/>
        <w:category>
          <w:name w:val="General"/>
          <w:gallery w:val="placeholder"/>
        </w:category>
        <w:types>
          <w:type w:val="bbPlcHdr"/>
        </w:types>
        <w:behaviors>
          <w:behavior w:val="content"/>
        </w:behaviors>
        <w:guid w:val="{99DFAC0C-0C0E-4FDB-911F-8E887379AC08}"/>
      </w:docPartPr>
      <w:docPartBody>
        <w:p w:rsidR="004B6CE6" w:rsidRDefault="005F062E">
          <w:pPr>
            <w:pStyle w:val="166BF41D20D34299A1271AD6D881B128"/>
          </w:pPr>
          <w:r w:rsidRPr="00FE1DAB">
            <w:rPr>
              <w:lang w:bidi="es-ES"/>
            </w:rPr>
            <w:t>Un breve informe de los principios referentes de su empresa y lo que la empresa pretende hacer para los clientes, empleados y propietarios.</w:t>
          </w:r>
        </w:p>
      </w:docPartBody>
    </w:docPart>
    <w:docPart>
      <w:docPartPr>
        <w:name w:val="6532EA6449384E528FC9C31FB64F48CA"/>
        <w:category>
          <w:name w:val="General"/>
          <w:gallery w:val="placeholder"/>
        </w:category>
        <w:types>
          <w:type w:val="bbPlcHdr"/>
        </w:types>
        <w:behaviors>
          <w:behavior w:val="content"/>
        </w:behaviors>
        <w:guid w:val="{AB4CB106-1807-40B5-A7A9-02FB30F17692}"/>
      </w:docPartPr>
      <w:docPartBody>
        <w:p w:rsidR="004B6CE6" w:rsidRDefault="005F062E">
          <w:pPr>
            <w:pStyle w:val="6532EA6449384E528FC9C31FB64F48CA"/>
          </w:pPr>
          <w:r w:rsidRPr="00FE1DAB">
            <w:rPr>
              <w:rStyle w:val="Textoennegrita"/>
              <w:lang w:bidi="es-ES"/>
            </w:rPr>
            <w:t>Historia de la empresa:</w:t>
          </w:r>
        </w:p>
      </w:docPartBody>
    </w:docPart>
    <w:docPart>
      <w:docPartPr>
        <w:name w:val="9FA6A24F93054047931EE7098DE43CE2"/>
        <w:category>
          <w:name w:val="General"/>
          <w:gallery w:val="placeholder"/>
        </w:category>
        <w:types>
          <w:type w:val="bbPlcHdr"/>
        </w:types>
        <w:behaviors>
          <w:behavior w:val="content"/>
        </w:behaviors>
        <w:guid w:val="{CB9514BD-906F-4338-A725-413EE759F8B8}"/>
      </w:docPartPr>
      <w:docPartBody>
        <w:p w:rsidR="004B6CE6" w:rsidRDefault="005F062E">
          <w:pPr>
            <w:pStyle w:val="9FA6A24F93054047931EE7098DE43CE2"/>
          </w:pPr>
          <w:r w:rsidRPr="00FE1DAB">
            <w:rPr>
              <w:lang w:bidi="es-ES"/>
            </w:rPr>
            <w:t>Proporcione la historia de fondo, especialmente la historia personal de por qué se fundó el negocio. Ponga al lector al corriente sobre dónde se encuentra la empresa en términos de ventas, ganancias, productos clave y clientes.</w:t>
          </w:r>
        </w:p>
      </w:docPartBody>
    </w:docPart>
    <w:docPart>
      <w:docPartPr>
        <w:name w:val="DF129E5CB0D445A0B3B7FC8477CE2A1C"/>
        <w:category>
          <w:name w:val="General"/>
          <w:gallery w:val="placeholder"/>
        </w:category>
        <w:types>
          <w:type w:val="bbPlcHdr"/>
        </w:types>
        <w:behaviors>
          <w:behavior w:val="content"/>
        </w:behaviors>
        <w:guid w:val="{94B005A5-FD97-4C36-9553-33095895F297}"/>
      </w:docPartPr>
      <w:docPartBody>
        <w:p w:rsidR="004B6CE6" w:rsidRDefault="005F062E">
          <w:pPr>
            <w:pStyle w:val="DF129E5CB0D445A0B3B7FC8477CE2A1C"/>
          </w:pPr>
          <w:r w:rsidRPr="00FE1DAB">
            <w:rPr>
              <w:rStyle w:val="Textoennegrita"/>
              <w:lang w:bidi="es-ES"/>
            </w:rPr>
            <w:t>Ubicación:</w:t>
          </w:r>
        </w:p>
      </w:docPartBody>
    </w:docPart>
    <w:docPart>
      <w:docPartPr>
        <w:name w:val="6B1B58B17D3348A982267E4C950EA100"/>
        <w:category>
          <w:name w:val="General"/>
          <w:gallery w:val="placeholder"/>
        </w:category>
        <w:types>
          <w:type w:val="bbPlcHdr"/>
        </w:types>
        <w:behaviors>
          <w:behavior w:val="content"/>
        </w:behaviors>
        <w:guid w:val="{EA291458-8C98-4414-8E02-350759C4D64F}"/>
      </w:docPartPr>
      <w:docPartBody>
        <w:p w:rsidR="004B6CE6" w:rsidRDefault="005F062E">
          <w:pPr>
            <w:pStyle w:val="6B1B58B17D3348A982267E4C950EA100"/>
          </w:pPr>
          <w:r w:rsidRPr="00FE1DAB">
            <w:rPr>
              <w:lang w:bidi="es-ES"/>
            </w:rPr>
            <w:t>Como consultorio médico, la ubicación habla directamente del tipo de mercado en el que se prestará el servicio. ¿Cómo atrae y presta servicio al mercado esta ubicación? ¿Por qué es una ubicación adecuada?</w:t>
          </w:r>
        </w:p>
      </w:docPartBody>
    </w:docPart>
    <w:docPart>
      <w:docPartPr>
        <w:name w:val="3CF618950F3C491DAC04596727A9C894"/>
        <w:category>
          <w:name w:val="General"/>
          <w:gallery w:val="placeholder"/>
        </w:category>
        <w:types>
          <w:type w:val="bbPlcHdr"/>
        </w:types>
        <w:behaviors>
          <w:behavior w:val="content"/>
        </w:behaviors>
        <w:guid w:val="{EA52DE2C-567F-4F34-B2D5-73699E1FAAF4}"/>
      </w:docPartPr>
      <w:docPartBody>
        <w:p w:rsidR="004B6CE6" w:rsidRDefault="005F062E">
          <w:pPr>
            <w:pStyle w:val="3CF618950F3C491DAC04596727A9C894"/>
          </w:pPr>
          <w:r w:rsidRPr="00FE1DAB">
            <w:rPr>
              <w:rStyle w:val="Textoennegrita"/>
              <w:lang w:bidi="es-ES"/>
            </w:rPr>
            <w:t>Mercados, productos y servicios:</w:t>
          </w:r>
        </w:p>
      </w:docPartBody>
    </w:docPart>
    <w:docPart>
      <w:docPartPr>
        <w:name w:val="7987FA2DD6934B78AA905DD48136B51C"/>
        <w:category>
          <w:name w:val="General"/>
          <w:gallery w:val="placeholder"/>
        </w:category>
        <w:types>
          <w:type w:val="bbPlcHdr"/>
        </w:types>
        <w:behaviors>
          <w:behavior w:val="content"/>
        </w:behaviors>
        <w:guid w:val="{5BE40787-0166-498A-829A-7E44EA4946F9}"/>
      </w:docPartPr>
      <w:docPartBody>
        <w:p w:rsidR="004B6CE6" w:rsidRDefault="005F062E">
          <w:pPr>
            <w:pStyle w:val="7987FA2DD6934B78AA905DD48136B51C"/>
          </w:pPr>
          <w:r w:rsidRPr="00FE1DAB">
            <w:rPr>
              <w:lang w:bidi="es-ES"/>
            </w:rPr>
            <w:t>Resuma el mercado y las necesidades del mismo que abordará su empresa. Incluya breves descripciones de los productos y servicios que ofrecerá y los tipos de mercados y clientes a los que abordará. Proporcionará más información sobre esto más adelante en otra sección de este plan.</w:t>
          </w:r>
        </w:p>
      </w:docPartBody>
    </w:docPart>
    <w:docPart>
      <w:docPartPr>
        <w:name w:val="F425A41BE7514FE095B64DEF68367495"/>
        <w:category>
          <w:name w:val="General"/>
          <w:gallery w:val="placeholder"/>
        </w:category>
        <w:types>
          <w:type w:val="bbPlcHdr"/>
        </w:types>
        <w:behaviors>
          <w:behavior w:val="content"/>
        </w:behaviors>
        <w:guid w:val="{ACA92161-133D-467D-9898-01720EBB0B1A}"/>
      </w:docPartPr>
      <w:docPartBody>
        <w:p w:rsidR="004B6CE6" w:rsidRDefault="005F062E">
          <w:pPr>
            <w:pStyle w:val="F425A41BE7514FE095B64DEF68367495"/>
          </w:pPr>
          <w:r w:rsidRPr="00FE1DAB">
            <w:rPr>
              <w:rStyle w:val="Textoennegrita"/>
              <w:lang w:bidi="es-ES"/>
            </w:rPr>
            <w:t>Estructura operacional:</w:t>
          </w:r>
        </w:p>
      </w:docPartBody>
    </w:docPart>
    <w:docPart>
      <w:docPartPr>
        <w:name w:val="B04A77F1C83B47BBA9EC98203771B3DC"/>
        <w:category>
          <w:name w:val="General"/>
          <w:gallery w:val="placeholder"/>
        </w:category>
        <w:types>
          <w:type w:val="bbPlcHdr"/>
        </w:types>
        <w:behaviors>
          <w:behavior w:val="content"/>
        </w:behaviors>
        <w:guid w:val="{BE5259AD-85EA-47AC-B82E-D459EE078E01}"/>
      </w:docPartPr>
      <w:docPartBody>
        <w:p w:rsidR="004B6CE6" w:rsidRDefault="005F062E">
          <w:pPr>
            <w:pStyle w:val="B04A77F1C83B47BBA9EC98203771B3DC"/>
          </w:pPr>
          <w:r w:rsidRPr="00FE1DAB">
            <w:rPr>
              <w:lang w:bidi="es-ES"/>
            </w:rPr>
            <w:t xml:space="preserve">Describa los detalles operacionales de su negocio. Haga una lista del equipo de administración y todos los empleados que necesite en la nómina para que su negocio funcione.  </w:t>
          </w:r>
        </w:p>
      </w:docPartBody>
    </w:docPart>
    <w:docPart>
      <w:docPartPr>
        <w:name w:val="080E3B786E6E4F16A9776497F63FCD27"/>
        <w:category>
          <w:name w:val="General"/>
          <w:gallery w:val="placeholder"/>
        </w:category>
        <w:types>
          <w:type w:val="bbPlcHdr"/>
        </w:types>
        <w:behaviors>
          <w:behavior w:val="content"/>
        </w:behaviors>
        <w:guid w:val="{3D227098-EA20-4080-A8A5-2C42453A606A}"/>
      </w:docPartPr>
      <w:docPartBody>
        <w:p w:rsidR="004B6CE6" w:rsidRDefault="005F062E">
          <w:pPr>
            <w:pStyle w:val="080E3B786E6E4F16A9776497F63FCD27"/>
          </w:pPr>
          <w:r w:rsidRPr="00FE1DAB">
            <w:rPr>
              <w:rStyle w:val="Textoennegrita"/>
              <w:lang w:bidi="es-ES"/>
            </w:rPr>
            <w:t>Objetivos financieros:</w:t>
          </w:r>
        </w:p>
      </w:docPartBody>
    </w:docPart>
    <w:docPart>
      <w:docPartPr>
        <w:name w:val="B07C2F77F90D497DA1147F141BED2273"/>
        <w:category>
          <w:name w:val="General"/>
          <w:gallery w:val="placeholder"/>
        </w:category>
        <w:types>
          <w:type w:val="bbPlcHdr"/>
        </w:types>
        <w:behaviors>
          <w:behavior w:val="content"/>
        </w:behaviors>
        <w:guid w:val="{98494073-A64C-4488-9E2E-A7719BCB5395}"/>
      </w:docPartPr>
      <w:docPartBody>
        <w:p w:rsidR="004B6CE6" w:rsidRDefault="005F062E">
          <w:pPr>
            <w:pStyle w:val="B07C2F77F90D497DA1147F141BED2273"/>
          </w:pPr>
          <w:r w:rsidRPr="00FE1DAB">
            <w:rPr>
              <w:lang w:bidi="es-ES"/>
            </w:rPr>
            <w:t>Describa el capital inicial necesario, los ingresos y los beneficios previstos, la previsión, la escala de tiempo y el presupuesto.</w:t>
          </w:r>
        </w:p>
      </w:docPartBody>
    </w:docPart>
    <w:docPart>
      <w:docPartPr>
        <w:name w:val="3FB24890BCC649C98795F96EB85EA3B6"/>
        <w:category>
          <w:name w:val="General"/>
          <w:gallery w:val="placeholder"/>
        </w:category>
        <w:types>
          <w:type w:val="bbPlcHdr"/>
        </w:types>
        <w:behaviors>
          <w:behavior w:val="content"/>
        </w:behaviors>
        <w:guid w:val="{929FB043-5876-44F4-8696-6D9A5A57DF0D}"/>
      </w:docPartPr>
      <w:docPartBody>
        <w:p w:rsidR="004B6CE6" w:rsidRDefault="005F062E">
          <w:pPr>
            <w:pStyle w:val="3FB24890BCC649C98795F96EB85EA3B6"/>
          </w:pPr>
          <w:r w:rsidRPr="00FE1DAB">
            <w:rPr>
              <w:lang w:bidi="es-ES"/>
            </w:rPr>
            <w:t>DESCRIPCIÓN EMPRESARIAL</w:t>
          </w:r>
        </w:p>
      </w:docPartBody>
    </w:docPart>
    <w:docPart>
      <w:docPartPr>
        <w:name w:val="EFD6DB61C83145908E51FCD9EBA23438"/>
        <w:category>
          <w:name w:val="General"/>
          <w:gallery w:val="placeholder"/>
        </w:category>
        <w:types>
          <w:type w:val="bbPlcHdr"/>
        </w:types>
        <w:behaviors>
          <w:behavior w:val="content"/>
        </w:behaviors>
        <w:guid w:val="{C61D84A3-083F-48AA-8D48-C7F5D0F3AE0B}"/>
      </w:docPartPr>
      <w:docPartBody>
        <w:p w:rsidR="00316A4B" w:rsidRPr="00FE1DAB" w:rsidRDefault="005F062E" w:rsidP="00DD2790">
          <w:r w:rsidRPr="00FE1DAB">
            <w:rPr>
              <w:lang w:bidi="es-ES"/>
            </w:rPr>
            <w:t xml:space="preserve">En esta sección primero se planteará la oportunidad de negocios. Debe responder a la pregunta: ¿Qué problema intenta solucionar? Potencialmente use un ejemplo de caso para describir el punto de dificultad de los clientes y cómo los resuelven actualmente. Si su producto o servicio aborda algo que el mercado no ha identificado como un problema (por ejemplo, una clínica dental que proporcione horario de consulta por la noche para las familias que trabajan), describa también cómo su solución reduce el estrés, ahorra dinero o trae alegría al cliente. </w:t>
          </w:r>
        </w:p>
        <w:p w:rsidR="004B6CE6" w:rsidRDefault="005F062E">
          <w:pPr>
            <w:pStyle w:val="EFD6DB61C83145908E51FCD9EBA23438"/>
          </w:pPr>
          <w:r w:rsidRPr="00FE1DAB">
            <w:rPr>
              <w:lang w:bidi="es-ES"/>
            </w:rPr>
            <w:t>Una vez que haya planteado la oportunidad, describa en detalle su solución (producto o servicio) y cómo resuelve ese problema y beneficia a los clientes. En esta parte también se debe describir en mayor detalle el producto o servicio, cómo se producirá o se proporcionará, los precios y si existirá una mejora o extensión en el futuro. Si existen otros participantes importantes en el mercado, tales como proveedores, distribuidores u otros, debe describirlos en esta sección.</w:t>
          </w:r>
        </w:p>
      </w:docPartBody>
    </w:docPart>
    <w:docPart>
      <w:docPartPr>
        <w:name w:val="92CE1DE4F7B74DEBB99145AAE02AD1C4"/>
        <w:category>
          <w:name w:val="General"/>
          <w:gallery w:val="placeholder"/>
        </w:category>
        <w:types>
          <w:type w:val="bbPlcHdr"/>
        </w:types>
        <w:behaviors>
          <w:behavior w:val="content"/>
        </w:behaviors>
        <w:guid w:val="{45C17829-8A1F-45E0-B898-1993E5DEC008}"/>
      </w:docPartPr>
      <w:docPartBody>
        <w:p w:rsidR="004B6CE6" w:rsidRDefault="005F062E">
          <w:pPr>
            <w:pStyle w:val="92CE1DE4F7B74DEBB99145AAE02AD1C4"/>
          </w:pPr>
          <w:r w:rsidRPr="00FE1DAB">
            <w:rPr>
              <w:rStyle w:val="Textoennegrita"/>
              <w:lang w:bidi="es-ES"/>
            </w:rPr>
            <w:t>Oportunidad:</w:t>
          </w:r>
        </w:p>
      </w:docPartBody>
    </w:docPart>
    <w:docPart>
      <w:docPartPr>
        <w:name w:val="7372725ED4AD447CB6001DF64937FD67"/>
        <w:category>
          <w:name w:val="General"/>
          <w:gallery w:val="placeholder"/>
        </w:category>
        <w:types>
          <w:type w:val="bbPlcHdr"/>
        </w:types>
        <w:behaviors>
          <w:behavior w:val="content"/>
        </w:behaviors>
        <w:guid w:val="{15602A73-5687-41AA-A917-1C6B8ABF4853}"/>
      </w:docPartPr>
      <w:docPartBody>
        <w:p w:rsidR="004B6CE6" w:rsidRDefault="005F062E">
          <w:pPr>
            <w:pStyle w:val="7372725ED4AD447CB6001DF64937FD67"/>
          </w:pPr>
          <w:r w:rsidRPr="00FE1DAB">
            <w:rPr>
              <w:lang w:bidi="es-ES"/>
            </w:rPr>
            <w:t>Describa cómo ve el mercado de su producto o solución. A grandes rasgos, identifique cuál es el mercado y quiénes son sus participantes; si son clientes empresariales o consumidores; si es un ubicación geografía específica, etc. (Por ejemplo, hay una carencia de servicios odontológicos pediátricos en el mercado suburbano). Describa el estado actual de los productos o servicios disponibles y cómo aumentará el cuidado del paciente el producto o servicio.</w:t>
          </w:r>
        </w:p>
      </w:docPartBody>
    </w:docPart>
    <w:docPart>
      <w:docPartPr>
        <w:name w:val="288BA72534064F9A87C4BA7334A2644D"/>
        <w:category>
          <w:name w:val="General"/>
          <w:gallery w:val="placeholder"/>
        </w:category>
        <w:types>
          <w:type w:val="bbPlcHdr"/>
        </w:types>
        <w:behaviors>
          <w:behavior w:val="content"/>
        </w:behaviors>
        <w:guid w:val="{6F9190E3-A68F-408D-9F8C-B911F5BF8285}"/>
      </w:docPartPr>
      <w:docPartBody>
        <w:p w:rsidR="004B6CE6" w:rsidRDefault="005F062E">
          <w:pPr>
            <w:pStyle w:val="288BA72534064F9A87C4BA7334A2644D"/>
          </w:pPr>
          <w:r w:rsidRPr="00FE1DAB">
            <w:rPr>
              <w:rStyle w:val="Textoennegrita"/>
              <w:lang w:bidi="es-ES"/>
            </w:rPr>
            <w:t>Descripción general del producto:</w:t>
          </w:r>
        </w:p>
      </w:docPartBody>
    </w:docPart>
    <w:docPart>
      <w:docPartPr>
        <w:name w:val="B8270DBE48D34786AF09A41E0EB5CAEF"/>
        <w:category>
          <w:name w:val="General"/>
          <w:gallery w:val="placeholder"/>
        </w:category>
        <w:types>
          <w:type w:val="bbPlcHdr"/>
        </w:types>
        <w:behaviors>
          <w:behavior w:val="content"/>
        </w:behaviors>
        <w:guid w:val="{271853BD-E9C8-467B-B4CF-A3438B7C3DE9}"/>
      </w:docPartPr>
      <w:docPartBody>
        <w:p w:rsidR="004B6CE6" w:rsidRDefault="005F062E">
          <w:pPr>
            <w:pStyle w:val="B8270DBE48D34786AF09A41E0EB5CAEF"/>
          </w:pPr>
          <w:r w:rsidRPr="00FE1DAB">
            <w:rPr>
              <w:lang w:bidi="es-ES"/>
            </w:rPr>
            <w:t>Describa de la manera más detallada posible los productos o servicios que ofrece. ¿Usa tecnología que está mejorando el proceso médico actual? O ¿está prestando sus servicios de forma destacada?</w:t>
          </w:r>
        </w:p>
      </w:docPartBody>
    </w:docPart>
    <w:docPart>
      <w:docPartPr>
        <w:name w:val="EC180F1DB1064B9DA96BBB576ED33A7A"/>
        <w:category>
          <w:name w:val="General"/>
          <w:gallery w:val="placeholder"/>
        </w:category>
        <w:types>
          <w:type w:val="bbPlcHdr"/>
        </w:types>
        <w:behaviors>
          <w:behavior w:val="content"/>
        </w:behaviors>
        <w:guid w:val="{78349F44-0C55-4C4C-9077-8C8E035D5154}"/>
      </w:docPartPr>
      <w:docPartBody>
        <w:p w:rsidR="004B6CE6" w:rsidRDefault="005F062E">
          <w:pPr>
            <w:pStyle w:val="EC180F1DB1064B9DA96BBB576ED33A7A"/>
          </w:pPr>
          <w:r w:rsidRPr="00FE1DAB">
            <w:rPr>
              <w:rStyle w:val="Textoennegrita"/>
              <w:lang w:bidi="es-ES"/>
            </w:rPr>
            <w:t>Participantes clave y equipo de administración:</w:t>
          </w:r>
        </w:p>
      </w:docPartBody>
    </w:docPart>
    <w:docPart>
      <w:docPartPr>
        <w:name w:val="8D47EB150A0D4706B807BBDD7AAC0350"/>
        <w:category>
          <w:name w:val="General"/>
          <w:gallery w:val="placeholder"/>
        </w:category>
        <w:types>
          <w:type w:val="bbPlcHdr"/>
        </w:types>
        <w:behaviors>
          <w:behavior w:val="content"/>
        </w:behaviors>
        <w:guid w:val="{E6CBDD3E-68D5-4DDF-BBB7-8291F62EBD7F}"/>
      </w:docPartPr>
      <w:docPartBody>
        <w:p w:rsidR="004B6CE6" w:rsidRDefault="005F062E">
          <w:pPr>
            <w:pStyle w:val="8D47EB150A0D4706B807BBDD7AAC0350"/>
          </w:pPr>
          <w:r w:rsidRPr="00FE1DAB">
            <w:rPr>
              <w:lang w:bidi="es-ES"/>
            </w:rPr>
            <w:t>En algunos negocios, los productos son hechos a medida y cualquier interrupción del suministro afectará al mismo. Es posible que haya colaboradores clave para un servicio que ofrece, por lo que es importante identificarlos. Identifique a los partners estratégicos de su negocio, tales como proveedores esenciales, distribuidores, asociados de referencia u cualquier otro.</w:t>
          </w:r>
        </w:p>
      </w:docPartBody>
    </w:docPart>
    <w:docPart>
      <w:docPartPr>
        <w:name w:val="DD9EC6C310284A569E33F2D8900B7F1D"/>
        <w:category>
          <w:name w:val="General"/>
          <w:gallery w:val="placeholder"/>
        </w:category>
        <w:types>
          <w:type w:val="bbPlcHdr"/>
        </w:types>
        <w:behaviors>
          <w:behavior w:val="content"/>
        </w:behaviors>
        <w:guid w:val="{2DCE1657-0D05-4E2E-8F34-72C758919E04}"/>
      </w:docPartPr>
      <w:docPartBody>
        <w:p w:rsidR="004B6CE6" w:rsidRDefault="005F062E">
          <w:pPr>
            <w:pStyle w:val="DD9EC6C310284A569E33F2D8900B7F1D"/>
          </w:pPr>
          <w:r w:rsidRPr="00FE1DAB">
            <w:rPr>
              <w:rStyle w:val="Textoennegrita"/>
              <w:lang w:bidi="es-ES"/>
            </w:rPr>
            <w:t>Clínica y reglamentación:</w:t>
          </w:r>
        </w:p>
      </w:docPartBody>
    </w:docPart>
    <w:docPart>
      <w:docPartPr>
        <w:name w:val="6FE93D454ACF43BE8DB421151F0EE875"/>
        <w:category>
          <w:name w:val="General"/>
          <w:gallery w:val="placeholder"/>
        </w:category>
        <w:types>
          <w:type w:val="bbPlcHdr"/>
        </w:types>
        <w:behaviors>
          <w:behavior w:val="content"/>
        </w:behaviors>
        <w:guid w:val="{747E37A4-542B-46E8-BFE3-806D65A622E0}"/>
      </w:docPartPr>
      <w:docPartBody>
        <w:p w:rsidR="004B6CE6" w:rsidRDefault="005F062E">
          <w:pPr>
            <w:pStyle w:val="6FE93D454ACF43BE8DB421151F0EE875"/>
          </w:pPr>
          <w:r w:rsidRPr="00FE1DAB">
            <w:rPr>
              <w:lang w:bidi="es-ES"/>
            </w:rPr>
            <w:t>Resuma la estrategia para ganar la aprobación del marketing de la FDA. ¿Cumple con todos los estudios preclínicos necesarios para usar sus productos y su tecnología?</w:t>
          </w:r>
        </w:p>
      </w:docPartBody>
    </w:docPart>
    <w:docPart>
      <w:docPartPr>
        <w:name w:val="496899716E5B449088BABC3196820481"/>
        <w:category>
          <w:name w:val="General"/>
          <w:gallery w:val="placeholder"/>
        </w:category>
        <w:types>
          <w:type w:val="bbPlcHdr"/>
        </w:types>
        <w:behaviors>
          <w:behavior w:val="content"/>
        </w:behaviors>
        <w:guid w:val="{FD66FB8B-1B9B-4842-9FA8-3CF4624F23DE}"/>
      </w:docPartPr>
      <w:docPartBody>
        <w:p w:rsidR="004B6CE6" w:rsidRDefault="005F062E">
          <w:pPr>
            <w:pStyle w:val="496899716E5B449088BABC3196820481"/>
          </w:pPr>
          <w:r w:rsidRPr="00FE1DAB">
            <w:rPr>
              <w:rStyle w:val="Textoennegrita"/>
              <w:lang w:bidi="es-ES"/>
            </w:rPr>
            <w:t>Precios:</w:t>
          </w:r>
        </w:p>
      </w:docPartBody>
    </w:docPart>
    <w:docPart>
      <w:docPartPr>
        <w:name w:val="0A1B6BB9A78F48CFA3536DF92A6EEB4F"/>
        <w:category>
          <w:name w:val="General"/>
          <w:gallery w:val="placeholder"/>
        </w:category>
        <w:types>
          <w:type w:val="bbPlcHdr"/>
        </w:types>
        <w:behaviors>
          <w:behavior w:val="content"/>
        </w:behaviors>
        <w:guid w:val="{4CF3FA82-F228-4A96-AE66-B713FD5F4A8E}"/>
      </w:docPartPr>
      <w:docPartBody>
        <w:p w:rsidR="004B6CE6" w:rsidRDefault="005F062E">
          <w:pPr>
            <w:pStyle w:val="0A1B6BB9A78F48CFA3536DF92A6EEB4F"/>
          </w:pPr>
          <w:r w:rsidRPr="00FE1DAB">
            <w:rPr>
              <w:lang w:bidi="es-ES"/>
            </w:rPr>
            <w:t>Proporcione los precios de su producto o servicio, las proyecciones de los márgenes brutos y las rutas de actualización.</w:t>
          </w:r>
        </w:p>
      </w:docPartBody>
    </w:docPart>
    <w:docPart>
      <w:docPartPr>
        <w:name w:val="9349EC4907A743FE8BB484DA3DC66C13"/>
        <w:category>
          <w:name w:val="General"/>
          <w:gallery w:val="placeholder"/>
        </w:category>
        <w:types>
          <w:type w:val="bbPlcHdr"/>
        </w:types>
        <w:behaviors>
          <w:behavior w:val="content"/>
        </w:behaviors>
        <w:guid w:val="{57160410-4048-449E-943A-A8B101D763F4}"/>
      </w:docPartPr>
      <w:docPartBody>
        <w:p w:rsidR="004B6CE6" w:rsidRDefault="005F062E">
          <w:pPr>
            <w:pStyle w:val="9349EC4907A743FE8BB484DA3DC66C13"/>
          </w:pPr>
          <w:r w:rsidRPr="00FE1DAB">
            <w:rPr>
              <w:lang w:bidi="es-ES"/>
            </w:rPr>
            <w:t>ANÁLISIS DE MERCADO</w:t>
          </w:r>
        </w:p>
      </w:docPartBody>
    </w:docPart>
    <w:docPart>
      <w:docPartPr>
        <w:name w:val="EC2C780EF2954364B594CA06782F86FD"/>
        <w:category>
          <w:name w:val="General"/>
          <w:gallery w:val="placeholder"/>
        </w:category>
        <w:types>
          <w:type w:val="bbPlcHdr"/>
        </w:types>
        <w:behaviors>
          <w:behavior w:val="content"/>
        </w:behaviors>
        <w:guid w:val="{14ED6018-1CF9-418E-8831-DF965571D6FF}"/>
      </w:docPartPr>
      <w:docPartBody>
        <w:p w:rsidR="00316A4B" w:rsidRPr="00FE1DAB" w:rsidRDefault="005F062E" w:rsidP="00CF7269">
          <w:r w:rsidRPr="00FE1DAB">
            <w:rPr>
              <w:lang w:bidi="es-ES"/>
            </w:rPr>
            <w:t xml:space="preserve">El análisis del mercado permite a los lectores comprender qué tan bien conoce el mercado y si es lo suficientemente grande como para dar soporte a los objetivos de su negocio. Esta sección proporciona una descripción general de la industria en la cual participará su negocio. A medida que reduzca este sector hacia el cliente ideal en función de su estrategia de negocios, definirá su mercado objetivo. Una descripción detallada y el tamaño del mercado objetivo ayudará al lector a comprender el valor de mercado que está buscando (la cantidad de clientes potenciales multiplicados por el promedio de ingresos para su producto o servicio). </w:t>
          </w:r>
        </w:p>
        <w:p w:rsidR="00316A4B" w:rsidRPr="00FE1DAB" w:rsidRDefault="005F062E" w:rsidP="00CF7269">
          <w:r w:rsidRPr="00FE1DAB">
            <w:rPr>
              <w:lang w:bidi="es-ES"/>
            </w:rPr>
            <w:t xml:space="preserve">Al definir el mercado objetivo, debe identificar los elementos clave tales como la ubicación geográfica, los datos demográficos, las características de los compradores, las necesidades del mercado objetivo y cómo se cumplen estas necesidades actualmente. Si existen competidores directos, éstos deben compararse con el modo en que su oferta lo resolverá en el futuro. </w:t>
          </w:r>
        </w:p>
        <w:p w:rsidR="00316A4B" w:rsidRPr="00FE1DAB" w:rsidRDefault="005F062E" w:rsidP="00CF7269">
          <w:r w:rsidRPr="00FE1DAB">
            <w:rPr>
              <w:lang w:bidi="es-ES"/>
            </w:rPr>
            <w:t xml:space="preserve">Esta sección también puede incluir un análisis DAFO (debilidades, amenazas, fortalezas y oportunidades) si es necesario, para evaluar de mejor manera la posición de su negocio frente a la competencia. </w:t>
          </w:r>
        </w:p>
        <w:p w:rsidR="004B6CE6" w:rsidRDefault="005F062E">
          <w:pPr>
            <w:pStyle w:val="EC2C780EF2954364B594CA06782F86FD"/>
          </w:pPr>
          <w:r w:rsidRPr="00FE1DAB">
            <w:rPr>
              <w:lang w:bidi="es-ES"/>
            </w:rPr>
            <w:t>Dependiendo del tipo de negocio esté operando, es posible que no necesite las siguientes secciones. Solo incluya lo que necesita y quite todo lo demás.</w:t>
          </w:r>
        </w:p>
      </w:docPartBody>
    </w:docPart>
    <w:docPart>
      <w:docPartPr>
        <w:name w:val="A38AD16998294F49B6FA8C8196D5CCF2"/>
        <w:category>
          <w:name w:val="General"/>
          <w:gallery w:val="placeholder"/>
        </w:category>
        <w:types>
          <w:type w:val="bbPlcHdr"/>
        </w:types>
        <w:behaviors>
          <w:behavior w:val="content"/>
        </w:behaviors>
        <w:guid w:val="{88792F74-F5AC-4395-A0F7-43E70979EC77}"/>
      </w:docPartPr>
      <w:docPartBody>
        <w:p w:rsidR="004B6CE6" w:rsidRDefault="005F062E">
          <w:pPr>
            <w:pStyle w:val="A38AD16998294F49B6FA8C8196D5CCF2"/>
          </w:pPr>
          <w:r w:rsidRPr="00FE1DAB">
            <w:rPr>
              <w:rStyle w:val="Textoennegrita"/>
              <w:lang w:bidi="es-ES"/>
            </w:rPr>
            <w:t>Tipo de sector:</w:t>
          </w:r>
        </w:p>
      </w:docPartBody>
    </w:docPart>
    <w:docPart>
      <w:docPartPr>
        <w:name w:val="219DC7280B2F458EB31186A7EF967923"/>
        <w:category>
          <w:name w:val="General"/>
          <w:gallery w:val="placeholder"/>
        </w:category>
        <w:types>
          <w:type w:val="bbPlcHdr"/>
        </w:types>
        <w:behaviors>
          <w:behavior w:val="content"/>
        </w:behaviors>
        <w:guid w:val="{B1285913-A903-4EC1-8518-F5E196478EF2}"/>
      </w:docPartPr>
      <w:docPartBody>
        <w:p w:rsidR="004B6CE6" w:rsidRDefault="005F062E">
          <w:pPr>
            <w:pStyle w:val="219DC7280B2F458EB31186A7EF967923"/>
          </w:pPr>
          <w:r w:rsidRPr="00FE1DAB">
            <w:rPr>
              <w:lang w:bidi="es-ES"/>
            </w:rPr>
            <w:t>Empiece con descripciones más amplias de la oportunidad de mercado. Por ejemplo, puede abrir una clínica dental en una ubicación suburbana o en el centro de la ciudad. Cada ubicación se encargaría de un mercado totalmente diferente. Por ejemplo, la ubicación del centro de la ciudad probablemente atraerá a más oficinistas ocupados en un corto trayecto, en comparación con un mercado más familiar en la ubicación suburbana. Identifique la cantidad de familias o clientes en su zona geográfica local que podrían encajar dentro del grupo demográfico objetivo.</w:t>
          </w:r>
        </w:p>
      </w:docPartBody>
    </w:docPart>
    <w:docPart>
      <w:docPartPr>
        <w:name w:val="650A519BD97740999670EAB51547AA84"/>
        <w:category>
          <w:name w:val="General"/>
          <w:gallery w:val="placeholder"/>
        </w:category>
        <w:types>
          <w:type w:val="bbPlcHdr"/>
        </w:types>
        <w:behaviors>
          <w:behavior w:val="content"/>
        </w:behaviors>
        <w:guid w:val="{060035DF-7DC5-4F7C-A07A-8907E8FE0672}"/>
      </w:docPartPr>
      <w:docPartBody>
        <w:p w:rsidR="004B6CE6" w:rsidRDefault="005F062E">
          <w:pPr>
            <w:pStyle w:val="650A519BD97740999670EAB51547AA84"/>
          </w:pPr>
          <w:r w:rsidRPr="00FE1DAB">
            <w:rPr>
              <w:rStyle w:val="Textoennegrita"/>
              <w:lang w:bidi="es-ES"/>
            </w:rPr>
            <w:t>Segmentación del mercado:</w:t>
          </w:r>
        </w:p>
      </w:docPartBody>
    </w:docPart>
    <w:docPart>
      <w:docPartPr>
        <w:name w:val="49F09B93CDA14F5ABA80EE8FB350067B"/>
        <w:category>
          <w:name w:val="General"/>
          <w:gallery w:val="placeholder"/>
        </w:category>
        <w:types>
          <w:type w:val="bbPlcHdr"/>
        </w:types>
        <w:behaviors>
          <w:behavior w:val="content"/>
        </w:behaviors>
        <w:guid w:val="{9ECB558B-411D-4578-A914-9C7262CAE8EE}"/>
      </w:docPartPr>
      <w:docPartBody>
        <w:p w:rsidR="004B6CE6" w:rsidRDefault="005F062E">
          <w:pPr>
            <w:pStyle w:val="49F09B93CDA14F5ABA80EE8FB350067B"/>
          </w:pPr>
          <w:r w:rsidRPr="00FE1DAB">
            <w:rPr>
              <w:lang w:bidi="es-ES"/>
            </w:rPr>
            <w:t>Por ejemplo, si su industria es la medicina dental, el TAM sería todos los que se encuentren en el mercado de salud e higiene. En el caso de una clínica dental ubicada en las afueras de Madrid, su SAM puede ser cualquier persona en un radio de 25 km que necesite cuidado dental.  Por último, cuando desarrolle sus ofertas exclusivas, puede definir el enfoque o el mercado objetivo (segmento) como un consultorio que se concentre en la salud dental pediátrica y de la familia. También puede segmentar el mercado por criterios como la calidad, el precio, la gama de productos, el horario comercial, la demografía, la geografía y otros. Otros elementos a considerar pueden ser los siguientes: ¿Su segmento está creciendo, se está reduciendo o será constante durante los próximos años? ¿Qué porcentaje del mercado cree que podrá alcanzar? ¿Qué porcentaje del mercado anticipa tener dentro de los próximos 2 a 3 años? El uso de gráficos es más adecuado en una sección como esta para mostrar tanto el crecimiento (gráfico de líneas) como los porcentajes de los mercados o los grupos (gráfico circular).</w:t>
          </w:r>
        </w:p>
      </w:docPartBody>
    </w:docPart>
    <w:docPart>
      <w:docPartPr>
        <w:name w:val="8E245F768B0042D7B33E3FD5431506D5"/>
        <w:category>
          <w:name w:val="General"/>
          <w:gallery w:val="placeholder"/>
        </w:category>
        <w:types>
          <w:type w:val="bbPlcHdr"/>
        </w:types>
        <w:behaviors>
          <w:behavior w:val="content"/>
        </w:behaviors>
        <w:guid w:val="{CF5720A3-0E5B-4824-821E-492CA796A340}"/>
      </w:docPartPr>
      <w:docPartBody>
        <w:p w:rsidR="004B6CE6" w:rsidRDefault="005F062E">
          <w:pPr>
            <w:pStyle w:val="8E245F768B0042D7B33E3FD5431506D5"/>
          </w:pPr>
          <w:r w:rsidRPr="00FE1DAB">
            <w:rPr>
              <w:rStyle w:val="Textoennegrita"/>
              <w:lang w:bidi="es-ES"/>
            </w:rPr>
            <w:t>Competencia:</w:t>
          </w:r>
        </w:p>
      </w:docPartBody>
    </w:docPart>
    <w:docPart>
      <w:docPartPr>
        <w:name w:val="33ADEB40E7214FEFB8FDAD9E9AB2F84D"/>
        <w:category>
          <w:name w:val="General"/>
          <w:gallery w:val="placeholder"/>
        </w:category>
        <w:types>
          <w:type w:val="bbPlcHdr"/>
        </w:types>
        <w:behaviors>
          <w:behavior w:val="content"/>
        </w:behaviors>
        <w:guid w:val="{9E4109BD-3D28-4BFE-8F25-D6678950EE8C}"/>
      </w:docPartPr>
      <w:docPartBody>
        <w:p w:rsidR="004B6CE6" w:rsidRDefault="005F062E">
          <w:pPr>
            <w:pStyle w:val="33ADEB40E7214FEFB8FDAD9E9AB2F84D"/>
          </w:pPr>
          <w:r w:rsidRPr="00FE1DAB">
            <w:rPr>
              <w:lang w:bidi="es-ES"/>
            </w:rPr>
            <w:t>Todos los negocios compiten de una manera u otra.  Puede ser con competidores directos específicos o puede ser con la forma en la que los clientes han hecho las cosas durante mucho tiempo.  Resuelven el problema de una forma diferente. Cuando identifique la competencia, debería también determinar quién más proporciona productos o servicios para solucionar el mismo problema que está abordando. ¿Cuáles son las ventajas de su negocio sobre estos competidores? ¿Cómo se oirá su voz por sobre el ruido de los competidores? En ocasiones, un plan de negocios incluye una matriz de características y compara el modo en que cada negocio ofrece o no ofrece dichas características. Esta sección debería reflejar cómo su solución es diferente y más adecuada que la competencia para el mercado objetivo identificado.</w:t>
          </w:r>
        </w:p>
      </w:docPartBody>
    </w:docPart>
    <w:docPart>
      <w:docPartPr>
        <w:name w:val="F84952B993B24530BFAC26707804FDDF"/>
        <w:category>
          <w:name w:val="General"/>
          <w:gallery w:val="placeholder"/>
        </w:category>
        <w:types>
          <w:type w:val="bbPlcHdr"/>
        </w:types>
        <w:behaviors>
          <w:behavior w:val="content"/>
        </w:behaviors>
        <w:guid w:val="{B610B7A4-C808-42DA-A0E8-702E38D0D08C}"/>
      </w:docPartPr>
      <w:docPartBody>
        <w:p w:rsidR="004B6CE6" w:rsidRDefault="005F062E">
          <w:pPr>
            <w:pStyle w:val="F84952B993B24530BFAC26707804FDDF"/>
          </w:pPr>
          <w:r w:rsidRPr="00FE1DAB">
            <w:rPr>
              <w:rStyle w:val="Textoennegrita"/>
              <w:lang w:bidi="es-ES"/>
            </w:rPr>
            <w:t>Análisis DAFO:</w:t>
          </w:r>
        </w:p>
      </w:docPartBody>
    </w:docPart>
    <w:docPart>
      <w:docPartPr>
        <w:name w:val="0C41B902815A4992B1526534BBEA5F0D"/>
        <w:category>
          <w:name w:val="General"/>
          <w:gallery w:val="placeholder"/>
        </w:category>
        <w:types>
          <w:type w:val="bbPlcHdr"/>
        </w:types>
        <w:behaviors>
          <w:behavior w:val="content"/>
        </w:behaviors>
        <w:guid w:val="{8F2C4329-B48E-4680-954E-B7E89B6B1D13}"/>
      </w:docPartPr>
      <w:docPartBody>
        <w:p w:rsidR="004B6CE6" w:rsidRDefault="005F062E">
          <w:pPr>
            <w:pStyle w:val="0C41B902815A4992B1526534BBEA5F0D"/>
          </w:pPr>
          <w:r w:rsidRPr="00FE1DAB">
            <w:rPr>
              <w:lang w:bidi="es-ES"/>
            </w:rPr>
            <w:t>Puede incluir un análisis DAFO completando los cuadros siguientes para evaluar su negocio en el entorno actual en cuanto a puntos fuertes, puntos débiles (internos), oportunidades y amenazas (externas). Este es un buen ejercicio para realizar anualmente. Una vez finalizado el análisis, proporcione sus ideas sobre: cómo los puntos fuertes pueden ayudarle a maximizar las oportunidades y minimizar las amenazas; cómo los puntos débiles pueden ralentizar su capacidad de capitalizar las oportunidades; y cómo los puntos débiles podrían exponerlo a amenazas.</w:t>
          </w:r>
        </w:p>
      </w:docPartBody>
    </w:docPart>
    <w:docPart>
      <w:docPartPr>
        <w:name w:val="658E800F0F3C4511A3897269EC44F01B"/>
        <w:category>
          <w:name w:val="General"/>
          <w:gallery w:val="placeholder"/>
        </w:category>
        <w:types>
          <w:type w:val="bbPlcHdr"/>
        </w:types>
        <w:behaviors>
          <w:behavior w:val="content"/>
        </w:behaviors>
        <w:guid w:val="{1D333DF5-4193-4BAA-8F4B-A832684068D6}"/>
      </w:docPartPr>
      <w:docPartBody>
        <w:p w:rsidR="004B6CE6" w:rsidRDefault="005F062E">
          <w:pPr>
            <w:pStyle w:val="658E800F0F3C4511A3897269EC44F01B"/>
          </w:pPr>
          <w:r w:rsidRPr="00FE1DAB">
            <w:rPr>
              <w:lang w:bidi="es-ES"/>
            </w:rPr>
            <w:t>PUNTOS FUERTES</w:t>
          </w:r>
        </w:p>
      </w:docPartBody>
    </w:docPart>
    <w:docPart>
      <w:docPartPr>
        <w:name w:val="FF92915C2D804FB0825A744EACC2E6A7"/>
        <w:category>
          <w:name w:val="General"/>
          <w:gallery w:val="placeholder"/>
        </w:category>
        <w:types>
          <w:type w:val="bbPlcHdr"/>
        </w:types>
        <w:behaviors>
          <w:behavior w:val="content"/>
        </w:behaviors>
        <w:guid w:val="{6C6E7E7B-F0D5-4564-99D8-F536D51D6A9A}"/>
      </w:docPartPr>
      <w:docPartBody>
        <w:p w:rsidR="00316A4B" w:rsidRPr="00FE1DAB" w:rsidRDefault="005F062E" w:rsidP="00DD2790">
          <w:pPr>
            <w:pStyle w:val="Vietadegrfico"/>
          </w:pPr>
          <w:r w:rsidRPr="00FE1DAB">
            <w:rPr>
              <w:lang w:bidi="es-ES"/>
            </w:rPr>
            <w:t>Ventaja</w:t>
          </w:r>
        </w:p>
        <w:p w:rsidR="00316A4B" w:rsidRPr="00FE1DAB" w:rsidRDefault="005F062E" w:rsidP="00DD2790">
          <w:pPr>
            <w:pStyle w:val="Vietadegrfico"/>
          </w:pPr>
          <w:r w:rsidRPr="00FE1DAB">
            <w:rPr>
              <w:lang w:bidi="es-ES"/>
            </w:rPr>
            <w:t>Capacidades</w:t>
          </w:r>
        </w:p>
        <w:p w:rsidR="00316A4B" w:rsidRPr="00FE1DAB" w:rsidRDefault="005F062E" w:rsidP="00DD2790">
          <w:pPr>
            <w:pStyle w:val="Vietadegrfico"/>
          </w:pPr>
          <w:r w:rsidRPr="00FE1DAB">
            <w:rPr>
              <w:lang w:bidi="es-ES"/>
            </w:rPr>
            <w:t>Activos, personas</w:t>
          </w:r>
        </w:p>
        <w:p w:rsidR="00316A4B" w:rsidRPr="00FE1DAB" w:rsidRDefault="005F062E" w:rsidP="00DD2790">
          <w:pPr>
            <w:pStyle w:val="Vietadegrfico"/>
          </w:pPr>
          <w:r w:rsidRPr="00FE1DAB">
            <w:rPr>
              <w:lang w:bidi="es-ES"/>
            </w:rPr>
            <w:t>Experiencia</w:t>
          </w:r>
        </w:p>
        <w:p w:rsidR="00316A4B" w:rsidRPr="00FE1DAB" w:rsidRDefault="005F062E" w:rsidP="00DD2790">
          <w:pPr>
            <w:pStyle w:val="Vietadegrfico"/>
          </w:pPr>
          <w:r w:rsidRPr="00FE1DAB">
            <w:rPr>
              <w:lang w:bidi="es-ES"/>
            </w:rPr>
            <w:t>Reservas financieras</w:t>
          </w:r>
        </w:p>
        <w:p w:rsidR="00316A4B" w:rsidRPr="00FE1DAB" w:rsidRDefault="005F062E" w:rsidP="00DD2790">
          <w:pPr>
            <w:pStyle w:val="Vietadegrfico"/>
          </w:pPr>
          <w:r w:rsidRPr="00FE1DAB">
            <w:rPr>
              <w:lang w:bidi="es-ES"/>
            </w:rPr>
            <w:t>Propuesta de valor</w:t>
          </w:r>
        </w:p>
        <w:p w:rsidR="004B6CE6" w:rsidRDefault="005F062E">
          <w:pPr>
            <w:pStyle w:val="FF92915C2D804FB0825A744EACC2E6A7"/>
          </w:pPr>
          <w:r w:rsidRPr="00FE1DAB">
            <w:rPr>
              <w:lang w:bidi="es-ES"/>
            </w:rPr>
            <w:t>Precio, valor y calidad</w:t>
          </w:r>
        </w:p>
      </w:docPartBody>
    </w:docPart>
    <w:docPart>
      <w:docPartPr>
        <w:name w:val="0835F82F786149CAA39D7D7019FA187E"/>
        <w:category>
          <w:name w:val="General"/>
          <w:gallery w:val="placeholder"/>
        </w:category>
        <w:types>
          <w:type w:val="bbPlcHdr"/>
        </w:types>
        <w:behaviors>
          <w:behavior w:val="content"/>
        </w:behaviors>
        <w:guid w:val="{1C4342D9-A387-45B6-BD67-C9CD18F0088C}"/>
      </w:docPartPr>
      <w:docPartBody>
        <w:p w:rsidR="004B6CE6" w:rsidRDefault="005F062E">
          <w:pPr>
            <w:pStyle w:val="0835F82F786149CAA39D7D7019FA187E"/>
          </w:pPr>
          <w:r w:rsidRPr="00FE1DAB">
            <w:rPr>
              <w:lang w:bidi="es-ES"/>
            </w:rPr>
            <w:t>PUNTOS DÉBILES</w:t>
          </w:r>
        </w:p>
      </w:docPartBody>
    </w:docPart>
    <w:docPart>
      <w:docPartPr>
        <w:name w:val="5BDBA64165E541E0898AC8B65569EA77"/>
        <w:category>
          <w:name w:val="General"/>
          <w:gallery w:val="placeholder"/>
        </w:category>
        <w:types>
          <w:type w:val="bbPlcHdr"/>
        </w:types>
        <w:behaviors>
          <w:behavior w:val="content"/>
        </w:behaviors>
        <w:guid w:val="{7B0AC756-67A5-4F38-9010-94F304FF7FB1}"/>
      </w:docPartPr>
      <w:docPartBody>
        <w:p w:rsidR="00316A4B" w:rsidRPr="00FE1DAB" w:rsidRDefault="005F062E" w:rsidP="00DD2790">
          <w:pPr>
            <w:pStyle w:val="Vietadegrfico2"/>
          </w:pPr>
          <w:r w:rsidRPr="00FE1DAB">
            <w:rPr>
              <w:lang w:bidi="es-ES"/>
            </w:rPr>
            <w:t>Desventajas</w:t>
          </w:r>
        </w:p>
        <w:p w:rsidR="00316A4B" w:rsidRPr="00FE1DAB" w:rsidRDefault="005F062E" w:rsidP="00DD2790">
          <w:pPr>
            <w:pStyle w:val="Vietadegrfico2"/>
          </w:pPr>
          <w:r w:rsidRPr="00FE1DAB">
            <w:rPr>
              <w:lang w:bidi="es-ES"/>
            </w:rPr>
            <w:t>Diferencia en capacidades</w:t>
          </w:r>
        </w:p>
        <w:p w:rsidR="00316A4B" w:rsidRPr="00FE1DAB" w:rsidRDefault="005F062E" w:rsidP="00DD2790">
          <w:pPr>
            <w:pStyle w:val="Vietadegrfico2"/>
          </w:pPr>
          <w:r w:rsidRPr="00FE1DAB">
            <w:rPr>
              <w:lang w:bidi="es-ES"/>
            </w:rPr>
            <w:t>Flujo de efectivo</w:t>
          </w:r>
        </w:p>
        <w:p w:rsidR="00316A4B" w:rsidRPr="00FE1DAB" w:rsidRDefault="005F062E" w:rsidP="00DD2790">
          <w:pPr>
            <w:pStyle w:val="Vietadegrfico2"/>
          </w:pPr>
          <w:r w:rsidRPr="00FE1DAB">
            <w:rPr>
              <w:lang w:bidi="es-ES"/>
            </w:rPr>
            <w:t>Proveedores</w:t>
          </w:r>
        </w:p>
        <w:p w:rsidR="00316A4B" w:rsidRPr="00FE1DAB" w:rsidRDefault="005F062E" w:rsidP="00DD2790">
          <w:pPr>
            <w:pStyle w:val="Vietadegrfico2"/>
          </w:pPr>
          <w:r w:rsidRPr="00FE1DAB">
            <w:rPr>
              <w:lang w:bidi="es-ES"/>
            </w:rPr>
            <w:t>Experiencia</w:t>
          </w:r>
        </w:p>
        <w:p w:rsidR="00316A4B" w:rsidRPr="00FE1DAB" w:rsidRDefault="005F062E" w:rsidP="00DD2790">
          <w:pPr>
            <w:pStyle w:val="Vietadegrfico2"/>
          </w:pPr>
          <w:r w:rsidRPr="00FE1DAB">
            <w:rPr>
              <w:lang w:bidi="es-ES"/>
            </w:rPr>
            <w:t>Áreas para mejorar</w:t>
          </w:r>
        </w:p>
        <w:p w:rsidR="004B6CE6" w:rsidRDefault="005F062E">
          <w:pPr>
            <w:pStyle w:val="5BDBA64165E541E0898AC8B65569EA77"/>
          </w:pPr>
          <w:r w:rsidRPr="00FE1DAB">
            <w:rPr>
              <w:lang w:bidi="es-ES"/>
            </w:rPr>
            <w:t>Causas de pérdida de ventas</w:t>
          </w:r>
        </w:p>
      </w:docPartBody>
    </w:docPart>
    <w:docPart>
      <w:docPartPr>
        <w:name w:val="347FDC5A8C6D40FBBA34FB045245F930"/>
        <w:category>
          <w:name w:val="General"/>
          <w:gallery w:val="placeholder"/>
        </w:category>
        <w:types>
          <w:type w:val="bbPlcHdr"/>
        </w:types>
        <w:behaviors>
          <w:behavior w:val="content"/>
        </w:behaviors>
        <w:guid w:val="{15E5A7D2-B5FC-459F-9119-F977CE53C663}"/>
      </w:docPartPr>
      <w:docPartBody>
        <w:p w:rsidR="004B6CE6" w:rsidRDefault="005F062E">
          <w:pPr>
            <w:pStyle w:val="347FDC5A8C6D40FBBA34FB045245F930"/>
          </w:pPr>
          <w:r w:rsidRPr="00FE1DAB">
            <w:rPr>
              <w:lang w:bidi="es-ES"/>
            </w:rPr>
            <w:t>OPORTUNIDADES</w:t>
          </w:r>
        </w:p>
      </w:docPartBody>
    </w:docPart>
    <w:docPart>
      <w:docPartPr>
        <w:name w:val="E25AF048E5364986837E9E77AA7E8461"/>
        <w:category>
          <w:name w:val="General"/>
          <w:gallery w:val="placeholder"/>
        </w:category>
        <w:types>
          <w:type w:val="bbPlcHdr"/>
        </w:types>
        <w:behaviors>
          <w:behavior w:val="content"/>
        </w:behaviors>
        <w:guid w:val="{DCF4EDD9-F35E-431D-95B7-F28418E50FF5}"/>
      </w:docPartPr>
      <w:docPartBody>
        <w:p w:rsidR="00316A4B" w:rsidRPr="00FE1DAB" w:rsidRDefault="005F062E" w:rsidP="00DD2790">
          <w:pPr>
            <w:pStyle w:val="Vietadegrfico3"/>
          </w:pPr>
          <w:r w:rsidRPr="00FE1DAB">
            <w:rPr>
              <w:lang w:bidi="es-ES"/>
            </w:rPr>
            <w:t>Áreas para mejorar</w:t>
          </w:r>
        </w:p>
        <w:p w:rsidR="00316A4B" w:rsidRPr="00FE1DAB" w:rsidRDefault="005F062E" w:rsidP="00DD2790">
          <w:pPr>
            <w:pStyle w:val="Vietadegrfico3"/>
          </w:pPr>
          <w:r w:rsidRPr="00FE1DAB">
            <w:rPr>
              <w:lang w:bidi="es-ES"/>
            </w:rPr>
            <w:t>Nuevos segmentos</w:t>
          </w:r>
        </w:p>
        <w:p w:rsidR="00316A4B" w:rsidRPr="00FE1DAB" w:rsidRDefault="005F062E" w:rsidP="00DD2790">
          <w:pPr>
            <w:pStyle w:val="Vietadegrfico3"/>
          </w:pPr>
          <w:r w:rsidRPr="00FE1DAB">
            <w:rPr>
              <w:lang w:bidi="es-ES"/>
            </w:rPr>
            <w:t>Tendencias del sector</w:t>
          </w:r>
        </w:p>
        <w:p w:rsidR="00316A4B" w:rsidRPr="00FE1DAB" w:rsidRDefault="005F062E" w:rsidP="00DD2790">
          <w:pPr>
            <w:pStyle w:val="Vietadegrfico3"/>
          </w:pPr>
          <w:r w:rsidRPr="00FE1DAB">
            <w:rPr>
              <w:lang w:bidi="es-ES"/>
            </w:rPr>
            <w:t>Nuevos productos</w:t>
          </w:r>
        </w:p>
        <w:p w:rsidR="00316A4B" w:rsidRPr="00FE1DAB" w:rsidRDefault="005F062E" w:rsidP="00DD2790">
          <w:pPr>
            <w:pStyle w:val="Vietadegrfico3"/>
          </w:pPr>
          <w:r w:rsidRPr="00FE1DAB">
            <w:rPr>
              <w:lang w:bidi="es-ES"/>
            </w:rPr>
            <w:t>Nuevas innovaciones</w:t>
          </w:r>
        </w:p>
        <w:p w:rsidR="004B6CE6" w:rsidRDefault="005F062E">
          <w:pPr>
            <w:pStyle w:val="E25AF048E5364986837E9E77AA7E8461"/>
          </w:pPr>
          <w:r w:rsidRPr="00FE1DAB">
            <w:rPr>
              <w:lang w:bidi="es-ES"/>
            </w:rPr>
            <w:t>Asociación clave</w:t>
          </w:r>
        </w:p>
      </w:docPartBody>
    </w:docPart>
    <w:docPart>
      <w:docPartPr>
        <w:name w:val="00A3A6D5F74444F199171853746A7152"/>
        <w:category>
          <w:name w:val="General"/>
          <w:gallery w:val="placeholder"/>
        </w:category>
        <w:types>
          <w:type w:val="bbPlcHdr"/>
        </w:types>
        <w:behaviors>
          <w:behavior w:val="content"/>
        </w:behaviors>
        <w:guid w:val="{DBBE4EA5-995A-4C71-AFFC-7FB5D4109ACE}"/>
      </w:docPartPr>
      <w:docPartBody>
        <w:p w:rsidR="004B6CE6" w:rsidRDefault="005F062E">
          <w:pPr>
            <w:pStyle w:val="00A3A6D5F74444F199171853746A7152"/>
          </w:pPr>
          <w:r w:rsidRPr="00FE1DAB">
            <w:rPr>
              <w:lang w:bidi="es-ES"/>
            </w:rPr>
            <w:t>AMENAZAS</w:t>
          </w:r>
        </w:p>
      </w:docPartBody>
    </w:docPart>
    <w:docPart>
      <w:docPartPr>
        <w:name w:val="74C9846A62EF4C2C85137D339DDA19DF"/>
        <w:category>
          <w:name w:val="General"/>
          <w:gallery w:val="placeholder"/>
        </w:category>
        <w:types>
          <w:type w:val="bbPlcHdr"/>
        </w:types>
        <w:behaviors>
          <w:behavior w:val="content"/>
        </w:behaviors>
        <w:guid w:val="{4890F3CB-E5AE-4AF2-ACC9-B49F7E935FF9}"/>
      </w:docPartPr>
      <w:docPartBody>
        <w:p w:rsidR="00316A4B" w:rsidRPr="00FE1DAB" w:rsidRDefault="005F062E" w:rsidP="00DD2790">
          <w:pPr>
            <w:pStyle w:val="Vietadegrfico4"/>
          </w:pPr>
          <w:r w:rsidRPr="00FE1DAB">
            <w:rPr>
              <w:lang w:bidi="es-ES"/>
            </w:rPr>
            <w:t>Movimiento económico</w:t>
          </w:r>
        </w:p>
        <w:p w:rsidR="00316A4B" w:rsidRPr="00FE1DAB" w:rsidRDefault="005F062E" w:rsidP="00DD2790">
          <w:pPr>
            <w:pStyle w:val="Vietadegrfico4"/>
          </w:pPr>
          <w:r w:rsidRPr="00FE1DAB">
            <w:rPr>
              <w:lang w:bidi="es-ES"/>
            </w:rPr>
            <w:t>Obstáculos enfrentados</w:t>
          </w:r>
        </w:p>
        <w:p w:rsidR="00316A4B" w:rsidRPr="00FE1DAB" w:rsidRDefault="005F062E" w:rsidP="00DD2790">
          <w:pPr>
            <w:pStyle w:val="Vietadegrfico4"/>
          </w:pPr>
          <w:r w:rsidRPr="00FE1DAB">
            <w:rPr>
              <w:lang w:bidi="es-ES"/>
            </w:rPr>
            <w:t>Acciones de competidores</w:t>
          </w:r>
        </w:p>
        <w:p w:rsidR="00316A4B" w:rsidRPr="00FE1DAB" w:rsidRDefault="005F062E" w:rsidP="00DD2790">
          <w:pPr>
            <w:pStyle w:val="Vietadegrfico4"/>
          </w:pPr>
          <w:r w:rsidRPr="00FE1DAB">
            <w:rPr>
              <w:lang w:bidi="es-ES"/>
            </w:rPr>
            <w:t>Impactos políticos</w:t>
          </w:r>
        </w:p>
        <w:p w:rsidR="00316A4B" w:rsidRPr="00FE1DAB" w:rsidRDefault="005F062E" w:rsidP="00DD2790">
          <w:pPr>
            <w:pStyle w:val="Vietadegrfico4"/>
          </w:pPr>
          <w:r w:rsidRPr="00FE1DAB">
            <w:rPr>
              <w:lang w:bidi="es-ES"/>
            </w:rPr>
            <w:t>Efectos medioambientales</w:t>
          </w:r>
        </w:p>
        <w:p w:rsidR="00316A4B" w:rsidRPr="00FE1DAB" w:rsidRDefault="005F062E" w:rsidP="00DD2790">
          <w:pPr>
            <w:pStyle w:val="Vietadegrfico4"/>
          </w:pPr>
          <w:r w:rsidRPr="00FE1DAB">
            <w:rPr>
              <w:lang w:bidi="es-ES"/>
            </w:rPr>
            <w:t>Pérdida de personal clave</w:t>
          </w:r>
        </w:p>
        <w:p w:rsidR="004B6CE6" w:rsidRDefault="005F062E">
          <w:pPr>
            <w:pStyle w:val="74C9846A62EF4C2C85137D339DDA19DF"/>
          </w:pPr>
          <w:r w:rsidRPr="00FE1DAB">
            <w:rPr>
              <w:lang w:bidi="es-ES"/>
            </w:rPr>
            <w:t>Demanda del mercado</w:t>
          </w:r>
        </w:p>
      </w:docPartBody>
    </w:docPart>
    <w:docPart>
      <w:docPartPr>
        <w:name w:val="6D5C39E66A954E87AA24E4BA862465ED"/>
        <w:category>
          <w:name w:val="General"/>
          <w:gallery w:val="placeholder"/>
        </w:category>
        <w:types>
          <w:type w:val="bbPlcHdr"/>
        </w:types>
        <w:behaviors>
          <w:behavior w:val="content"/>
        </w:behaviors>
        <w:guid w:val="{812AA599-97F8-4A43-B114-440B64C8EA27}"/>
      </w:docPartPr>
      <w:docPartBody>
        <w:p w:rsidR="004B6CE6" w:rsidRDefault="005F062E">
          <w:pPr>
            <w:pStyle w:val="6D5C39E66A954E87AA24E4BA862465ED"/>
          </w:pPr>
          <w:r w:rsidRPr="00FE1DAB">
            <w:rPr>
              <w:lang w:bidi="es-ES"/>
            </w:rPr>
            <w:t>PLAN DE FUNCIONAMIENTO</w:t>
          </w:r>
        </w:p>
      </w:docPartBody>
    </w:docPart>
    <w:docPart>
      <w:docPartPr>
        <w:name w:val="833278257D314DADBA57B3303DBE7F70"/>
        <w:category>
          <w:name w:val="General"/>
          <w:gallery w:val="placeholder"/>
        </w:category>
        <w:types>
          <w:type w:val="bbPlcHdr"/>
        </w:types>
        <w:behaviors>
          <w:behavior w:val="content"/>
        </w:behaviors>
        <w:guid w:val="{4762DEF3-8B82-4AFF-81E2-57A0FBD956D0}"/>
      </w:docPartPr>
      <w:docPartBody>
        <w:p w:rsidR="00316A4B" w:rsidRPr="00FE1DAB" w:rsidRDefault="005F062E" w:rsidP="00DD2790">
          <w:r w:rsidRPr="00FE1DAB">
            <w:rPr>
              <w:lang w:bidi="es-ES"/>
            </w:rPr>
            <w:t>Además, debe resumir cómo desarrolla y mantiene actualmente una base de clientes leales y cómo continuará haciéndolo. Esto incluirá las responsabilidades administrativas con fechas y presupuestos, y para asegurarse de que se le de seguimiento a los resultados.  ¿Cuáles son las fases previstas para el futuro crecimiento y las capacidades que se necesitan para lograrlo?</w:t>
          </w:r>
        </w:p>
        <w:p w:rsidR="004B6CE6" w:rsidRDefault="005F062E">
          <w:pPr>
            <w:pStyle w:val="833278257D314DADBA57B3303DBE7F70"/>
          </w:pPr>
          <w:r w:rsidRPr="00FE1DAB">
            <w:rPr>
              <w:lang w:bidi="es-ES"/>
            </w:rPr>
            <w:t>El plan de funcionamiento describe el funcionamiento de su negocio. Dependiendo del tipo de negocio que tenga, dentro de los elementos importantes de este plan se debe incluir cómo los productos o servicios llegan al mercado y cómo asiste a los clientes. Es la logística, la tecnología y el bloqueo y el abordaje básico de su negocio. Dependiendo del tipo de negocio que esté iniciando, es posible que no necesite las siguientes secciones. Solo incluya lo que necesita y quite todo lo demás. Recuerde intentar mantener su plan de negocios lo más corto posible, por lo que demasiados detalles aquí podrían hacer que el plan sea demasiado largo.</w:t>
          </w:r>
        </w:p>
      </w:docPartBody>
    </w:docPart>
    <w:docPart>
      <w:docPartPr>
        <w:name w:val="DC1CD0BE275C4E3C81FDCA7718A97643"/>
        <w:category>
          <w:name w:val="General"/>
          <w:gallery w:val="placeholder"/>
        </w:category>
        <w:types>
          <w:type w:val="bbPlcHdr"/>
        </w:types>
        <w:behaviors>
          <w:behavior w:val="content"/>
        </w:behaviors>
        <w:guid w:val="{8345EA0C-AEC5-434E-843B-E22BD6F86F2B}"/>
      </w:docPartPr>
      <w:docPartBody>
        <w:p w:rsidR="004B6CE6" w:rsidRDefault="005F062E">
          <w:pPr>
            <w:pStyle w:val="DC1CD0BE275C4E3C81FDCA7718A97643"/>
          </w:pPr>
          <w:r w:rsidRPr="00FE1DAB">
            <w:rPr>
              <w:rStyle w:val="Textoennegrita"/>
              <w:lang w:bidi="es-ES"/>
            </w:rPr>
            <w:t>Abastecimiento y cumplimiento de órdenes:</w:t>
          </w:r>
        </w:p>
      </w:docPartBody>
    </w:docPart>
    <w:docPart>
      <w:docPartPr>
        <w:name w:val="16978F6ED1AA418096C1842298CF9078"/>
        <w:category>
          <w:name w:val="General"/>
          <w:gallery w:val="placeholder"/>
        </w:category>
        <w:types>
          <w:type w:val="bbPlcHdr"/>
        </w:types>
        <w:behaviors>
          <w:behavior w:val="content"/>
        </w:behaviors>
        <w:guid w:val="{D54754FC-BDF5-4FE1-ABE9-FF4DA7C9641C}"/>
      </w:docPartPr>
      <w:docPartBody>
        <w:p w:rsidR="004B6CE6" w:rsidRDefault="005F062E">
          <w:pPr>
            <w:pStyle w:val="16978F6ED1AA418096C1842298CF9078"/>
          </w:pPr>
          <w:r w:rsidRPr="00FE1DAB">
            <w:rPr>
              <w:lang w:bidi="es-ES"/>
            </w:rPr>
            <w:t>Basándose en el tipo de negocio que opere, describa si va a comprar productos o componentes terminados de proveedores e incluya detalles sobre cómo se entregan los mismos y los contratos necesarios para adquirirlos. También describa los procedimientos de su empresa para entregar productos o servicios a los clientes. Si el inventario de los productos es una parte importante para el éxito de su empresa, asegúrese de incluir un resumen de cómo almacena, administra y realiza el seguimiento de los componentes clave.</w:t>
          </w:r>
        </w:p>
      </w:docPartBody>
    </w:docPart>
    <w:docPart>
      <w:docPartPr>
        <w:name w:val="A99F3B34757748EDB9E149668E38C377"/>
        <w:category>
          <w:name w:val="General"/>
          <w:gallery w:val="placeholder"/>
        </w:category>
        <w:types>
          <w:type w:val="bbPlcHdr"/>
        </w:types>
        <w:behaviors>
          <w:behavior w:val="content"/>
        </w:behaviors>
        <w:guid w:val="{83254DC0-B6D8-46D1-A16A-AA1C24EEF791}"/>
      </w:docPartPr>
      <w:docPartBody>
        <w:p w:rsidR="004B6CE6" w:rsidRDefault="005F062E">
          <w:pPr>
            <w:pStyle w:val="A99F3B34757748EDB9E149668E38C377"/>
          </w:pPr>
          <w:r w:rsidRPr="00FE1DAB">
            <w:rPr>
              <w:rStyle w:val="Textoennegrita"/>
              <w:lang w:bidi="es-ES"/>
            </w:rPr>
            <w:t>Pago:</w:t>
          </w:r>
        </w:p>
      </w:docPartBody>
    </w:docPart>
    <w:docPart>
      <w:docPartPr>
        <w:name w:val="CB694CACFC0D47659152C5214076796E"/>
        <w:category>
          <w:name w:val="General"/>
          <w:gallery w:val="placeholder"/>
        </w:category>
        <w:types>
          <w:type w:val="bbPlcHdr"/>
        </w:types>
        <w:behaviors>
          <w:behavior w:val="content"/>
        </w:behaviors>
        <w:guid w:val="{D68BA6F4-8093-494C-9382-CD63DB3A9FC6}"/>
      </w:docPartPr>
      <w:docPartBody>
        <w:p w:rsidR="004B6CE6" w:rsidRDefault="005F062E">
          <w:pPr>
            <w:pStyle w:val="CB694CACFC0D47659152C5214076796E"/>
          </w:pPr>
          <w:r w:rsidRPr="00FE1DAB">
            <w:rPr>
              <w:lang w:bidi="es-ES"/>
            </w:rPr>
            <w:t>Describa sus condiciones de pago estándar y las formas de pago que acepta. Describa los planes de tarifas (ya sean fijos, periódicos, una combinación de ambos u otros) y cualquier impacto en el flujo de efectivo.</w:t>
          </w:r>
        </w:p>
      </w:docPartBody>
    </w:docPart>
    <w:docPart>
      <w:docPartPr>
        <w:name w:val="00E6FAD7AD964C119D3DC69BD0069A51"/>
        <w:category>
          <w:name w:val="General"/>
          <w:gallery w:val="placeholder"/>
        </w:category>
        <w:types>
          <w:type w:val="bbPlcHdr"/>
        </w:types>
        <w:behaviors>
          <w:behavior w:val="content"/>
        </w:behaviors>
        <w:guid w:val="{822808E8-857B-4F0E-9980-6BD24FA63B3B}"/>
      </w:docPartPr>
      <w:docPartBody>
        <w:p w:rsidR="004B6CE6" w:rsidRDefault="005F062E">
          <w:pPr>
            <w:pStyle w:val="00E6FAD7AD964C119D3DC69BD0069A51"/>
          </w:pPr>
          <w:r w:rsidRPr="00FE1DAB">
            <w:rPr>
              <w:rStyle w:val="Textoennegrita"/>
              <w:lang w:bidi="es-ES"/>
            </w:rPr>
            <w:t>Tecnología:</w:t>
          </w:r>
        </w:p>
      </w:docPartBody>
    </w:docPart>
    <w:docPart>
      <w:docPartPr>
        <w:name w:val="906E2C01ADC34EF8A675A8177ED72375"/>
        <w:category>
          <w:name w:val="General"/>
          <w:gallery w:val="placeholder"/>
        </w:category>
        <w:types>
          <w:type w:val="bbPlcHdr"/>
        </w:types>
        <w:behaviors>
          <w:behavior w:val="content"/>
        </w:behaviors>
        <w:guid w:val="{773121D9-C016-45D7-A56D-DB9C809546F4}"/>
      </w:docPartPr>
      <w:docPartBody>
        <w:p w:rsidR="004B6CE6" w:rsidRDefault="005F062E">
          <w:pPr>
            <w:pStyle w:val="906E2C01ADC34EF8A675A8177ED72375"/>
          </w:pPr>
          <w:r w:rsidRPr="00FE1DAB">
            <w:rPr>
              <w:lang w:bidi="es-ES"/>
            </w:rPr>
            <w:t>Si la tecnología es fundamental para su negocio, ya sea si forma parte de la oferta del producto o es fundamental para ofrecer un producto o servicio, describa el uso de tecnologías clave de su propiedad. Si los datos de su negocio (empresa o cliente) pueden estar en peligro, describa el plan de seguridad de datos existente, así como las copias de seguridad o la recuperación en caso de que se produzca un desastre o una interrupción.</w:t>
          </w:r>
        </w:p>
      </w:docPartBody>
    </w:docPart>
    <w:docPart>
      <w:docPartPr>
        <w:name w:val="FFDDD5BE50AC44F4B20E82AD2DDE3908"/>
        <w:category>
          <w:name w:val="General"/>
          <w:gallery w:val="placeholder"/>
        </w:category>
        <w:types>
          <w:type w:val="bbPlcHdr"/>
        </w:types>
        <w:behaviors>
          <w:behavior w:val="content"/>
        </w:behaviors>
        <w:guid w:val="{D7AFDC9C-5C11-4058-8C41-00493218D53D}"/>
      </w:docPartPr>
      <w:docPartBody>
        <w:p w:rsidR="004B6CE6" w:rsidRDefault="005F062E">
          <w:pPr>
            <w:pStyle w:val="FFDDD5BE50AC44F4B20E82AD2DDE3908"/>
          </w:pPr>
          <w:r w:rsidRPr="00FE1DAB">
            <w:rPr>
              <w:rStyle w:val="Textoennegrita"/>
              <w:lang w:bidi="es-ES"/>
            </w:rPr>
            <w:t>Clientes clave:</w:t>
          </w:r>
        </w:p>
      </w:docPartBody>
    </w:docPart>
    <w:docPart>
      <w:docPartPr>
        <w:name w:val="BDE51D6536D64B28BB03DC26000AE3C0"/>
        <w:category>
          <w:name w:val="General"/>
          <w:gallery w:val="placeholder"/>
        </w:category>
        <w:types>
          <w:type w:val="bbPlcHdr"/>
        </w:types>
        <w:behaviors>
          <w:behavior w:val="content"/>
        </w:behaviors>
        <w:guid w:val="{9B1BFBDA-7230-42B1-8EBF-037D6A0182D7}"/>
      </w:docPartPr>
      <w:docPartBody>
        <w:p w:rsidR="004B6CE6" w:rsidRDefault="005F062E">
          <w:pPr>
            <w:pStyle w:val="BDE51D6536D64B28BB03DC26000AE3C0"/>
          </w:pPr>
          <w:r w:rsidRPr="00FE1DAB">
            <w:rPr>
              <w:lang w:bidi="es-ES"/>
            </w:rPr>
            <w:t>Identifique a clientes importantes para el éxito de su negocio, ya sea como asociación, volumen o vía hacia un nuevo mercado. También puede ser importante identificar a los clientes con más del 10% de los ingresos de la empresa.</w:t>
          </w:r>
        </w:p>
      </w:docPartBody>
    </w:docPart>
    <w:docPart>
      <w:docPartPr>
        <w:name w:val="55170F82D8074BC0B76DCD8A0A3D2BE8"/>
        <w:category>
          <w:name w:val="General"/>
          <w:gallery w:val="placeholder"/>
        </w:category>
        <w:types>
          <w:type w:val="bbPlcHdr"/>
        </w:types>
        <w:behaviors>
          <w:behavior w:val="content"/>
        </w:behaviors>
        <w:guid w:val="{EBAC0C42-4316-4083-8E2C-41A54E4CB7B3}"/>
      </w:docPartPr>
      <w:docPartBody>
        <w:p w:rsidR="004B6CE6" w:rsidRDefault="005F062E">
          <w:pPr>
            <w:pStyle w:val="55170F82D8074BC0B76DCD8A0A3D2BE8"/>
          </w:pPr>
          <w:r w:rsidRPr="00FE1DAB">
            <w:rPr>
              <w:rStyle w:val="Textoennegrita"/>
              <w:lang w:bidi="es-ES"/>
            </w:rPr>
            <w:t>Empleados clave y organización:</w:t>
          </w:r>
        </w:p>
      </w:docPartBody>
    </w:docPart>
    <w:docPart>
      <w:docPartPr>
        <w:name w:val="601464C7C3294822B4E1CE6171A3409E"/>
        <w:category>
          <w:name w:val="General"/>
          <w:gallery w:val="placeholder"/>
        </w:category>
        <w:types>
          <w:type w:val="bbPlcHdr"/>
        </w:types>
        <w:behaviors>
          <w:behavior w:val="content"/>
        </w:behaviors>
        <w:guid w:val="{E9489701-E4C4-4455-9F24-99B72C90A238}"/>
      </w:docPartPr>
      <w:docPartBody>
        <w:p w:rsidR="004B6CE6" w:rsidRDefault="005F062E">
          <w:pPr>
            <w:pStyle w:val="601464C7C3294822B4E1CE6171A3409E"/>
          </w:pPr>
          <w:r w:rsidRPr="00FE1DAB">
            <w:rPr>
              <w:lang w:bidi="es-ES"/>
            </w:rPr>
            <w:t>Describa todas las habilidades o experiencias únicas necesarias para el equipo actual. Si es importante, describa cualquier proceso de contratación o de formación de su propiedad. Haga una lista de los empleados clave para el éxito. Incluya cualquier organigrama que ayude en esta sección.</w:t>
          </w:r>
        </w:p>
      </w:docPartBody>
    </w:docPart>
    <w:docPart>
      <w:docPartPr>
        <w:name w:val="A9518891C05B4D1A9AF6CB41B3126889"/>
        <w:category>
          <w:name w:val="General"/>
          <w:gallery w:val="placeholder"/>
        </w:category>
        <w:types>
          <w:type w:val="bbPlcHdr"/>
        </w:types>
        <w:behaviors>
          <w:behavior w:val="content"/>
        </w:behaviors>
        <w:guid w:val="{3B3106BC-CB1E-479B-AAB2-7FB2949B64CC}"/>
      </w:docPartPr>
      <w:docPartBody>
        <w:p w:rsidR="004B6CE6" w:rsidRDefault="005F062E">
          <w:pPr>
            <w:pStyle w:val="A9518891C05B4D1A9AF6CB41B3126889"/>
          </w:pPr>
          <w:r w:rsidRPr="00FE1DAB">
            <w:rPr>
              <w:rStyle w:val="Textoennegrita"/>
              <w:lang w:bidi="es-ES"/>
            </w:rPr>
            <w:t>Instalaciones:</w:t>
          </w:r>
        </w:p>
      </w:docPartBody>
    </w:docPart>
    <w:docPart>
      <w:docPartPr>
        <w:name w:val="E1FD25AC5A624CFCB569A68B9C0A1211"/>
        <w:category>
          <w:name w:val="General"/>
          <w:gallery w:val="placeholder"/>
        </w:category>
        <w:types>
          <w:type w:val="bbPlcHdr"/>
        </w:types>
        <w:behaviors>
          <w:behavior w:val="content"/>
        </w:behaviors>
        <w:guid w:val="{BD680592-747E-4F30-A8AE-6EB1F0010552}"/>
      </w:docPartPr>
      <w:docPartBody>
        <w:p w:rsidR="004B6CE6" w:rsidRDefault="005F062E">
          <w:pPr>
            <w:pStyle w:val="E1FD25AC5A624CFCB569A68B9C0A1211"/>
          </w:pPr>
          <w:r w:rsidRPr="00FE1DAB">
            <w:rPr>
              <w:lang w:bidi="es-ES"/>
            </w:rPr>
            <w:t>Dependiendo del tipo de negocio, es posible que tenga instalaciones alquiladas, propias o compartidas. Proporcione una lista de las mismas, su propósito y los futuros planes para las instalaciones.</w:t>
          </w:r>
        </w:p>
      </w:docPartBody>
    </w:docPart>
    <w:docPart>
      <w:docPartPr>
        <w:name w:val="DF31362663CD4B949A292992A1C11E7E"/>
        <w:category>
          <w:name w:val="General"/>
          <w:gallery w:val="placeholder"/>
        </w:category>
        <w:types>
          <w:type w:val="bbPlcHdr"/>
        </w:types>
        <w:behaviors>
          <w:behavior w:val="content"/>
        </w:behaviors>
        <w:guid w:val="{6D50448D-044B-4D0E-BE11-DDBB8F937994}"/>
      </w:docPartPr>
      <w:docPartBody>
        <w:p w:rsidR="004B6CE6" w:rsidRDefault="005F062E">
          <w:pPr>
            <w:pStyle w:val="DF31362663CD4B949A292992A1C11E7E"/>
          </w:pPr>
          <w:r w:rsidRPr="00FE1DAB">
            <w:rPr>
              <w:lang w:bidi="es-ES"/>
            </w:rPr>
            <w:t>MARKETING Y PLAN DE VENTAS</w:t>
          </w:r>
        </w:p>
      </w:docPartBody>
    </w:docPart>
    <w:docPart>
      <w:docPartPr>
        <w:name w:val="DEB417FD0F524C3AA48A0916E4113584"/>
        <w:category>
          <w:name w:val="General"/>
          <w:gallery w:val="placeholder"/>
        </w:category>
        <w:types>
          <w:type w:val="bbPlcHdr"/>
        </w:types>
        <w:behaviors>
          <w:behavior w:val="content"/>
        </w:behaviors>
        <w:guid w:val="{3CD54F2A-5AE3-4025-9E3D-3F65CBBDB633}"/>
      </w:docPartPr>
      <w:docPartBody>
        <w:p w:rsidR="004B6CE6" w:rsidRDefault="005F062E">
          <w:pPr>
            <w:pStyle w:val="DEB417FD0F524C3AA48A0916E4113584"/>
          </w:pPr>
          <w:r w:rsidRPr="00FE1DAB">
            <w:rPr>
              <w:lang w:bidi="es-ES"/>
            </w:rPr>
            <w:t>Promover su negocio, ya sea generando clientes potenciales o tráfico hacia un sitio web o una tienda, es una de las funciones más importantes de cualquier negocio. En esta sección del plan, proporcione los detalles de cómo promociona su negocio. Describa los canales y mensajes clave que usa para generar clientes potenciales y promocionar el negocio. Esta sección también debería describir su estrategia de ventas. Dependiendo del tipo de negocio que tenga, es posible que no necesite las siguientes secciones. Solo incluya lo que necesita y quite todo lo demás.</w:t>
          </w:r>
        </w:p>
      </w:docPartBody>
    </w:docPart>
    <w:docPart>
      <w:docPartPr>
        <w:name w:val="A31A580B04454B58A37B6124B2F3EFF2"/>
        <w:category>
          <w:name w:val="General"/>
          <w:gallery w:val="placeholder"/>
        </w:category>
        <w:types>
          <w:type w:val="bbPlcHdr"/>
        </w:types>
        <w:behaviors>
          <w:behavior w:val="content"/>
        </w:behaviors>
        <w:guid w:val="{447F6CF2-3571-46A2-A7FF-8F8955C15365}"/>
      </w:docPartPr>
      <w:docPartBody>
        <w:p w:rsidR="004B6CE6" w:rsidRDefault="005F062E">
          <w:pPr>
            <w:pStyle w:val="A31A580B04454B58A37B6124B2F3EFF2"/>
          </w:pPr>
          <w:r w:rsidRPr="00FE1DAB">
            <w:rPr>
              <w:rStyle w:val="Textoennegrita"/>
              <w:lang w:bidi="es-ES"/>
            </w:rPr>
            <w:t>Mensajes clave:</w:t>
          </w:r>
        </w:p>
      </w:docPartBody>
    </w:docPart>
    <w:docPart>
      <w:docPartPr>
        <w:name w:val="F5144843A7EC4CBC91A0BA3ED7CB5862"/>
        <w:category>
          <w:name w:val="General"/>
          <w:gallery w:val="placeholder"/>
        </w:category>
        <w:types>
          <w:type w:val="bbPlcHdr"/>
        </w:types>
        <w:behaviors>
          <w:behavior w:val="content"/>
        </w:behaviors>
        <w:guid w:val="{3A931A99-B244-4C10-82FD-0FAC846A7B43}"/>
      </w:docPartPr>
      <w:docPartBody>
        <w:p w:rsidR="004B6CE6" w:rsidRDefault="005F062E">
          <w:pPr>
            <w:pStyle w:val="F5144843A7EC4CBC91A0BA3ED7CB5862"/>
          </w:pPr>
          <w:r w:rsidRPr="00FE1DAB">
            <w:rPr>
              <w:lang w:bidi="es-ES"/>
            </w:rPr>
            <w:t>Describa los mensajes clave que harán que los productos o servicios se realcen ante los ojos de los clientes de destino. Si tiene material publicitario de ejemplo o imágenes gráficas de algunos mensajes, Inclúyalos.</w:t>
          </w:r>
        </w:p>
      </w:docPartBody>
    </w:docPart>
    <w:docPart>
      <w:docPartPr>
        <w:name w:val="C5EE3B58A39E4888874D507ACDE1CF29"/>
        <w:category>
          <w:name w:val="General"/>
          <w:gallery w:val="placeholder"/>
        </w:category>
        <w:types>
          <w:type w:val="bbPlcHdr"/>
        </w:types>
        <w:behaviors>
          <w:behavior w:val="content"/>
        </w:behaviors>
        <w:guid w:val="{D04165CA-341E-42C0-87FE-36339B0098C3}"/>
      </w:docPartPr>
      <w:docPartBody>
        <w:p w:rsidR="004B6CE6" w:rsidRDefault="005F062E">
          <w:pPr>
            <w:pStyle w:val="C5EE3B58A39E4888874D507ACDE1CF29"/>
          </w:pPr>
          <w:r w:rsidRPr="00FE1DAB">
            <w:rPr>
              <w:rStyle w:val="Textoennegrita"/>
              <w:lang w:bidi="es-ES"/>
            </w:rPr>
            <w:t>Actividades de marketing:</w:t>
          </w:r>
        </w:p>
      </w:docPartBody>
    </w:docPart>
    <w:docPart>
      <w:docPartPr>
        <w:name w:val="CC6F985EFE4348C7B24B3CCD843BBDD6"/>
        <w:category>
          <w:name w:val="General"/>
          <w:gallery w:val="placeholder"/>
        </w:category>
        <w:types>
          <w:type w:val="bbPlcHdr"/>
        </w:types>
        <w:behaviors>
          <w:behavior w:val="content"/>
        </w:behaviors>
        <w:guid w:val="{C7E04FC5-2C28-4999-A719-404FC63163F1}"/>
      </w:docPartPr>
      <w:docPartBody>
        <w:p w:rsidR="004B6CE6" w:rsidRDefault="005F062E">
          <w:pPr>
            <w:pStyle w:val="CC6F985EFE4348C7B24B3CCD843BBDD6"/>
          </w:pPr>
          <w:r w:rsidRPr="00FE1DAB">
            <w:rPr>
              <w:lang w:bidi="es-ES"/>
            </w:rPr>
            <w:t>¿Cuál de las siguientes opciones de promoción ofrece a su negocio la mejor opción para el reconocimiento de producto, generación de clientes potenciales, tráfico de tienda o citas?</w:t>
          </w:r>
        </w:p>
      </w:docPartBody>
    </w:docPart>
    <w:docPart>
      <w:docPartPr>
        <w:name w:val="5FC0F727C07B44888D42B7A1F041AA14"/>
        <w:category>
          <w:name w:val="General"/>
          <w:gallery w:val="placeholder"/>
        </w:category>
        <w:types>
          <w:type w:val="bbPlcHdr"/>
        </w:types>
        <w:behaviors>
          <w:behavior w:val="content"/>
        </w:behaviors>
        <w:guid w:val="{10CFF4E6-6374-4F50-ABDE-21D96E6B3007}"/>
      </w:docPartPr>
      <w:docPartBody>
        <w:p w:rsidR="00316A4B" w:rsidRPr="00FE1DAB" w:rsidRDefault="005F062E" w:rsidP="00352790">
          <w:pPr>
            <w:pStyle w:val="Listaconvietas2"/>
          </w:pPr>
          <w:r w:rsidRPr="00FE1DAB">
            <w:rPr>
              <w:lang w:bidi="es-ES"/>
            </w:rPr>
            <w:t>Publicidad multimedia (periódicos, revistas, televisión, radio)</w:t>
          </w:r>
        </w:p>
        <w:p w:rsidR="00316A4B" w:rsidRPr="00FE1DAB" w:rsidRDefault="005F062E" w:rsidP="00352790">
          <w:pPr>
            <w:pStyle w:val="Listaconvietas2"/>
          </w:pPr>
          <w:r w:rsidRPr="00FE1DAB">
            <w:rPr>
              <w:lang w:bidi="es-ES"/>
            </w:rPr>
            <w:t>Correo directo</w:t>
          </w:r>
        </w:p>
        <w:p w:rsidR="00316A4B" w:rsidRPr="00FE1DAB" w:rsidRDefault="005F062E" w:rsidP="00352790">
          <w:pPr>
            <w:pStyle w:val="Listaconvietas2"/>
          </w:pPr>
          <w:r w:rsidRPr="00FE1DAB">
            <w:rPr>
              <w:lang w:bidi="es-ES"/>
            </w:rPr>
            <w:t>Llamada telefónica</w:t>
          </w:r>
        </w:p>
        <w:p w:rsidR="00316A4B" w:rsidRPr="00FE1DAB" w:rsidRDefault="005F062E" w:rsidP="00352790">
          <w:pPr>
            <w:pStyle w:val="Listaconvietas2"/>
          </w:pPr>
          <w:r w:rsidRPr="00FE1DAB">
            <w:rPr>
              <w:lang w:bidi="es-ES"/>
            </w:rPr>
            <w:t>Seminarios o conferencias de negocios</w:t>
          </w:r>
        </w:p>
        <w:p w:rsidR="00316A4B" w:rsidRPr="00FE1DAB" w:rsidRDefault="005F062E" w:rsidP="00352790">
          <w:pPr>
            <w:pStyle w:val="Listaconvietas2"/>
          </w:pPr>
          <w:r w:rsidRPr="00FE1DAB">
            <w:rPr>
              <w:lang w:bidi="es-ES"/>
            </w:rPr>
            <w:t>Publicidad conjunta con otras empresas</w:t>
          </w:r>
        </w:p>
        <w:p w:rsidR="00316A4B" w:rsidRPr="00FE1DAB" w:rsidRDefault="005F062E" w:rsidP="00352790">
          <w:pPr>
            <w:pStyle w:val="Listaconvietas2"/>
          </w:pPr>
          <w:r w:rsidRPr="00FE1DAB">
            <w:rPr>
              <w:lang w:bidi="es-ES"/>
            </w:rPr>
            <w:t>Comentarios de otros usuarios o en señalización fija</w:t>
          </w:r>
        </w:p>
        <w:p w:rsidR="00316A4B" w:rsidRPr="00FE1DAB" w:rsidRDefault="005F062E" w:rsidP="00352790">
          <w:pPr>
            <w:pStyle w:val="Listaconvietas2"/>
          </w:pPr>
          <w:r w:rsidRPr="00FE1DAB">
            <w:rPr>
              <w:lang w:bidi="es-ES"/>
            </w:rPr>
            <w:t>Marketing digital, tales como redes sociales, marketing por correo electrónico o SEO</w:t>
          </w:r>
        </w:p>
        <w:p w:rsidR="00316A4B" w:rsidRPr="00FE1DAB" w:rsidRDefault="005F062E" w:rsidP="00352790">
          <w:pPr>
            <w:pStyle w:val="Listaconvietas2"/>
          </w:pPr>
          <w:r w:rsidRPr="00FE1DAB">
            <w:rPr>
              <w:lang w:bidi="es-ES"/>
            </w:rPr>
            <w:t>Limpieza o consulta inicial gratuita para nuevos clientes</w:t>
          </w:r>
        </w:p>
        <w:p w:rsidR="004B6CE6" w:rsidRDefault="005F062E">
          <w:pPr>
            <w:pStyle w:val="5FC0F727C07B44888D42B7A1F041AA14"/>
          </w:pPr>
          <w:r w:rsidRPr="00FE1DAB">
            <w:rPr>
              <w:lang w:bidi="es-ES"/>
            </w:rPr>
            <w:t>Seminarios y reuniones de grupos sobre salud</w:t>
          </w:r>
        </w:p>
      </w:docPartBody>
    </w:docPart>
    <w:docPart>
      <w:docPartPr>
        <w:name w:val="0CBA943537C34325AF5C7A90662A815B"/>
        <w:category>
          <w:name w:val="General"/>
          <w:gallery w:val="placeholder"/>
        </w:category>
        <w:types>
          <w:type w:val="bbPlcHdr"/>
        </w:types>
        <w:behaviors>
          <w:behavior w:val="content"/>
        </w:behaviors>
        <w:guid w:val="{B7737308-254D-456E-8723-F91B6BFB9550}"/>
      </w:docPartPr>
      <w:docPartBody>
        <w:p w:rsidR="004B6CE6" w:rsidRDefault="005F062E">
          <w:pPr>
            <w:pStyle w:val="0CBA943537C34325AF5C7A90662A815B"/>
          </w:pPr>
          <w:r w:rsidRPr="00FE1DAB">
            <w:rPr>
              <w:rStyle w:val="Textoennegrita"/>
              <w:lang w:bidi="es-ES"/>
            </w:rPr>
            <w:t>Estrategia de ventas:</w:t>
          </w:r>
        </w:p>
      </w:docPartBody>
    </w:docPart>
    <w:docPart>
      <w:docPartPr>
        <w:name w:val="49F743ADDD2C4743B3965944A0B36978"/>
        <w:category>
          <w:name w:val="General"/>
          <w:gallery w:val="placeholder"/>
        </w:category>
        <w:types>
          <w:type w:val="bbPlcHdr"/>
        </w:types>
        <w:behaviors>
          <w:behavior w:val="content"/>
        </w:behaviors>
        <w:guid w:val="{24E02A58-DB72-4BA8-BEC3-ADEAE599E742}"/>
      </w:docPartPr>
      <w:docPartBody>
        <w:p w:rsidR="004B6CE6" w:rsidRDefault="005F062E">
          <w:pPr>
            <w:pStyle w:val="49F743ADDD2C4743B3965944A0B36978"/>
          </w:pPr>
          <w:r w:rsidRPr="00FE1DAB">
            <w:rPr>
              <w:lang w:bidi="es-ES"/>
            </w:rPr>
            <w:t>Si es necesario, ¿cuál será su método de ventas?  ¿Habrá responsables de ventas contratados a tiempo completo, ventas por contrato u otro enfoque?</w:t>
          </w:r>
        </w:p>
      </w:docPartBody>
    </w:docPart>
    <w:docPart>
      <w:docPartPr>
        <w:name w:val="84848B6A93AC4E14B3CABF49C55CB0F2"/>
        <w:category>
          <w:name w:val="General"/>
          <w:gallery w:val="placeholder"/>
        </w:category>
        <w:types>
          <w:type w:val="bbPlcHdr"/>
        </w:types>
        <w:behaviors>
          <w:behavior w:val="content"/>
        </w:behaviors>
        <w:guid w:val="{94665911-0795-494A-9FBD-E1F6EA103A52}"/>
      </w:docPartPr>
      <w:docPartBody>
        <w:p w:rsidR="004B6CE6" w:rsidRDefault="005F062E">
          <w:pPr>
            <w:pStyle w:val="84848B6A93AC4E14B3CABF49C55CB0F2"/>
          </w:pPr>
          <w:r w:rsidRPr="00FE1DAB">
            <w:rPr>
              <w:lang w:bidi="es-ES"/>
            </w:rPr>
            <w:t>PLAN FINANCIERO</w:t>
          </w:r>
        </w:p>
      </w:docPartBody>
    </w:docPart>
    <w:docPart>
      <w:docPartPr>
        <w:name w:val="4B73304EE6FD4CFE9C5891DEB086FBDE"/>
        <w:category>
          <w:name w:val="General"/>
          <w:gallery w:val="placeholder"/>
        </w:category>
        <w:types>
          <w:type w:val="bbPlcHdr"/>
        </w:types>
        <w:behaviors>
          <w:behavior w:val="content"/>
        </w:behaviors>
        <w:guid w:val="{7379D957-CB58-4913-AAF8-2DAE9907DD02}"/>
      </w:docPartPr>
      <w:docPartBody>
        <w:p w:rsidR="00316A4B" w:rsidRPr="00FE1DAB" w:rsidRDefault="005F062E" w:rsidP="0011677C">
          <w:r w:rsidRPr="00FE1DAB">
            <w:rPr>
              <w:lang w:bidi="es-ES"/>
            </w:rPr>
            <w:t xml:space="preserve">Crear un plan financiero es dónde se encuentran todos los planes de negocios. Hasta este momento, identificó el mercado objetivo y los clientes de destino, junto con los precios. Estos puntos, junto con sus suposiciones, le ayudarán a calcular la previsión de ventas. El otro lado del negocio será en qué gastos espera incurrir. Esto es importante hacerlo de forma regular para ver cuándo es rentable. También es importante cuando empieza su negocio, para conocer los gastos que debe financiar antes de las ventas a los clientes o de que se reciba el efectivo que generan las mismas. </w:t>
          </w:r>
        </w:p>
        <w:p w:rsidR="004B6CE6" w:rsidRDefault="005F062E">
          <w:pPr>
            <w:pStyle w:val="4B73304EE6FD4CFE9C5891DEB086FBDE"/>
          </w:pPr>
          <w:r w:rsidRPr="00FE1DAB">
            <w:rPr>
              <w:lang w:bidi="es-ES"/>
            </w:rPr>
            <w:t>Como mínimo, esta sección debería incluir los costos de inicio estimados y las pérdidas y ganancias proyectadas, junto con un resumen de las suposiciones que realiza con estas proyecciones. Las suposiciones deberían incluir las ventas iniciales y regulares, así como la cadencia de las mismas en flujos.</w:t>
          </w:r>
        </w:p>
      </w:docPartBody>
    </w:docPart>
    <w:docPart>
      <w:docPartPr>
        <w:name w:val="B4AC054772164E179CFAFD718E55ED5F"/>
        <w:category>
          <w:name w:val="General"/>
          <w:gallery w:val="placeholder"/>
        </w:category>
        <w:types>
          <w:type w:val="bbPlcHdr"/>
        </w:types>
        <w:behaviors>
          <w:behavior w:val="content"/>
        </w:behaviors>
        <w:guid w:val="{ABB7B12E-A306-4CEA-B781-A2643D44464E}"/>
      </w:docPartPr>
      <w:docPartBody>
        <w:p w:rsidR="004B6CE6" w:rsidRDefault="005F062E">
          <w:pPr>
            <w:pStyle w:val="B4AC054772164E179CFAFD718E55ED5F"/>
          </w:pPr>
          <w:r w:rsidRPr="00FE1DAB">
            <w:rPr>
              <w:lang w:bidi="es-ES"/>
            </w:rPr>
            <w:t xml:space="preserve">Aquí le mostramos cómo configurar su plan financiero: </w:t>
          </w:r>
        </w:p>
      </w:docPartBody>
    </w:docPart>
    <w:docPart>
      <w:docPartPr>
        <w:name w:val="EB0A845B78584B59BB53B2E6BA35751A"/>
        <w:category>
          <w:name w:val="General"/>
          <w:gallery w:val="placeholder"/>
        </w:category>
        <w:types>
          <w:type w:val="bbPlcHdr"/>
        </w:types>
        <w:behaviors>
          <w:behavior w:val="content"/>
        </w:behaviors>
        <w:guid w:val="{9DA92CEB-68C9-483A-8F60-A45DF865C02C}"/>
      </w:docPartPr>
      <w:docPartBody>
        <w:p w:rsidR="004B6CE6" w:rsidRDefault="005F062E">
          <w:pPr>
            <w:pStyle w:val="EB0A845B78584B59BB53B2E6BA35751A"/>
          </w:pPr>
          <w:r w:rsidRPr="00FE1DAB">
            <w:rPr>
              <w:rStyle w:val="Textoennegrita"/>
              <w:lang w:bidi="es-ES"/>
            </w:rPr>
            <w:t>Costes iniciales proyectados:</w:t>
          </w:r>
        </w:p>
      </w:docPartBody>
    </w:docPart>
    <w:docPart>
      <w:docPartPr>
        <w:name w:val="BC4DA06167C1468A9AF87AD08D380E3F"/>
        <w:category>
          <w:name w:val="General"/>
          <w:gallery w:val="placeholder"/>
        </w:category>
        <w:types>
          <w:type w:val="bbPlcHdr"/>
        </w:types>
        <w:behaviors>
          <w:behavior w:val="content"/>
        </w:behaviors>
        <w:guid w:val="{968526A5-93BE-4602-BDCC-4841B8B34997}"/>
      </w:docPartPr>
      <w:docPartBody>
        <w:p w:rsidR="004B6CE6" w:rsidRDefault="005F062E">
          <w:pPr>
            <w:pStyle w:val="BC4DA06167C1468A9AF87AD08D380E3F"/>
          </w:pPr>
          <w:r w:rsidRPr="00FE1DAB">
            <w:rPr>
              <w:lang w:bidi="es-ES"/>
            </w:rPr>
            <w:t>¿Qué necesita gastar para empezar? En la tabla siguiente se muestra un ejemplo de artículos de costes regulares y únicos que puede necesitar para abrir su negocio. Muchos negocios cobran a crédito en el tiempo y no tienen flujo de efectivo de inmediato. Es importante calcular cuándo empezará el flujo de efectivo en la empresa realizando suposiciones sobre la cantidad de meses de artículos recurrentes, además de los gastos únicos, tendrá que financiar con sus ahorros o una inversión inicial. Hay una tabla en blanco en el apéndice para que pueda llevar a cabo sus propias proyecciones de costes iniciales.</w:t>
          </w:r>
        </w:p>
      </w:docPartBody>
    </w:docPart>
    <w:docPart>
      <w:docPartPr>
        <w:name w:val="F059C1BBDFA9452EA8D4A085EC7AFD09"/>
        <w:category>
          <w:name w:val="General"/>
          <w:gallery w:val="placeholder"/>
        </w:category>
        <w:types>
          <w:type w:val="bbPlcHdr"/>
        </w:types>
        <w:behaviors>
          <w:behavior w:val="content"/>
        </w:behaviors>
        <w:guid w:val="{08075995-2B8A-46FD-9ECC-96992F2E74C7}"/>
      </w:docPartPr>
      <w:docPartBody>
        <w:p w:rsidR="004B6CE6" w:rsidRDefault="005F062E">
          <w:pPr>
            <w:pStyle w:val="F059C1BBDFA9452EA8D4A085EC7AFD09"/>
          </w:pPr>
          <w:r w:rsidRPr="00FE1DAB">
            <w:rPr>
              <w:rStyle w:val="Textoennegrita"/>
              <w:lang w:bidi="es-ES"/>
            </w:rPr>
            <w:t>Presupuesto real:</w:t>
          </w:r>
        </w:p>
      </w:docPartBody>
    </w:docPart>
    <w:docPart>
      <w:docPartPr>
        <w:name w:val="EF7F993619AC41179A5FDA913BCF93E6"/>
        <w:category>
          <w:name w:val="General"/>
          <w:gallery w:val="placeholder"/>
        </w:category>
        <w:types>
          <w:type w:val="bbPlcHdr"/>
        </w:types>
        <w:behaviors>
          <w:behavior w:val="content"/>
        </w:behaviors>
        <w:guid w:val="{D0214A5E-2D39-4B28-BCFC-5661AD5C985B}"/>
      </w:docPartPr>
      <w:docPartBody>
        <w:p w:rsidR="004B6CE6" w:rsidRDefault="005F062E">
          <w:pPr>
            <w:pStyle w:val="EF7F993619AC41179A5FDA913BCF93E6"/>
          </w:pPr>
          <w:r w:rsidRPr="00FE1DAB">
            <w:rPr>
              <w:lang w:bidi="es-ES"/>
            </w:rPr>
            <w:t>¿Qué se puede gastar? Si tiene algo adicional en el presupuesto, este plan puede incluir equipamiento o personal que le gustaría tener.</w:t>
          </w:r>
        </w:p>
      </w:docPartBody>
    </w:docPart>
    <w:docPart>
      <w:docPartPr>
        <w:name w:val="1F124B25EE384C60B6230A09A651B0CC"/>
        <w:category>
          <w:name w:val="General"/>
          <w:gallery w:val="placeholder"/>
        </w:category>
        <w:types>
          <w:type w:val="bbPlcHdr"/>
        </w:types>
        <w:behaviors>
          <w:behavior w:val="content"/>
        </w:behaviors>
        <w:guid w:val="{DDB6CE30-A246-4B71-B1D9-268EE6D930C7}"/>
      </w:docPartPr>
      <w:docPartBody>
        <w:p w:rsidR="004B6CE6" w:rsidRDefault="005F062E">
          <w:pPr>
            <w:pStyle w:val="1F124B25EE384C60B6230A09A651B0CC"/>
          </w:pPr>
          <w:r w:rsidRPr="00FE1DAB">
            <w:rPr>
              <w:rStyle w:val="Textoennegrita"/>
              <w:lang w:bidi="es-ES"/>
            </w:rPr>
            <w:t>Pérdidas y ganancias proyectadas:</w:t>
          </w:r>
        </w:p>
      </w:docPartBody>
    </w:docPart>
    <w:docPart>
      <w:docPartPr>
        <w:name w:val="BE90B9DB7E594C61A253F67C0D9DCC9B"/>
        <w:category>
          <w:name w:val="General"/>
          <w:gallery w:val="placeholder"/>
        </w:category>
        <w:types>
          <w:type w:val="bbPlcHdr"/>
        </w:types>
        <w:behaviors>
          <w:behavior w:val="content"/>
        </w:behaviors>
        <w:guid w:val="{34C325B7-7C34-4578-BFA8-ACD49849C394}"/>
      </w:docPartPr>
      <w:docPartBody>
        <w:p w:rsidR="004B6CE6" w:rsidRDefault="005F062E">
          <w:pPr>
            <w:pStyle w:val="BE90B9DB7E594C61A253F67C0D9DCC9B"/>
          </w:pPr>
          <w:r w:rsidRPr="00FE1DAB">
            <w:rPr>
              <w:lang w:bidi="es-ES"/>
            </w:rPr>
            <w:t>Esto le ayudará a determinar dónde puede ahorrar y dónde puede distribuir sus ganancias para mejoras, una vez que el negocio sea rentable.</w:t>
          </w:r>
        </w:p>
      </w:docPartBody>
    </w:docPart>
    <w:docPart>
      <w:docPartPr>
        <w:name w:val="C9C996D1703F4ED0B6670CA99C9E4C7F"/>
        <w:category>
          <w:name w:val="General"/>
          <w:gallery w:val="placeholder"/>
        </w:category>
        <w:types>
          <w:type w:val="bbPlcHdr"/>
        </w:types>
        <w:behaviors>
          <w:behavior w:val="content"/>
        </w:behaviors>
        <w:guid w:val="{AACC696E-6637-491B-BA4B-14069F28282B}"/>
      </w:docPartPr>
      <w:docPartBody>
        <w:p w:rsidR="004B6CE6" w:rsidRDefault="005F062E">
          <w:pPr>
            <w:pStyle w:val="C9C996D1703F4ED0B6670CA99C9E4C7F"/>
          </w:pPr>
          <w:r w:rsidRPr="00FE1DAB">
            <w:rPr>
              <w:rStyle w:val="Textoennegrita"/>
              <w:lang w:bidi="es-ES"/>
            </w:rPr>
            <w:t>Elija sus expertos, la configuración financiera y administrativa, y la acreditación:</w:t>
          </w:r>
        </w:p>
      </w:docPartBody>
    </w:docPart>
    <w:docPart>
      <w:docPartPr>
        <w:name w:val="D211746D69C0412587152A5AFA1AA104"/>
        <w:category>
          <w:name w:val="General"/>
          <w:gallery w:val="placeholder"/>
        </w:category>
        <w:types>
          <w:type w:val="bbPlcHdr"/>
        </w:types>
        <w:behaviors>
          <w:behavior w:val="content"/>
        </w:behaviors>
        <w:guid w:val="{95EEE10E-3706-4A84-83AE-63A9DEC57535}"/>
      </w:docPartPr>
      <w:docPartBody>
        <w:p w:rsidR="004B6CE6" w:rsidRDefault="005F062E">
          <w:pPr>
            <w:pStyle w:val="D211746D69C0412587152A5AFA1AA104"/>
          </w:pPr>
          <w:r w:rsidRPr="00FE1DAB">
            <w:rPr>
              <w:lang w:bidi="es-ES"/>
            </w:rPr>
            <w:t>Existen tres personas que tienen un valor incalculable a la hora de guiarle durante la preparación de la práctica: el contable o asesor, un asesor legal y un asesor de inicio de la práctica. Estos expertos lo ayudarán a:</w:t>
          </w:r>
        </w:p>
      </w:docPartBody>
    </w:docPart>
    <w:docPart>
      <w:docPartPr>
        <w:name w:val="CB07CF4F5A8F47368297DAEF45193B5B"/>
        <w:category>
          <w:name w:val="General"/>
          <w:gallery w:val="placeholder"/>
        </w:category>
        <w:types>
          <w:type w:val="bbPlcHdr"/>
        </w:types>
        <w:behaviors>
          <w:behavior w:val="content"/>
        </w:behaviors>
        <w:guid w:val="{2B156985-40E5-4B2F-AEC1-1E2E86765C64}"/>
      </w:docPartPr>
      <w:docPartBody>
        <w:p w:rsidR="00316A4B" w:rsidRPr="00FE1DAB" w:rsidRDefault="005F062E" w:rsidP="00316A4B">
          <w:pPr>
            <w:pStyle w:val="Listaconnmeros2"/>
          </w:pPr>
          <w:r w:rsidRPr="00FE1DAB">
            <w:rPr>
              <w:lang w:bidi="es-ES"/>
            </w:rPr>
            <w:t>Hacer que la acreditación del pagador se realice correctamente</w:t>
          </w:r>
        </w:p>
        <w:p w:rsidR="00316A4B" w:rsidRPr="00FE1DAB" w:rsidRDefault="005F062E" w:rsidP="00316A4B">
          <w:pPr>
            <w:pStyle w:val="Listaconnmeros2"/>
          </w:pPr>
          <w:r w:rsidRPr="00FE1DAB">
            <w:rPr>
              <w:lang w:bidi="es-ES"/>
            </w:rPr>
            <w:t>Configurar, planificar y ayudar a ejecutar el marketing</w:t>
          </w:r>
        </w:p>
        <w:p w:rsidR="00316A4B" w:rsidRPr="00FE1DAB" w:rsidRDefault="005F062E" w:rsidP="00316A4B">
          <w:pPr>
            <w:pStyle w:val="Listaconnmeros2"/>
          </w:pPr>
          <w:r w:rsidRPr="00FE1DAB">
            <w:rPr>
              <w:lang w:bidi="es-ES"/>
            </w:rPr>
            <w:t>Actuar como único punto de contacto para usted, proveedores y administradores de proyectos</w:t>
          </w:r>
        </w:p>
        <w:p w:rsidR="00316A4B" w:rsidRPr="00FE1DAB" w:rsidRDefault="005F062E" w:rsidP="00316A4B">
          <w:pPr>
            <w:pStyle w:val="Listaconnmeros2"/>
          </w:pPr>
          <w:r w:rsidRPr="00FE1DAB">
            <w:rPr>
              <w:lang w:bidi="es-ES"/>
            </w:rPr>
            <w:t>Negociar con proveedores</w:t>
          </w:r>
        </w:p>
        <w:p w:rsidR="004B6CE6" w:rsidRDefault="005F062E">
          <w:pPr>
            <w:pStyle w:val="CB07CF4F5A8F47368297DAEF45193B5B"/>
          </w:pPr>
          <w:r w:rsidRPr="00FE1DAB">
            <w:rPr>
              <w:lang w:bidi="es-ES"/>
            </w:rPr>
            <w:t>Contratar y entrenar al personal</w:t>
          </w:r>
        </w:p>
      </w:docPartBody>
    </w:docPart>
    <w:docPart>
      <w:docPartPr>
        <w:name w:val="DC81318689BA4877B88E36DCA65403F6"/>
        <w:category>
          <w:name w:val="General"/>
          <w:gallery w:val="placeholder"/>
        </w:category>
        <w:types>
          <w:type w:val="bbPlcHdr"/>
        </w:types>
        <w:behaviors>
          <w:behavior w:val="content"/>
        </w:behaviors>
        <w:guid w:val="{8277B7D7-803C-4768-9A1C-E7818196CCE6}"/>
      </w:docPartPr>
      <w:docPartBody>
        <w:p w:rsidR="004B6CE6" w:rsidRDefault="005F062E">
          <w:pPr>
            <w:pStyle w:val="DC81318689BA4877B88E36DCA65403F6"/>
          </w:pPr>
          <w:r w:rsidRPr="00FE1DAB">
            <w:rPr>
              <w:lang w:bidi="es-ES"/>
            </w:rPr>
            <w:t>COSTES INICIALES: CONSULTORIO MÉDICO</w:t>
          </w:r>
        </w:p>
      </w:docPartBody>
    </w:docPart>
    <w:docPart>
      <w:docPartPr>
        <w:name w:val="ECAD91858BC04804AA3B3FA493C720F7"/>
        <w:category>
          <w:name w:val="General"/>
          <w:gallery w:val="placeholder"/>
        </w:category>
        <w:types>
          <w:type w:val="bbPlcHdr"/>
        </w:types>
        <w:behaviors>
          <w:behavior w:val="content"/>
        </w:behaviors>
        <w:guid w:val="{18C1ECF1-FFA2-4967-A61D-F6D80C82DFAA}"/>
      </w:docPartPr>
      <w:docPartBody>
        <w:p w:rsidR="004B6CE6" w:rsidRDefault="005F062E">
          <w:pPr>
            <w:pStyle w:val="ECAD91858BC04804AA3B3FA493C720F7"/>
          </w:pPr>
          <w:r w:rsidRPr="00FE1DAB">
            <w:rPr>
              <w:lang w:bidi="es-ES"/>
            </w:rPr>
            <w:t>ARTÍCULOS DE COSTES</w:t>
          </w:r>
        </w:p>
      </w:docPartBody>
    </w:docPart>
    <w:docPart>
      <w:docPartPr>
        <w:name w:val="F59CB998B2F24285AF20BC59FD185CFB"/>
        <w:category>
          <w:name w:val="General"/>
          <w:gallery w:val="placeholder"/>
        </w:category>
        <w:types>
          <w:type w:val="bbPlcHdr"/>
        </w:types>
        <w:behaviors>
          <w:behavior w:val="content"/>
        </w:behaviors>
        <w:guid w:val="{4B01571F-6751-4100-8C49-1A14EDADA1DA}"/>
      </w:docPartPr>
      <w:docPartBody>
        <w:p w:rsidR="004B6CE6" w:rsidRDefault="005F062E">
          <w:pPr>
            <w:pStyle w:val="F59CB998B2F24285AF20BC59FD185CFB"/>
          </w:pPr>
          <w:r w:rsidRPr="00FE1DAB">
            <w:rPr>
              <w:lang w:bidi="es-ES"/>
            </w:rPr>
            <w:t>FECHA DE VENCIMIENTO</w:t>
          </w:r>
        </w:p>
      </w:docPartBody>
    </w:docPart>
    <w:docPart>
      <w:docPartPr>
        <w:name w:val="CFF8236BBF824CC8A8B8E6E32D059F3A"/>
        <w:category>
          <w:name w:val="General"/>
          <w:gallery w:val="placeholder"/>
        </w:category>
        <w:types>
          <w:type w:val="bbPlcHdr"/>
        </w:types>
        <w:behaviors>
          <w:behavior w:val="content"/>
        </w:behaviors>
        <w:guid w:val="{03B1EEAE-FC4A-47CA-A485-860968A1DEC2}"/>
      </w:docPartPr>
      <w:docPartBody>
        <w:p w:rsidR="004B6CE6" w:rsidRDefault="005F062E">
          <w:pPr>
            <w:pStyle w:val="CFF8236BBF824CC8A8B8E6E32D059F3A"/>
          </w:pPr>
          <w:r w:rsidRPr="00FE1DAB">
            <w:rPr>
              <w:lang w:bidi="es-ES"/>
            </w:rPr>
            <w:t>PRESUPUESTO</w:t>
          </w:r>
        </w:p>
      </w:docPartBody>
    </w:docPart>
    <w:docPart>
      <w:docPartPr>
        <w:name w:val="3E4A9F6267A542DF8CF0C9315556FCC6"/>
        <w:category>
          <w:name w:val="General"/>
          <w:gallery w:val="placeholder"/>
        </w:category>
        <w:types>
          <w:type w:val="bbPlcHdr"/>
        </w:types>
        <w:behaviors>
          <w:behavior w:val="content"/>
        </w:behaviors>
        <w:guid w:val="{CABE1E9D-03EF-4DE9-B04C-58369F919763}"/>
      </w:docPartPr>
      <w:docPartBody>
        <w:p w:rsidR="004B6CE6" w:rsidRDefault="005F062E">
          <w:pPr>
            <w:pStyle w:val="3E4A9F6267A542DF8CF0C9315556FCC6"/>
          </w:pPr>
          <w:r w:rsidRPr="00FE1DAB">
            <w:rPr>
              <w:lang w:bidi="es-ES"/>
            </w:rPr>
            <w:t>ACTUAL</w:t>
          </w:r>
        </w:p>
      </w:docPartBody>
    </w:docPart>
    <w:docPart>
      <w:docPartPr>
        <w:name w:val="41F7455ECF4C4D71B5D18C60916FEB42"/>
        <w:category>
          <w:name w:val="General"/>
          <w:gallery w:val="placeholder"/>
        </w:category>
        <w:types>
          <w:type w:val="bbPlcHdr"/>
        </w:types>
        <w:behaviors>
          <w:behavior w:val="content"/>
        </w:behaviors>
        <w:guid w:val="{B18C70BB-4B61-49B6-A606-294E7F7A8B0E}"/>
      </w:docPartPr>
      <w:docPartBody>
        <w:p w:rsidR="004B6CE6" w:rsidRDefault="005F062E">
          <w:pPr>
            <w:pStyle w:val="41F7455ECF4C4D71B5D18C60916FEB42"/>
          </w:pPr>
          <w:r w:rsidRPr="00FE1DAB">
            <w:rPr>
              <w:lang w:bidi="es-ES"/>
            </w:rPr>
            <w:t>INFERIOR</w:t>
          </w:r>
        </w:p>
      </w:docPartBody>
    </w:docPart>
    <w:docPart>
      <w:docPartPr>
        <w:name w:val="5F2D92226C4B4C4D997B0CAA1C986B19"/>
        <w:category>
          <w:name w:val="General"/>
          <w:gallery w:val="placeholder"/>
        </w:category>
        <w:types>
          <w:type w:val="bbPlcHdr"/>
        </w:types>
        <w:behaviors>
          <w:behavior w:val="content"/>
        </w:behaviors>
        <w:guid w:val="{1D4A8F63-C954-49DE-B510-53DF1747D4A7}"/>
      </w:docPartPr>
      <w:docPartBody>
        <w:p w:rsidR="004B6CE6" w:rsidRDefault="005F062E">
          <w:pPr>
            <w:pStyle w:val="5F2D92226C4B4C4D997B0CAA1C986B19"/>
          </w:pPr>
          <w:r w:rsidRPr="00FE1DAB">
            <w:rPr>
              <w:lang w:bidi="es-ES"/>
            </w:rPr>
            <w:t>ADMINISTRATIVOS Y GENERALES</w:t>
          </w:r>
        </w:p>
      </w:docPartBody>
    </w:docPart>
    <w:docPart>
      <w:docPartPr>
        <w:name w:val="F8AB5C40310B4CB79D1C97B2E6E6C9D2"/>
        <w:category>
          <w:name w:val="General"/>
          <w:gallery w:val="placeholder"/>
        </w:category>
        <w:types>
          <w:type w:val="bbPlcHdr"/>
        </w:types>
        <w:behaviors>
          <w:behavior w:val="content"/>
        </w:behaviors>
        <w:guid w:val="{8280BA0C-EBE5-4ADD-B3B1-99B26AD32657}"/>
      </w:docPartPr>
      <w:docPartBody>
        <w:p w:rsidR="004B6CE6" w:rsidRDefault="005F062E">
          <w:pPr>
            <w:pStyle w:val="F8AB5C40310B4CB79D1C97B2E6E6C9D2"/>
          </w:pPr>
          <w:r w:rsidRPr="00FE1DAB">
            <w:rPr>
              <w:lang w:bidi="es-ES"/>
            </w:rPr>
            <w:t>Licencias y registro</w:t>
          </w:r>
        </w:p>
      </w:docPartBody>
    </w:docPart>
    <w:docPart>
      <w:docPartPr>
        <w:name w:val="D1961833F0D14156ACED805A5C66EE08"/>
        <w:category>
          <w:name w:val="General"/>
          <w:gallery w:val="placeholder"/>
        </w:category>
        <w:types>
          <w:type w:val="bbPlcHdr"/>
        </w:types>
        <w:behaviors>
          <w:behavior w:val="content"/>
        </w:behaviors>
        <w:guid w:val="{C5570291-DD3D-46B7-AEEC-7A7A4FA2C245}"/>
      </w:docPartPr>
      <w:docPartBody>
        <w:p w:rsidR="004B6CE6" w:rsidRDefault="005F062E">
          <w:pPr>
            <w:pStyle w:val="D1961833F0D14156ACED805A5C66EE08"/>
          </w:pPr>
          <w:r w:rsidRPr="00FE1DAB">
            <w:rPr>
              <w:lang w:bidi="es-ES"/>
            </w:rPr>
            <w:t>750 €</w:t>
          </w:r>
        </w:p>
      </w:docPartBody>
    </w:docPart>
    <w:docPart>
      <w:docPartPr>
        <w:name w:val="0C1D4B5D53CC4063BB6605FB35FA4A85"/>
        <w:category>
          <w:name w:val="General"/>
          <w:gallery w:val="placeholder"/>
        </w:category>
        <w:types>
          <w:type w:val="bbPlcHdr"/>
        </w:types>
        <w:behaviors>
          <w:behavior w:val="content"/>
        </w:behaviors>
        <w:guid w:val="{DABFCCEF-04EB-43D6-8290-D011627F152F}"/>
      </w:docPartPr>
      <w:docPartBody>
        <w:p w:rsidR="004B6CE6" w:rsidRDefault="005F062E">
          <w:pPr>
            <w:pStyle w:val="0C1D4B5D53CC4063BB6605FB35FA4A85"/>
          </w:pPr>
          <w:r w:rsidRPr="00FE1DAB">
            <w:rPr>
              <w:lang w:bidi="es-ES"/>
            </w:rPr>
            <w:t>Permisos</w:t>
          </w:r>
        </w:p>
      </w:docPartBody>
    </w:docPart>
    <w:docPart>
      <w:docPartPr>
        <w:name w:val="7BD827FE19304D0EB3F955DEFD20E715"/>
        <w:category>
          <w:name w:val="General"/>
          <w:gallery w:val="placeholder"/>
        </w:category>
        <w:types>
          <w:type w:val="bbPlcHdr"/>
        </w:types>
        <w:behaviors>
          <w:behavior w:val="content"/>
        </w:behaviors>
        <w:guid w:val="{9E1C42FB-351E-4435-9C7B-8DE91CE90FB7}"/>
      </w:docPartPr>
      <w:docPartBody>
        <w:p w:rsidR="004B6CE6" w:rsidRDefault="005F062E">
          <w:pPr>
            <w:pStyle w:val="7BD827FE19304D0EB3F955DEFD20E715"/>
          </w:pPr>
          <w:r w:rsidRPr="00FE1DAB">
            <w:rPr>
              <w:lang w:bidi="es-ES"/>
            </w:rPr>
            <w:t>1500 €</w:t>
          </w:r>
        </w:p>
      </w:docPartBody>
    </w:docPart>
    <w:docPart>
      <w:docPartPr>
        <w:name w:val="1280200AF5B1488FB4C95ECCB0B7B8F9"/>
        <w:category>
          <w:name w:val="General"/>
          <w:gallery w:val="placeholder"/>
        </w:category>
        <w:types>
          <w:type w:val="bbPlcHdr"/>
        </w:types>
        <w:behaviors>
          <w:behavior w:val="content"/>
        </w:behaviors>
        <w:guid w:val="{502503AE-E2BD-4708-98DB-5E05FF4C6744}"/>
      </w:docPartPr>
      <w:docPartBody>
        <w:p w:rsidR="004B6CE6" w:rsidRDefault="005F062E">
          <w:pPr>
            <w:pStyle w:val="1280200AF5B1488FB4C95ECCB0B7B8F9"/>
          </w:pPr>
          <w:r w:rsidRPr="00FE1DAB">
            <w:rPr>
              <w:lang w:bidi="es-ES"/>
            </w:rPr>
            <w:t>Seguro</w:t>
          </w:r>
        </w:p>
      </w:docPartBody>
    </w:docPart>
    <w:docPart>
      <w:docPartPr>
        <w:name w:val="6039CEAD361E4FD29878B61E55BA9298"/>
        <w:category>
          <w:name w:val="General"/>
          <w:gallery w:val="placeholder"/>
        </w:category>
        <w:types>
          <w:type w:val="bbPlcHdr"/>
        </w:types>
        <w:behaviors>
          <w:behavior w:val="content"/>
        </w:behaviors>
        <w:guid w:val="{10F4B394-04B3-494F-83C6-84D57DE36355}"/>
      </w:docPartPr>
      <w:docPartBody>
        <w:p w:rsidR="004B6CE6" w:rsidRDefault="005F062E">
          <w:pPr>
            <w:pStyle w:val="6039CEAD361E4FD29878B61E55BA9298"/>
          </w:pPr>
          <w:r w:rsidRPr="00FE1DAB">
            <w:rPr>
              <w:lang w:bidi="es-ES"/>
            </w:rPr>
            <w:t>3400 €</w:t>
          </w:r>
        </w:p>
      </w:docPartBody>
    </w:docPart>
    <w:docPart>
      <w:docPartPr>
        <w:name w:val="C5EFAA38CDFA4F6CB7921940C799E9CA"/>
        <w:category>
          <w:name w:val="General"/>
          <w:gallery w:val="placeholder"/>
        </w:category>
        <w:types>
          <w:type w:val="bbPlcHdr"/>
        </w:types>
        <w:behaviors>
          <w:behavior w:val="content"/>
        </w:behaviors>
        <w:guid w:val="{4A67EC74-6FCA-47A0-9C3C-0AAC667246C7}"/>
      </w:docPartPr>
      <w:docPartBody>
        <w:p w:rsidR="004B6CE6" w:rsidRDefault="005F062E">
          <w:pPr>
            <w:pStyle w:val="C5EFAA38CDFA4F6CB7921940C799E9CA"/>
          </w:pPr>
          <w:r w:rsidRPr="00FE1DAB">
            <w:rPr>
              <w:lang w:bidi="es-ES"/>
            </w:rPr>
            <w:t>Legal</w:t>
          </w:r>
        </w:p>
      </w:docPartBody>
    </w:docPart>
    <w:docPart>
      <w:docPartPr>
        <w:name w:val="C73AA7212B8540438B36C400A2209394"/>
        <w:category>
          <w:name w:val="General"/>
          <w:gallery w:val="placeholder"/>
        </w:category>
        <w:types>
          <w:type w:val="bbPlcHdr"/>
        </w:types>
        <w:behaviors>
          <w:behavior w:val="content"/>
        </w:behaviors>
        <w:guid w:val="{33EEB6C7-5E68-4D3E-A15A-0CE5698A5A32}"/>
      </w:docPartPr>
      <w:docPartBody>
        <w:p w:rsidR="004B6CE6" w:rsidRDefault="005F062E">
          <w:pPr>
            <w:pStyle w:val="C73AA7212B8540438B36C400A2209394"/>
          </w:pPr>
          <w:r w:rsidRPr="00FE1DAB">
            <w:rPr>
              <w:lang w:bidi="es-ES"/>
            </w:rPr>
            <w:t>300 €</w:t>
          </w:r>
        </w:p>
      </w:docPartBody>
    </w:docPart>
    <w:docPart>
      <w:docPartPr>
        <w:name w:val="D588461C558D44B2B8C78345E38849FB"/>
        <w:category>
          <w:name w:val="General"/>
          <w:gallery w:val="placeholder"/>
        </w:category>
        <w:types>
          <w:type w:val="bbPlcHdr"/>
        </w:types>
        <w:behaviors>
          <w:behavior w:val="content"/>
        </w:behaviors>
        <w:guid w:val="{86F31785-521C-4786-A688-7805F9B2BA51}"/>
      </w:docPartPr>
      <w:docPartBody>
        <w:p w:rsidR="004B6CE6" w:rsidRDefault="005F062E">
          <w:pPr>
            <w:pStyle w:val="D588461C558D44B2B8C78345E38849FB"/>
          </w:pPr>
          <w:r w:rsidRPr="00FE1DAB">
            <w:rPr>
              <w:lang w:bidi="es-ES"/>
            </w:rPr>
            <w:t>Consultor empresarial</w:t>
          </w:r>
        </w:p>
      </w:docPartBody>
    </w:docPart>
    <w:docPart>
      <w:docPartPr>
        <w:name w:val="B1FBAF08E9954DBF8FCA8FE268B60315"/>
        <w:category>
          <w:name w:val="General"/>
          <w:gallery w:val="placeholder"/>
        </w:category>
        <w:types>
          <w:type w:val="bbPlcHdr"/>
        </w:types>
        <w:behaviors>
          <w:behavior w:val="content"/>
        </w:behaviors>
        <w:guid w:val="{F3006310-3537-4F53-8C66-9D8A2111323D}"/>
      </w:docPartPr>
      <w:docPartBody>
        <w:p w:rsidR="004B6CE6" w:rsidRDefault="005F062E">
          <w:pPr>
            <w:pStyle w:val="B1FBAF08E9954DBF8FCA8FE268B60315"/>
          </w:pPr>
          <w:r w:rsidRPr="00FE1DAB">
            <w:rPr>
              <w:lang w:bidi="es-ES"/>
            </w:rPr>
            <w:t>2500 €</w:t>
          </w:r>
        </w:p>
      </w:docPartBody>
    </w:docPart>
    <w:docPart>
      <w:docPartPr>
        <w:name w:val="AE138F3074E54414BFA896D733CCCDC6"/>
        <w:category>
          <w:name w:val="General"/>
          <w:gallery w:val="placeholder"/>
        </w:category>
        <w:types>
          <w:type w:val="bbPlcHdr"/>
        </w:types>
        <w:behaviors>
          <w:behavior w:val="content"/>
        </w:behaviors>
        <w:guid w:val="{85A214E4-471F-454A-ABE4-9E56BBF38765}"/>
      </w:docPartPr>
      <w:docPartBody>
        <w:p w:rsidR="004B6CE6" w:rsidRDefault="005F062E">
          <w:pPr>
            <w:pStyle w:val="AE138F3074E54414BFA896D733CCCDC6"/>
          </w:pPr>
          <w:r w:rsidRPr="00FE1DAB">
            <w:rPr>
              <w:lang w:bidi="es-ES"/>
            </w:rPr>
            <w:t>Aprendizaje</w:t>
          </w:r>
        </w:p>
      </w:docPartBody>
    </w:docPart>
    <w:docPart>
      <w:docPartPr>
        <w:name w:val="9B2A8B71864C486999F4ECA309F6F481"/>
        <w:category>
          <w:name w:val="General"/>
          <w:gallery w:val="placeholder"/>
        </w:category>
        <w:types>
          <w:type w:val="bbPlcHdr"/>
        </w:types>
        <w:behaviors>
          <w:behavior w:val="content"/>
        </w:behaviors>
        <w:guid w:val="{17DE4FDD-5039-41E4-AA58-7FCCE82446DC}"/>
      </w:docPartPr>
      <w:docPartBody>
        <w:p w:rsidR="004B6CE6" w:rsidRDefault="005F062E">
          <w:pPr>
            <w:pStyle w:val="9B2A8B71864C486999F4ECA309F6F481"/>
          </w:pPr>
          <w:r w:rsidRPr="00FE1DAB">
            <w:rPr>
              <w:lang w:bidi="es-ES"/>
            </w:rPr>
            <w:t>2000 €</w:t>
          </w:r>
        </w:p>
      </w:docPartBody>
    </w:docPart>
    <w:docPart>
      <w:docPartPr>
        <w:name w:val="1E43EA6F867648DF9CAD44A24A4AB8FC"/>
        <w:category>
          <w:name w:val="General"/>
          <w:gallery w:val="placeholder"/>
        </w:category>
        <w:types>
          <w:type w:val="bbPlcHdr"/>
        </w:types>
        <w:behaviors>
          <w:behavior w:val="content"/>
        </w:behaviors>
        <w:guid w:val="{DCCF2119-FC30-40B9-BE51-782CD5507057}"/>
      </w:docPartPr>
      <w:docPartBody>
        <w:p w:rsidR="004B6CE6" w:rsidRDefault="005F062E">
          <w:pPr>
            <w:pStyle w:val="1E43EA6F867648DF9CAD44A24A4AB8FC"/>
          </w:pPr>
          <w:r w:rsidRPr="00FE1DAB">
            <w:rPr>
              <w:lang w:bidi="es-ES"/>
            </w:rPr>
            <w:t>Software (general)</w:t>
          </w:r>
        </w:p>
      </w:docPartBody>
    </w:docPart>
    <w:docPart>
      <w:docPartPr>
        <w:name w:val="367003D84896485C9F473E5EB136A95C"/>
        <w:category>
          <w:name w:val="General"/>
          <w:gallery w:val="placeholder"/>
        </w:category>
        <w:types>
          <w:type w:val="bbPlcHdr"/>
        </w:types>
        <w:behaviors>
          <w:behavior w:val="content"/>
        </w:behaviors>
        <w:guid w:val="{92BC8B0A-1EA1-497C-AF83-A7CEED304C21}"/>
      </w:docPartPr>
      <w:docPartBody>
        <w:p w:rsidR="004B6CE6" w:rsidRDefault="005F062E">
          <w:pPr>
            <w:pStyle w:val="367003D84896485C9F473E5EB136A95C"/>
          </w:pPr>
          <w:r w:rsidRPr="00FE1DAB">
            <w:rPr>
              <w:lang w:bidi="es-ES"/>
            </w:rPr>
            <w:t>500 €</w:t>
          </w:r>
        </w:p>
      </w:docPartBody>
    </w:docPart>
    <w:docPart>
      <w:docPartPr>
        <w:name w:val="CF819C9F8594497C923F3235C350921E"/>
        <w:category>
          <w:name w:val="General"/>
          <w:gallery w:val="placeholder"/>
        </w:category>
        <w:types>
          <w:type w:val="bbPlcHdr"/>
        </w:types>
        <w:behaviors>
          <w:behavior w:val="content"/>
        </w:behaviors>
        <w:guid w:val="{BF8B1D2A-B288-47EB-B7A6-C0C80D5D28A1}"/>
      </w:docPartPr>
      <w:docPartBody>
        <w:p w:rsidR="004B6CE6" w:rsidRDefault="005F062E">
          <w:pPr>
            <w:pStyle w:val="CF819C9F8594497C923F3235C350921E"/>
          </w:pPr>
          <w:r w:rsidRPr="00FE1DAB">
            <w:rPr>
              <w:lang w:bidi="es-ES"/>
            </w:rPr>
            <w:t>Varios</w:t>
          </w:r>
        </w:p>
      </w:docPartBody>
    </w:docPart>
    <w:docPart>
      <w:docPartPr>
        <w:name w:val="7434876A2B674C9FA73FF76A347E5D0F"/>
        <w:category>
          <w:name w:val="General"/>
          <w:gallery w:val="placeholder"/>
        </w:category>
        <w:types>
          <w:type w:val="bbPlcHdr"/>
        </w:types>
        <w:behaviors>
          <w:behavior w:val="content"/>
        </w:behaviors>
        <w:guid w:val="{D27116D4-ACCD-42EF-9F15-B6D7F7900674}"/>
      </w:docPartPr>
      <w:docPartBody>
        <w:p w:rsidR="004B6CE6" w:rsidRDefault="005F062E">
          <w:pPr>
            <w:pStyle w:val="7434876A2B674C9FA73FF76A347E5D0F"/>
          </w:pPr>
          <w:r w:rsidRPr="00FE1DAB">
            <w:rPr>
              <w:lang w:bidi="es-ES"/>
            </w:rPr>
            <w:t>UBICACIÓN Y OFICINA</w:t>
          </w:r>
        </w:p>
      </w:docPartBody>
    </w:docPart>
    <w:docPart>
      <w:docPartPr>
        <w:name w:val="9A82501F9E504B57AB651AD7C4C4B2E3"/>
        <w:category>
          <w:name w:val="General"/>
          <w:gallery w:val="placeholder"/>
        </w:category>
        <w:types>
          <w:type w:val="bbPlcHdr"/>
        </w:types>
        <w:behaviors>
          <w:behavior w:val="content"/>
        </w:behaviors>
        <w:guid w:val="{33150E82-05C4-4694-A7B9-60CA197DC8E7}"/>
      </w:docPartPr>
      <w:docPartBody>
        <w:p w:rsidR="004B6CE6" w:rsidRDefault="005F062E">
          <w:pPr>
            <w:pStyle w:val="9A82501F9E504B57AB651AD7C4C4B2E3"/>
          </w:pPr>
          <w:r w:rsidRPr="00FE1DAB">
            <w:rPr>
              <w:lang w:bidi="es-ES"/>
            </w:rPr>
            <w:t>Alquiler o arrendamiento del espacio</w:t>
          </w:r>
        </w:p>
      </w:docPartBody>
    </w:docPart>
    <w:docPart>
      <w:docPartPr>
        <w:name w:val="5B7762E1E0A4461B8CF06A48A3264EBA"/>
        <w:category>
          <w:name w:val="General"/>
          <w:gallery w:val="placeholder"/>
        </w:category>
        <w:types>
          <w:type w:val="bbPlcHdr"/>
        </w:types>
        <w:behaviors>
          <w:behavior w:val="content"/>
        </w:behaviors>
        <w:guid w:val="{7A4D7E0F-0A34-4BA1-9665-C8A519E5DD26}"/>
      </w:docPartPr>
      <w:docPartBody>
        <w:p w:rsidR="004B6CE6" w:rsidRDefault="005F062E">
          <w:pPr>
            <w:pStyle w:val="5B7762E1E0A4461B8CF06A48A3264EBA"/>
          </w:pPr>
          <w:r w:rsidRPr="00FE1DAB">
            <w:rPr>
              <w:lang w:bidi="es-ES"/>
            </w:rPr>
            <w:t>50 000 €</w:t>
          </w:r>
        </w:p>
      </w:docPartBody>
    </w:docPart>
    <w:docPart>
      <w:docPartPr>
        <w:name w:val="290D235E274240C68444BB862E43E448"/>
        <w:category>
          <w:name w:val="General"/>
          <w:gallery w:val="placeholder"/>
        </w:category>
        <w:types>
          <w:type w:val="bbPlcHdr"/>
        </w:types>
        <w:behaviors>
          <w:behavior w:val="content"/>
        </w:behaviors>
        <w:guid w:val="{408B99E3-1FB0-445E-A68A-AC3922720E6B}"/>
      </w:docPartPr>
      <w:docPartBody>
        <w:p w:rsidR="004B6CE6" w:rsidRDefault="005F062E">
          <w:pPr>
            <w:pStyle w:val="290D235E274240C68444BB862E43E448"/>
          </w:pPr>
          <w:r w:rsidRPr="00FE1DAB">
            <w:rPr>
              <w:lang w:bidi="es-ES"/>
            </w:rPr>
            <w:t>Costes de utilidad</w:t>
          </w:r>
        </w:p>
      </w:docPartBody>
    </w:docPart>
    <w:docPart>
      <w:docPartPr>
        <w:name w:val="FEA512D3CA3D48FCA892F439D2F0639C"/>
        <w:category>
          <w:name w:val="General"/>
          <w:gallery w:val="placeholder"/>
        </w:category>
        <w:types>
          <w:type w:val="bbPlcHdr"/>
        </w:types>
        <w:behaviors>
          <w:behavior w:val="content"/>
        </w:behaviors>
        <w:guid w:val="{57F56B86-75BE-4771-9EAD-C308B37E2A0C}"/>
      </w:docPartPr>
      <w:docPartBody>
        <w:p w:rsidR="004B6CE6" w:rsidRDefault="005F062E">
          <w:pPr>
            <w:pStyle w:val="FEA512D3CA3D48FCA892F439D2F0639C"/>
          </w:pPr>
          <w:r w:rsidRPr="00FE1DAB">
            <w:rPr>
              <w:lang w:bidi="es-ES"/>
            </w:rPr>
            <w:t>2500 €</w:t>
          </w:r>
        </w:p>
      </w:docPartBody>
    </w:docPart>
    <w:docPart>
      <w:docPartPr>
        <w:name w:val="97941C7F08A948EA9AF3D1F9B6F39C6F"/>
        <w:category>
          <w:name w:val="General"/>
          <w:gallery w:val="placeholder"/>
        </w:category>
        <w:types>
          <w:type w:val="bbPlcHdr"/>
        </w:types>
        <w:behaviors>
          <w:behavior w:val="content"/>
        </w:behaviors>
        <w:guid w:val="{5A290DA0-C855-4D9B-A8F2-83E32FD47F1A}"/>
      </w:docPartPr>
      <w:docPartBody>
        <w:p w:rsidR="004B6CE6" w:rsidRDefault="005F062E">
          <w:pPr>
            <w:pStyle w:val="97941C7F08A948EA9AF3D1F9B6F39C6F"/>
          </w:pPr>
          <w:r w:rsidRPr="00FE1DAB">
            <w:rPr>
              <w:lang w:bidi="es-ES"/>
            </w:rPr>
            <w:t>Configuración telefónica y coste anual</w:t>
          </w:r>
        </w:p>
      </w:docPartBody>
    </w:docPart>
    <w:docPart>
      <w:docPartPr>
        <w:name w:val="0438B4928CFC47698F1B465821851F57"/>
        <w:category>
          <w:name w:val="General"/>
          <w:gallery w:val="placeholder"/>
        </w:category>
        <w:types>
          <w:type w:val="bbPlcHdr"/>
        </w:types>
        <w:behaviors>
          <w:behavior w:val="content"/>
        </w:behaviors>
        <w:guid w:val="{BAA5756B-066B-4C29-A3B6-4098024DEC9D}"/>
      </w:docPartPr>
      <w:docPartBody>
        <w:p w:rsidR="004B6CE6" w:rsidRDefault="005F062E">
          <w:pPr>
            <w:pStyle w:val="0438B4928CFC47698F1B465821851F57"/>
          </w:pPr>
          <w:r w:rsidRPr="00FE1DAB">
            <w:rPr>
              <w:lang w:bidi="es-ES"/>
            </w:rPr>
            <w:t>410 €</w:t>
          </w:r>
        </w:p>
      </w:docPartBody>
    </w:docPart>
    <w:docPart>
      <w:docPartPr>
        <w:name w:val="23D64A71B2BC4454A2125083679E971C"/>
        <w:category>
          <w:name w:val="General"/>
          <w:gallery w:val="placeholder"/>
        </w:category>
        <w:types>
          <w:type w:val="bbPlcHdr"/>
        </w:types>
        <w:behaviors>
          <w:behavior w:val="content"/>
        </w:behaviors>
        <w:guid w:val="{9213BCC0-2168-40D4-9E9F-D68360981CAB}"/>
      </w:docPartPr>
      <w:docPartBody>
        <w:p w:rsidR="004B6CE6" w:rsidRDefault="005F062E">
          <w:pPr>
            <w:pStyle w:val="23D64A71B2BC4454A2125083679E971C"/>
          </w:pPr>
          <w:r w:rsidRPr="00FE1DAB">
            <w:rPr>
              <w:lang w:bidi="es-ES"/>
            </w:rPr>
            <w:t>Mobiliario</w:t>
          </w:r>
        </w:p>
      </w:docPartBody>
    </w:docPart>
    <w:docPart>
      <w:docPartPr>
        <w:name w:val="0DF01AEB971E4FAA9D8B164A1F7BC40F"/>
        <w:category>
          <w:name w:val="General"/>
          <w:gallery w:val="placeholder"/>
        </w:category>
        <w:types>
          <w:type w:val="bbPlcHdr"/>
        </w:types>
        <w:behaviors>
          <w:behavior w:val="content"/>
        </w:behaviors>
        <w:guid w:val="{807093F2-04EA-4779-96DE-C94157D5148E}"/>
      </w:docPartPr>
      <w:docPartBody>
        <w:p w:rsidR="004B6CE6" w:rsidRDefault="005F062E">
          <w:pPr>
            <w:pStyle w:val="0DF01AEB971E4FAA9D8B164A1F7BC40F"/>
          </w:pPr>
          <w:r w:rsidRPr="00FE1DAB">
            <w:rPr>
              <w:lang w:bidi="es-ES"/>
            </w:rPr>
            <w:t>15 000 €</w:t>
          </w:r>
        </w:p>
      </w:docPartBody>
    </w:docPart>
    <w:docPart>
      <w:docPartPr>
        <w:name w:val="327A7E7638134A25A766CF51F5DB1FE2"/>
        <w:category>
          <w:name w:val="General"/>
          <w:gallery w:val="placeholder"/>
        </w:category>
        <w:types>
          <w:type w:val="bbPlcHdr"/>
        </w:types>
        <w:behaviors>
          <w:behavior w:val="content"/>
        </w:behaviors>
        <w:guid w:val="{FC5E55C7-098E-4C16-B2FE-192D79DFDA49}"/>
      </w:docPartPr>
      <w:docPartBody>
        <w:p w:rsidR="004B6CE6" w:rsidRDefault="005F062E">
          <w:pPr>
            <w:pStyle w:val="327A7E7638134A25A766CF51F5DB1FE2"/>
          </w:pPr>
          <w:r w:rsidRPr="00FE1DAB">
            <w:rPr>
              <w:lang w:bidi="es-ES"/>
            </w:rPr>
            <w:t>Equipamiento médico</w:t>
          </w:r>
        </w:p>
      </w:docPartBody>
    </w:docPart>
    <w:docPart>
      <w:docPartPr>
        <w:name w:val="EC2D0DA18FD042AAAD0DADA628E229A4"/>
        <w:category>
          <w:name w:val="General"/>
          <w:gallery w:val="placeholder"/>
        </w:category>
        <w:types>
          <w:type w:val="bbPlcHdr"/>
        </w:types>
        <w:behaviors>
          <w:behavior w:val="content"/>
        </w:behaviors>
        <w:guid w:val="{66ABEBF7-CFEC-42E5-82CC-F59CAE3D0DD5}"/>
      </w:docPartPr>
      <w:docPartBody>
        <w:p w:rsidR="004B6CE6" w:rsidRDefault="005F062E">
          <w:pPr>
            <w:pStyle w:val="EC2D0DA18FD042AAAD0DADA628E229A4"/>
          </w:pPr>
          <w:r w:rsidRPr="00FE1DAB">
            <w:rPr>
              <w:lang w:bidi="es-ES"/>
            </w:rPr>
            <w:t>150 000 €</w:t>
          </w:r>
        </w:p>
      </w:docPartBody>
    </w:docPart>
    <w:docPart>
      <w:docPartPr>
        <w:name w:val="4C06644608C543A1B605756C9A4CF1CC"/>
        <w:category>
          <w:name w:val="General"/>
          <w:gallery w:val="placeholder"/>
        </w:category>
        <w:types>
          <w:type w:val="bbPlcHdr"/>
        </w:types>
        <w:behaviors>
          <w:behavior w:val="content"/>
        </w:behaviors>
        <w:guid w:val="{F80647DB-FFD6-4A1C-9EE8-F1ECE78017F6}"/>
      </w:docPartPr>
      <w:docPartBody>
        <w:p w:rsidR="004B6CE6" w:rsidRDefault="005F062E">
          <w:pPr>
            <w:pStyle w:val="4C06644608C543A1B605756C9A4CF1CC"/>
          </w:pPr>
          <w:r w:rsidRPr="00FE1DAB">
            <w:rPr>
              <w:lang w:bidi="es-ES"/>
            </w:rPr>
            <w:t>Hardware</w:t>
          </w:r>
        </w:p>
      </w:docPartBody>
    </w:docPart>
    <w:docPart>
      <w:docPartPr>
        <w:name w:val="0803FF1EFBEC40DBA9C9E570B77D6E4A"/>
        <w:category>
          <w:name w:val="General"/>
          <w:gallery w:val="placeholder"/>
        </w:category>
        <w:types>
          <w:type w:val="bbPlcHdr"/>
        </w:types>
        <w:behaviors>
          <w:behavior w:val="content"/>
        </w:behaviors>
        <w:guid w:val="{88A18C33-D467-4215-A00A-5222E0A3D066}"/>
      </w:docPartPr>
      <w:docPartBody>
        <w:p w:rsidR="004B6CE6" w:rsidRDefault="005F062E">
          <w:pPr>
            <w:pStyle w:val="0803FF1EFBEC40DBA9C9E570B77D6E4A"/>
          </w:pPr>
          <w:r w:rsidRPr="00FE1DAB">
            <w:rPr>
              <w:lang w:bidi="es-ES"/>
            </w:rPr>
            <w:t>10 000 €</w:t>
          </w:r>
        </w:p>
      </w:docPartBody>
    </w:docPart>
    <w:docPart>
      <w:docPartPr>
        <w:name w:val="8C2B2636004B48BB8E7872A674867AF3"/>
        <w:category>
          <w:name w:val="General"/>
          <w:gallery w:val="placeholder"/>
        </w:category>
        <w:types>
          <w:type w:val="bbPlcHdr"/>
        </w:types>
        <w:behaviors>
          <w:behavior w:val="content"/>
        </w:behaviors>
        <w:guid w:val="{DC864366-88B8-483E-AF5F-8C4F013DA068}"/>
      </w:docPartPr>
      <w:docPartBody>
        <w:p w:rsidR="004B6CE6" w:rsidRDefault="005F062E">
          <w:pPr>
            <w:pStyle w:val="8C2B2636004B48BB8E7872A674867AF3"/>
          </w:pPr>
          <w:r w:rsidRPr="00FE1DAB">
            <w:rPr>
              <w:lang w:bidi="es-ES"/>
            </w:rPr>
            <w:t>Software (CRM, procesamiento de imágenes, etc.)</w:t>
          </w:r>
        </w:p>
      </w:docPartBody>
    </w:docPart>
    <w:docPart>
      <w:docPartPr>
        <w:name w:val="5CB8DAC2E0FF4BFC8CDCEFA213951A2A"/>
        <w:category>
          <w:name w:val="General"/>
          <w:gallery w:val="placeholder"/>
        </w:category>
        <w:types>
          <w:type w:val="bbPlcHdr"/>
        </w:types>
        <w:behaviors>
          <w:behavior w:val="content"/>
        </w:behaviors>
        <w:guid w:val="{9DDD3B4A-844B-4374-8EEC-6CBAF918E189}"/>
      </w:docPartPr>
      <w:docPartBody>
        <w:p w:rsidR="004B6CE6" w:rsidRDefault="005F062E">
          <w:pPr>
            <w:pStyle w:val="5CB8DAC2E0FF4BFC8CDCEFA213951A2A"/>
          </w:pPr>
          <w:r w:rsidRPr="00FE1DAB">
            <w:rPr>
              <w:lang w:bidi="es-ES"/>
            </w:rPr>
            <w:t>7000 €</w:t>
          </w:r>
        </w:p>
      </w:docPartBody>
    </w:docPart>
    <w:docPart>
      <w:docPartPr>
        <w:name w:val="170FD5AC04154010B54A218768BAF906"/>
        <w:category>
          <w:name w:val="General"/>
          <w:gallery w:val="placeholder"/>
        </w:category>
        <w:types>
          <w:type w:val="bbPlcHdr"/>
        </w:types>
        <w:behaviors>
          <w:behavior w:val="content"/>
        </w:behaviors>
        <w:guid w:val="{B353E2CA-432C-4893-912E-C74ED4A47E69}"/>
      </w:docPartPr>
      <w:docPartBody>
        <w:p w:rsidR="004B6CE6" w:rsidRDefault="005F062E">
          <w:pPr>
            <w:pStyle w:val="170FD5AC04154010B54A218768BAF906"/>
          </w:pPr>
          <w:r w:rsidRPr="00FE1DAB">
            <w:rPr>
              <w:lang w:bidi="es-ES"/>
            </w:rPr>
            <w:t>Instalación</w:t>
          </w:r>
        </w:p>
      </w:docPartBody>
    </w:docPart>
    <w:docPart>
      <w:docPartPr>
        <w:name w:val="7CC8D90162C34CF394A3291DE70A349D"/>
        <w:category>
          <w:name w:val="General"/>
          <w:gallery w:val="placeholder"/>
        </w:category>
        <w:types>
          <w:type w:val="bbPlcHdr"/>
        </w:types>
        <w:behaviors>
          <w:behavior w:val="content"/>
        </w:behaviors>
        <w:guid w:val="{887F1D0D-C4C8-4D1E-82EC-FE2003DA1D37}"/>
      </w:docPartPr>
      <w:docPartBody>
        <w:p w:rsidR="004B6CE6" w:rsidRDefault="005F062E">
          <w:pPr>
            <w:pStyle w:val="7CC8D90162C34CF394A3291DE70A349D"/>
          </w:pPr>
          <w:r w:rsidRPr="00FE1DAB">
            <w:rPr>
              <w:lang w:bidi="es-ES"/>
            </w:rPr>
            <w:t xml:space="preserve">5000 € </w:t>
          </w:r>
        </w:p>
      </w:docPartBody>
    </w:docPart>
    <w:docPart>
      <w:docPartPr>
        <w:name w:val="67F3EEDB51084DA0840959DDE2E03D94"/>
        <w:category>
          <w:name w:val="General"/>
          <w:gallery w:val="placeholder"/>
        </w:category>
        <w:types>
          <w:type w:val="bbPlcHdr"/>
        </w:types>
        <w:behaviors>
          <w:behavior w:val="content"/>
        </w:behaviors>
        <w:guid w:val="{AC327705-8653-4B3B-B649-EA68E8BF48BA}"/>
      </w:docPartPr>
      <w:docPartBody>
        <w:p w:rsidR="004B6CE6" w:rsidRDefault="005F062E">
          <w:pPr>
            <w:pStyle w:val="67F3EEDB51084DA0840959DDE2E03D94"/>
          </w:pPr>
          <w:r w:rsidRPr="00FE1DAB">
            <w:rPr>
              <w:lang w:bidi="es-ES"/>
            </w:rPr>
            <w:t>Inventario inicial (fármacos)</w:t>
          </w:r>
        </w:p>
      </w:docPartBody>
    </w:docPart>
    <w:docPart>
      <w:docPartPr>
        <w:name w:val="4ACA4B10E3A04EE3A4F543C99E6F16A5"/>
        <w:category>
          <w:name w:val="General"/>
          <w:gallery w:val="placeholder"/>
        </w:category>
        <w:types>
          <w:type w:val="bbPlcHdr"/>
        </w:types>
        <w:behaviors>
          <w:behavior w:val="content"/>
        </w:behaviors>
        <w:guid w:val="{4F202B1F-3608-47F5-826E-4C4FA272D9A7}"/>
      </w:docPartPr>
      <w:docPartBody>
        <w:p w:rsidR="004B6CE6" w:rsidRDefault="005F062E">
          <w:pPr>
            <w:pStyle w:val="4ACA4B10E3A04EE3A4F543C99E6F16A5"/>
          </w:pPr>
          <w:r w:rsidRPr="00FE1DAB">
            <w:rPr>
              <w:lang w:bidi="es-ES"/>
            </w:rPr>
            <w:t xml:space="preserve">100 000 € </w:t>
          </w:r>
        </w:p>
      </w:docPartBody>
    </w:docPart>
    <w:docPart>
      <w:docPartPr>
        <w:name w:val="04AF2C5D30C645F6A28AB54E660E3E21"/>
        <w:category>
          <w:name w:val="General"/>
          <w:gallery w:val="placeholder"/>
        </w:category>
        <w:types>
          <w:type w:val="bbPlcHdr"/>
        </w:types>
        <w:behaviors>
          <w:behavior w:val="content"/>
        </w:behaviors>
        <w:guid w:val="{04052D51-982E-4994-8D1F-122CAF2E7A66}"/>
      </w:docPartPr>
      <w:docPartBody>
        <w:p w:rsidR="004B6CE6" w:rsidRDefault="005F062E">
          <w:pPr>
            <w:pStyle w:val="04AF2C5D30C645F6A28AB54E660E3E21"/>
          </w:pPr>
          <w:r w:rsidRPr="00FE1DAB">
            <w:rPr>
              <w:lang w:bidi="es-ES"/>
            </w:rPr>
            <w:t>Suministros de enfermería (guantes, etc.)</w:t>
          </w:r>
        </w:p>
      </w:docPartBody>
    </w:docPart>
    <w:docPart>
      <w:docPartPr>
        <w:name w:val="FBD9772A8DA24E469B5B483621C87398"/>
        <w:category>
          <w:name w:val="General"/>
          <w:gallery w:val="placeholder"/>
        </w:category>
        <w:types>
          <w:type w:val="bbPlcHdr"/>
        </w:types>
        <w:behaviors>
          <w:behavior w:val="content"/>
        </w:behaviors>
        <w:guid w:val="{DC5D2138-B8EE-4330-9C7C-5777E561125F}"/>
      </w:docPartPr>
      <w:docPartBody>
        <w:p w:rsidR="004B6CE6" w:rsidRDefault="005F062E">
          <w:pPr>
            <w:pStyle w:val="FBD9772A8DA24E469B5B483621C87398"/>
          </w:pPr>
          <w:r w:rsidRPr="00FE1DAB">
            <w:rPr>
              <w:lang w:bidi="es-ES"/>
            </w:rPr>
            <w:t xml:space="preserve">5000 € </w:t>
          </w:r>
        </w:p>
      </w:docPartBody>
    </w:docPart>
    <w:docPart>
      <w:docPartPr>
        <w:name w:val="3FEB3570939C4E7AA2C4D94477C37AE8"/>
        <w:category>
          <w:name w:val="General"/>
          <w:gallery w:val="placeholder"/>
        </w:category>
        <w:types>
          <w:type w:val="bbPlcHdr"/>
        </w:types>
        <w:behaviors>
          <w:behavior w:val="content"/>
        </w:behaviors>
        <w:guid w:val="{D8175586-B4E2-4BE5-982F-2F9F51C474EF}"/>
      </w:docPartPr>
      <w:docPartBody>
        <w:p w:rsidR="004B6CE6" w:rsidRDefault="005F062E">
          <w:pPr>
            <w:pStyle w:val="3FEB3570939C4E7AA2C4D94477C37AE8"/>
          </w:pPr>
          <w:r w:rsidRPr="00FE1DAB">
            <w:rPr>
              <w:lang w:bidi="es-ES"/>
            </w:rPr>
            <w:t>Varios</w:t>
          </w:r>
        </w:p>
      </w:docPartBody>
    </w:docPart>
    <w:docPart>
      <w:docPartPr>
        <w:name w:val="819E839E623A4FFCA8E4A644B863B43A"/>
        <w:category>
          <w:name w:val="General"/>
          <w:gallery w:val="placeholder"/>
        </w:category>
        <w:types>
          <w:type w:val="bbPlcHdr"/>
        </w:types>
        <w:behaviors>
          <w:behavior w:val="content"/>
        </w:behaviors>
        <w:guid w:val="{0D66F03D-B8A9-4AE2-8427-C9FE1AC0C7D6}"/>
      </w:docPartPr>
      <w:docPartBody>
        <w:p w:rsidR="004B6CE6" w:rsidRDefault="005F062E">
          <w:pPr>
            <w:pStyle w:val="819E839E623A4FFCA8E4A644B863B43A"/>
          </w:pPr>
          <w:r w:rsidRPr="00FE1DAB">
            <w:rPr>
              <w:lang w:bidi="es-ES"/>
            </w:rPr>
            <w:t>10 000 €</w:t>
          </w:r>
        </w:p>
      </w:docPartBody>
    </w:docPart>
    <w:docPart>
      <w:docPartPr>
        <w:name w:val="B9A7728C0D0844ACBBE997459A0D7F6D"/>
        <w:category>
          <w:name w:val="General"/>
          <w:gallery w:val="placeholder"/>
        </w:category>
        <w:types>
          <w:type w:val="bbPlcHdr"/>
        </w:types>
        <w:behaviors>
          <w:behavior w:val="content"/>
        </w:behaviors>
        <w:guid w:val="{313A9DD6-7EBE-4768-B7F2-823CD84668C8}"/>
      </w:docPartPr>
      <w:docPartBody>
        <w:p w:rsidR="004B6CE6" w:rsidRDefault="005F062E">
          <w:pPr>
            <w:pStyle w:val="B9A7728C0D0844ACBBE997459A0D7F6D"/>
          </w:pPr>
          <w:r w:rsidRPr="00FE1DAB">
            <w:rPr>
              <w:lang w:bidi="es-ES"/>
            </w:rPr>
            <w:t>MARKETING</w:t>
          </w:r>
        </w:p>
      </w:docPartBody>
    </w:docPart>
    <w:docPart>
      <w:docPartPr>
        <w:name w:val="E9E3AFC67DF6491BAA107FA75D234981"/>
        <w:category>
          <w:name w:val="General"/>
          <w:gallery w:val="placeholder"/>
        </w:category>
        <w:types>
          <w:type w:val="bbPlcHdr"/>
        </w:types>
        <w:behaviors>
          <w:behavior w:val="content"/>
        </w:behaviors>
        <w:guid w:val="{D265FB20-F105-4B3C-8217-F0A0F78624E8}"/>
      </w:docPartPr>
      <w:docPartBody>
        <w:p w:rsidR="004B6CE6" w:rsidRDefault="005F062E">
          <w:pPr>
            <w:pStyle w:val="E9E3AFC67DF6491BAA107FA75D234981"/>
          </w:pPr>
          <w:r w:rsidRPr="00FE1DAB">
            <w:rPr>
              <w:lang w:bidi="es-ES"/>
            </w:rPr>
            <w:t>Logotipo, personalización de marca, sitio web</w:t>
          </w:r>
        </w:p>
      </w:docPartBody>
    </w:docPart>
    <w:docPart>
      <w:docPartPr>
        <w:name w:val="631F5FDE167245A18D3D35C107582C53"/>
        <w:category>
          <w:name w:val="General"/>
          <w:gallery w:val="placeholder"/>
        </w:category>
        <w:types>
          <w:type w:val="bbPlcHdr"/>
        </w:types>
        <w:behaviors>
          <w:behavior w:val="content"/>
        </w:behaviors>
        <w:guid w:val="{DD1995DD-CD6E-4D0D-8BF8-50903BFC8980}"/>
      </w:docPartPr>
      <w:docPartBody>
        <w:p w:rsidR="004B6CE6" w:rsidRDefault="005F062E">
          <w:pPr>
            <w:pStyle w:val="631F5FDE167245A18D3D35C107582C53"/>
          </w:pPr>
          <w:r w:rsidRPr="00FE1DAB">
            <w:rPr>
              <w:lang w:bidi="es-ES"/>
            </w:rPr>
            <w:t xml:space="preserve">1200 € </w:t>
          </w:r>
        </w:p>
      </w:docPartBody>
    </w:docPart>
    <w:docPart>
      <w:docPartPr>
        <w:name w:val="C27735390E3B4DA8A1C4EDDC6B2C57BA"/>
        <w:category>
          <w:name w:val="General"/>
          <w:gallery w:val="placeholder"/>
        </w:category>
        <w:types>
          <w:type w:val="bbPlcHdr"/>
        </w:types>
        <w:behaviors>
          <w:behavior w:val="content"/>
        </w:behaviors>
        <w:guid w:val="{F01263EC-3306-4A71-89E8-7E6A51A13A4A}"/>
      </w:docPartPr>
      <w:docPartBody>
        <w:p w:rsidR="004B6CE6" w:rsidRDefault="005F062E">
          <w:pPr>
            <w:pStyle w:val="C27735390E3B4DA8A1C4EDDC6B2C57BA"/>
          </w:pPr>
          <w:r w:rsidRPr="00FE1DAB">
            <w:rPr>
              <w:lang w:bidi="es-ES"/>
            </w:rPr>
            <w:t>Publicidad y anuncios</w:t>
          </w:r>
        </w:p>
      </w:docPartBody>
    </w:docPart>
    <w:docPart>
      <w:docPartPr>
        <w:name w:val="053DC58133D54B7193752C2812E5B863"/>
        <w:category>
          <w:name w:val="General"/>
          <w:gallery w:val="placeholder"/>
        </w:category>
        <w:types>
          <w:type w:val="bbPlcHdr"/>
        </w:types>
        <w:behaviors>
          <w:behavior w:val="content"/>
        </w:behaviors>
        <w:guid w:val="{4F891D4F-FCE9-473E-896B-7D1E8F653265}"/>
      </w:docPartPr>
      <w:docPartBody>
        <w:p w:rsidR="004B6CE6" w:rsidRDefault="005F062E">
          <w:pPr>
            <w:pStyle w:val="053DC58133D54B7193752C2812E5B863"/>
          </w:pPr>
          <w:r w:rsidRPr="00FE1DAB">
            <w:rPr>
              <w:lang w:bidi="es-ES"/>
            </w:rPr>
            <w:t xml:space="preserve">10 300 € </w:t>
          </w:r>
        </w:p>
      </w:docPartBody>
    </w:docPart>
    <w:docPart>
      <w:docPartPr>
        <w:name w:val="4C916866B1EB457ABBD60CE8F170D6E7"/>
        <w:category>
          <w:name w:val="General"/>
          <w:gallery w:val="placeholder"/>
        </w:category>
        <w:types>
          <w:type w:val="bbPlcHdr"/>
        </w:types>
        <w:behaviors>
          <w:behavior w:val="content"/>
        </w:behaviors>
        <w:guid w:val="{BBD04725-7948-4FAA-9ED4-FE594110532E}"/>
      </w:docPartPr>
      <w:docPartBody>
        <w:p w:rsidR="004B6CE6" w:rsidRDefault="005F062E">
          <w:pPr>
            <w:pStyle w:val="4C916866B1EB457ABBD60CE8F170D6E7"/>
          </w:pPr>
          <w:r w:rsidRPr="00FE1DAB">
            <w:rPr>
              <w:lang w:bidi="es-ES"/>
            </w:rPr>
            <w:t>Material de marketing impreso</w:t>
          </w:r>
        </w:p>
      </w:docPartBody>
    </w:docPart>
    <w:docPart>
      <w:docPartPr>
        <w:name w:val="C4932C23CDFE44FABA237E285E393D6A"/>
        <w:category>
          <w:name w:val="General"/>
          <w:gallery w:val="placeholder"/>
        </w:category>
        <w:types>
          <w:type w:val="bbPlcHdr"/>
        </w:types>
        <w:behaviors>
          <w:behavior w:val="content"/>
        </w:behaviors>
        <w:guid w:val="{9029E365-151C-403F-8474-32E69740C497}"/>
      </w:docPartPr>
      <w:docPartBody>
        <w:p w:rsidR="004B6CE6" w:rsidRDefault="005F062E">
          <w:pPr>
            <w:pStyle w:val="C4932C23CDFE44FABA237E285E393D6A"/>
          </w:pPr>
          <w:r w:rsidRPr="00FE1DAB">
            <w:rPr>
              <w:lang w:bidi="es-ES"/>
            </w:rPr>
            <w:t>500 €</w:t>
          </w:r>
        </w:p>
      </w:docPartBody>
    </w:docPart>
    <w:docPart>
      <w:docPartPr>
        <w:name w:val="4290E7AAD38D47FFA94835D1FEDDB872"/>
        <w:category>
          <w:name w:val="General"/>
          <w:gallery w:val="placeholder"/>
        </w:category>
        <w:types>
          <w:type w:val="bbPlcHdr"/>
        </w:types>
        <w:behaviors>
          <w:behavior w:val="content"/>
        </w:behaviors>
        <w:guid w:val="{3C4BB0C1-7C47-4708-932C-086FB7DA16CC}"/>
      </w:docPartPr>
      <w:docPartBody>
        <w:p w:rsidR="004B6CE6" w:rsidRDefault="005F062E">
          <w:pPr>
            <w:pStyle w:val="4290E7AAD38D47FFA94835D1FEDDB872"/>
          </w:pPr>
          <w:r w:rsidRPr="00FE1DAB">
            <w:rPr>
              <w:lang w:bidi="es-ES"/>
            </w:rPr>
            <w:t>Web marketing e Internet</w:t>
          </w:r>
        </w:p>
      </w:docPartBody>
    </w:docPart>
    <w:docPart>
      <w:docPartPr>
        <w:name w:val="0A05B70CC9B44CD4BE5267F029DCCCC2"/>
        <w:category>
          <w:name w:val="General"/>
          <w:gallery w:val="placeholder"/>
        </w:category>
        <w:types>
          <w:type w:val="bbPlcHdr"/>
        </w:types>
        <w:behaviors>
          <w:behavior w:val="content"/>
        </w:behaviors>
        <w:guid w:val="{8C18F2AA-2A0C-4BB8-9B2F-745050471D1C}"/>
      </w:docPartPr>
      <w:docPartBody>
        <w:p w:rsidR="004B6CE6" w:rsidRDefault="005F062E">
          <w:pPr>
            <w:pStyle w:val="0A05B70CC9B44CD4BE5267F029DCCCC2"/>
          </w:pPr>
          <w:r w:rsidRPr="00FE1DAB">
            <w:rPr>
              <w:lang w:bidi="es-ES"/>
            </w:rPr>
            <w:t>100 €</w:t>
          </w:r>
        </w:p>
      </w:docPartBody>
    </w:docPart>
    <w:docPart>
      <w:docPartPr>
        <w:name w:val="49D9D08EA48047698F130C349222069A"/>
        <w:category>
          <w:name w:val="General"/>
          <w:gallery w:val="placeholder"/>
        </w:category>
        <w:types>
          <w:type w:val="bbPlcHdr"/>
        </w:types>
        <w:behaviors>
          <w:behavior w:val="content"/>
        </w:behaviors>
        <w:guid w:val="{F721439E-6ED0-4C32-90CE-1F543FF494EF}"/>
      </w:docPartPr>
      <w:docPartBody>
        <w:p w:rsidR="004B6CE6" w:rsidRDefault="005F062E">
          <w:pPr>
            <w:pStyle w:val="49D9D08EA48047698F130C349222069A"/>
          </w:pPr>
          <w:r w:rsidRPr="00FE1DAB">
            <w:rPr>
              <w:lang w:bidi="es-ES"/>
            </w:rPr>
            <w:t>Ferias de muestras</w:t>
          </w:r>
        </w:p>
      </w:docPartBody>
    </w:docPart>
    <w:docPart>
      <w:docPartPr>
        <w:name w:val="227F1E2A51D445BAA5F67B6E0C8CBEC8"/>
        <w:category>
          <w:name w:val="General"/>
          <w:gallery w:val="placeholder"/>
        </w:category>
        <w:types>
          <w:type w:val="bbPlcHdr"/>
        </w:types>
        <w:behaviors>
          <w:behavior w:val="content"/>
        </w:behaviors>
        <w:guid w:val="{57DFCE62-FB48-4326-AACC-3EAB60F7CC5A}"/>
      </w:docPartPr>
      <w:docPartBody>
        <w:p w:rsidR="004B6CE6" w:rsidRDefault="005F062E">
          <w:pPr>
            <w:pStyle w:val="227F1E2A51D445BAA5F67B6E0C8CBEC8"/>
          </w:pPr>
          <w:r w:rsidRPr="00FE1DAB">
            <w:rPr>
              <w:lang w:bidi="es-ES"/>
            </w:rPr>
            <w:t>500 €</w:t>
          </w:r>
        </w:p>
      </w:docPartBody>
    </w:docPart>
    <w:docPart>
      <w:docPartPr>
        <w:name w:val="371BC1D0DEEB481B9E0D8B6281053A55"/>
        <w:category>
          <w:name w:val="General"/>
          <w:gallery w:val="placeholder"/>
        </w:category>
        <w:types>
          <w:type w:val="bbPlcHdr"/>
        </w:types>
        <w:behaviors>
          <w:behavior w:val="content"/>
        </w:behaviors>
        <w:guid w:val="{5E411780-B537-40C8-82A5-4FD7ADE1E7B1}"/>
      </w:docPartPr>
      <w:docPartBody>
        <w:p w:rsidR="004B6CE6" w:rsidRDefault="005F062E">
          <w:pPr>
            <w:pStyle w:val="371BC1D0DEEB481B9E0D8B6281053A55"/>
          </w:pPr>
          <w:r w:rsidRPr="00FE1DAB">
            <w:rPr>
              <w:lang w:bidi="es-ES"/>
            </w:rPr>
            <w:t>Eventos de red</w:t>
          </w:r>
        </w:p>
      </w:docPartBody>
    </w:docPart>
    <w:docPart>
      <w:docPartPr>
        <w:name w:val="2A8C92D599354271AB1EB439ED1921BD"/>
        <w:category>
          <w:name w:val="General"/>
          <w:gallery w:val="placeholder"/>
        </w:category>
        <w:types>
          <w:type w:val="bbPlcHdr"/>
        </w:types>
        <w:behaviors>
          <w:behavior w:val="content"/>
        </w:behaviors>
        <w:guid w:val="{BB7EB315-89B9-4B5D-8A41-923FF660B8BC}"/>
      </w:docPartPr>
      <w:docPartBody>
        <w:p w:rsidR="004B6CE6" w:rsidRDefault="005F062E">
          <w:pPr>
            <w:pStyle w:val="2A8C92D599354271AB1EB439ED1921BD"/>
          </w:pPr>
          <w:r w:rsidRPr="00FE1DAB">
            <w:rPr>
              <w:lang w:bidi="es-ES"/>
            </w:rPr>
            <w:t>200 €</w:t>
          </w:r>
        </w:p>
      </w:docPartBody>
    </w:docPart>
    <w:docPart>
      <w:docPartPr>
        <w:name w:val="150EAD146EC840A78BD0676760864822"/>
        <w:category>
          <w:name w:val="General"/>
          <w:gallery w:val="placeholder"/>
        </w:category>
        <w:types>
          <w:type w:val="bbPlcHdr"/>
        </w:types>
        <w:behaviors>
          <w:behavior w:val="content"/>
        </w:behaviors>
        <w:guid w:val="{EB9AB243-DDCE-4BE5-93EA-E288A7861D5F}"/>
      </w:docPartPr>
      <w:docPartBody>
        <w:p w:rsidR="004B6CE6" w:rsidRDefault="005F062E">
          <w:pPr>
            <w:pStyle w:val="150EAD146EC840A78BD0676760864822"/>
          </w:pPr>
          <w:r w:rsidRPr="00FE1DAB">
            <w:rPr>
              <w:lang w:bidi="es-ES"/>
            </w:rPr>
            <w:t>Varios</w:t>
          </w:r>
        </w:p>
      </w:docPartBody>
    </w:docPart>
    <w:docPart>
      <w:docPartPr>
        <w:name w:val="816D3CEAA992430D9EC6E83A2EF2BDA2"/>
        <w:category>
          <w:name w:val="General"/>
          <w:gallery w:val="placeholder"/>
        </w:category>
        <w:types>
          <w:type w:val="bbPlcHdr"/>
        </w:types>
        <w:behaviors>
          <w:behavior w:val="content"/>
        </w:behaviors>
        <w:guid w:val="{BC93EF28-AC6E-43B7-989F-27D30CB34DD3}"/>
      </w:docPartPr>
      <w:docPartBody>
        <w:p w:rsidR="004B6CE6" w:rsidRDefault="005F062E">
          <w:pPr>
            <w:pStyle w:val="816D3CEAA992430D9EC6E83A2EF2BDA2"/>
          </w:pPr>
          <w:r w:rsidRPr="00FE1DAB">
            <w:rPr>
              <w:lang w:bidi="es-ES"/>
            </w:rPr>
            <w:t>GASTOS DE MANO DE OBRA</w:t>
          </w:r>
        </w:p>
      </w:docPartBody>
    </w:docPart>
    <w:docPart>
      <w:docPartPr>
        <w:name w:val="C063075F5853403C90D83D23DA87E1A7"/>
        <w:category>
          <w:name w:val="General"/>
          <w:gallery w:val="placeholder"/>
        </w:category>
        <w:types>
          <w:type w:val="bbPlcHdr"/>
        </w:types>
        <w:behaviors>
          <w:behavior w:val="content"/>
        </w:behaviors>
        <w:guid w:val="{1E607EEB-ACBE-4FA4-A72A-F90CF292039B}"/>
      </w:docPartPr>
      <w:docPartBody>
        <w:p w:rsidR="004B6CE6" w:rsidRDefault="005F062E">
          <w:pPr>
            <w:pStyle w:val="C063075F5853403C90D83D23DA87E1A7"/>
          </w:pPr>
          <w:r w:rsidRPr="00FE1DAB">
            <w:rPr>
              <w:lang w:bidi="es-ES"/>
            </w:rPr>
            <w:t>Nóminas</w:t>
          </w:r>
        </w:p>
      </w:docPartBody>
    </w:docPart>
    <w:docPart>
      <w:docPartPr>
        <w:name w:val="856D1BE7BCC14DE28E8CA35BDCB5BB19"/>
        <w:category>
          <w:name w:val="General"/>
          <w:gallery w:val="placeholder"/>
        </w:category>
        <w:types>
          <w:type w:val="bbPlcHdr"/>
        </w:types>
        <w:behaviors>
          <w:behavior w:val="content"/>
        </w:behaviors>
        <w:guid w:val="{8F263A80-415B-4162-8C18-BCB607DBB5FD}"/>
      </w:docPartPr>
      <w:docPartBody>
        <w:p w:rsidR="004B6CE6" w:rsidRDefault="005F062E">
          <w:pPr>
            <w:pStyle w:val="856D1BE7BCC14DE28E8CA35BDCB5BB19"/>
          </w:pPr>
          <w:r w:rsidRPr="00FE1DAB">
            <w:rPr>
              <w:lang w:bidi="es-ES"/>
            </w:rPr>
            <w:t>200 000 €</w:t>
          </w:r>
        </w:p>
      </w:docPartBody>
    </w:docPart>
    <w:docPart>
      <w:docPartPr>
        <w:name w:val="4AA93F769227458B8F58DD40D1072712"/>
        <w:category>
          <w:name w:val="General"/>
          <w:gallery w:val="placeholder"/>
        </w:category>
        <w:types>
          <w:type w:val="bbPlcHdr"/>
        </w:types>
        <w:behaviors>
          <w:behavior w:val="content"/>
        </w:behaviors>
        <w:guid w:val="{B2E64AC5-D0FA-4E88-A748-F8E4F818138A}"/>
      </w:docPartPr>
      <w:docPartBody>
        <w:p w:rsidR="004B6CE6" w:rsidRDefault="005F062E">
          <w:pPr>
            <w:pStyle w:val="4AA93F769227458B8F58DD40D1072712"/>
          </w:pPr>
          <w:r w:rsidRPr="00FE1DAB">
            <w:rPr>
              <w:lang w:bidi="es-ES"/>
            </w:rPr>
            <w:t>Aprendizaje</w:t>
          </w:r>
        </w:p>
      </w:docPartBody>
    </w:docPart>
    <w:docPart>
      <w:docPartPr>
        <w:name w:val="B9E1514189D440679A0730A80AB543FE"/>
        <w:category>
          <w:name w:val="General"/>
          <w:gallery w:val="placeholder"/>
        </w:category>
        <w:types>
          <w:type w:val="bbPlcHdr"/>
        </w:types>
        <w:behaviors>
          <w:behavior w:val="content"/>
        </w:behaviors>
        <w:guid w:val="{68A51721-39D4-487E-85BC-1782AC5602CE}"/>
      </w:docPartPr>
      <w:docPartBody>
        <w:p w:rsidR="004B6CE6" w:rsidRDefault="005F062E">
          <w:pPr>
            <w:pStyle w:val="B9E1514189D440679A0730A80AB543FE"/>
          </w:pPr>
          <w:r w:rsidRPr="00FE1DAB">
            <w:rPr>
              <w:lang w:bidi="es-ES"/>
            </w:rPr>
            <w:t xml:space="preserve">5000 € </w:t>
          </w:r>
        </w:p>
      </w:docPartBody>
    </w:docPart>
    <w:docPart>
      <w:docPartPr>
        <w:name w:val="FB699E6BB7414AF3A2B133A8CBF39D00"/>
        <w:category>
          <w:name w:val="General"/>
          <w:gallery w:val="placeholder"/>
        </w:category>
        <w:types>
          <w:type w:val="bbPlcHdr"/>
        </w:types>
        <w:behaviors>
          <w:behavior w:val="content"/>
        </w:behaviors>
        <w:guid w:val="{89472E1C-546D-49D3-B40D-7F312F6A4428}"/>
      </w:docPartPr>
      <w:docPartBody>
        <w:p w:rsidR="004B6CE6" w:rsidRDefault="005F062E">
          <w:pPr>
            <w:pStyle w:val="FB699E6BB7414AF3A2B133A8CBF39D00"/>
          </w:pPr>
          <w:r w:rsidRPr="00FE1DAB">
            <w:rPr>
              <w:lang w:bidi="es-ES"/>
            </w:rPr>
            <w:t>Varios</w:t>
          </w:r>
        </w:p>
      </w:docPartBody>
    </w:docPart>
    <w:docPart>
      <w:docPartPr>
        <w:name w:val="37D3648D2DF248C98635FBF0577C2CEC"/>
        <w:category>
          <w:name w:val="General"/>
          <w:gallery w:val="placeholder"/>
        </w:category>
        <w:types>
          <w:type w:val="bbPlcHdr"/>
        </w:types>
        <w:behaviors>
          <w:behavior w:val="content"/>
        </w:behaviors>
        <w:guid w:val="{110AFC4B-2250-4517-9481-B3067A9FF233}"/>
      </w:docPartPr>
      <w:docPartBody>
        <w:p w:rsidR="004B6CE6" w:rsidRDefault="005F062E">
          <w:pPr>
            <w:pStyle w:val="37D3648D2DF248C98635FBF0577C2CEC"/>
          </w:pPr>
          <w:r w:rsidRPr="00FE1DAB">
            <w:rPr>
              <w:lang w:bidi="es-ES"/>
            </w:rPr>
            <w:t>OTRO</w:t>
          </w:r>
        </w:p>
      </w:docPartBody>
    </w:docPart>
    <w:docPart>
      <w:docPartPr>
        <w:name w:val="F7D700DD48104D7A894C8D7D0BB7C421"/>
        <w:category>
          <w:name w:val="General"/>
          <w:gallery w:val="placeholder"/>
        </w:category>
        <w:types>
          <w:type w:val="bbPlcHdr"/>
        </w:types>
        <w:behaviors>
          <w:behavior w:val="content"/>
        </w:behaviors>
        <w:guid w:val="{272AA4EE-E405-430B-96FC-113C102D1136}"/>
      </w:docPartPr>
      <w:docPartBody>
        <w:p w:rsidR="004B6CE6" w:rsidRDefault="005F062E">
          <w:pPr>
            <w:pStyle w:val="F7D700DD48104D7A894C8D7D0BB7C421"/>
          </w:pPr>
          <w:r w:rsidRPr="00FE1DAB">
            <w:rPr>
              <w:lang w:bidi="es-ES"/>
            </w:rPr>
            <w:t>Varios (reserva de contingencia, fiesta de lanzamiento, etc.)</w:t>
          </w:r>
        </w:p>
      </w:docPartBody>
    </w:docPart>
    <w:docPart>
      <w:docPartPr>
        <w:name w:val="4BBF337C47174BB984859755F8D8417F"/>
        <w:category>
          <w:name w:val="General"/>
          <w:gallery w:val="placeholder"/>
        </w:category>
        <w:types>
          <w:type w:val="bbPlcHdr"/>
        </w:types>
        <w:behaviors>
          <w:behavior w:val="content"/>
        </w:behaviors>
        <w:guid w:val="{1E6ACD0C-258B-4308-A0FF-0EA5031172EB}"/>
      </w:docPartPr>
      <w:docPartBody>
        <w:p w:rsidR="004B6CE6" w:rsidRDefault="005F062E">
          <w:pPr>
            <w:pStyle w:val="4BBF337C47174BB984859755F8D8417F"/>
          </w:pPr>
          <w:r w:rsidRPr="00FE1DAB">
            <w:rPr>
              <w:lang w:bidi="es-ES"/>
            </w:rPr>
            <w:t>500 €</w:t>
          </w:r>
        </w:p>
      </w:docPartBody>
    </w:docPart>
    <w:docPart>
      <w:docPartPr>
        <w:name w:val="76D5998FBA3642AF8F493A050CE6B0AD"/>
        <w:category>
          <w:name w:val="General"/>
          <w:gallery w:val="placeholder"/>
        </w:category>
        <w:types>
          <w:type w:val="bbPlcHdr"/>
        </w:types>
        <w:behaviors>
          <w:behavior w:val="content"/>
        </w:behaviors>
        <w:guid w:val="{82175A6B-F048-4FC2-9CE4-FC4EC8FB10E0}"/>
      </w:docPartPr>
      <w:docPartBody>
        <w:p w:rsidR="004B6CE6" w:rsidRDefault="005F062E">
          <w:pPr>
            <w:pStyle w:val="76D5998FBA3642AF8F493A050CE6B0AD"/>
          </w:pPr>
          <w:r w:rsidRPr="00FE1DAB">
            <w:rPr>
              <w:lang w:bidi="es-ES"/>
            </w:rPr>
            <w:t>PRESUPUESTO INICIAL ESTIMADO</w:t>
          </w:r>
        </w:p>
      </w:docPartBody>
    </w:docPart>
    <w:docPart>
      <w:docPartPr>
        <w:name w:val="03E88C9DF3034380BB04686B621C2742"/>
        <w:category>
          <w:name w:val="General"/>
          <w:gallery w:val="placeholder"/>
        </w:category>
        <w:types>
          <w:type w:val="bbPlcHdr"/>
        </w:types>
        <w:behaviors>
          <w:behavior w:val="content"/>
        </w:behaviors>
        <w:guid w:val="{1051E25E-9B19-433B-BAEC-CF52E164D9FF}"/>
      </w:docPartPr>
      <w:docPartBody>
        <w:p w:rsidR="004B6CE6" w:rsidRDefault="005F062E">
          <w:pPr>
            <w:pStyle w:val="03E88C9DF3034380BB04686B621C2742"/>
          </w:pPr>
          <w:r w:rsidRPr="00FE1DAB">
            <w:rPr>
              <w:lang w:bidi="es-ES"/>
            </w:rPr>
            <w:t xml:space="preserve">584 660 € </w:t>
          </w:r>
        </w:p>
      </w:docPartBody>
    </w:docPart>
    <w:docPart>
      <w:docPartPr>
        <w:name w:val="A423025E0CA04DEBB2090AA7BCD56400"/>
        <w:category>
          <w:name w:val="General"/>
          <w:gallery w:val="placeholder"/>
        </w:category>
        <w:types>
          <w:type w:val="bbPlcHdr"/>
        </w:types>
        <w:behaviors>
          <w:behavior w:val="content"/>
        </w:behaviors>
        <w:guid w:val="{437EA3D6-87AE-45E9-B2D8-755AD04B0401}"/>
      </w:docPartPr>
      <w:docPartBody>
        <w:p w:rsidR="004B6CE6" w:rsidRDefault="005F062E">
          <w:pPr>
            <w:pStyle w:val="A423025E0CA04DEBB2090AA7BCD56400"/>
          </w:pPr>
          <w:r w:rsidRPr="00FE1DAB">
            <w:rPr>
              <w:rStyle w:val="Textoennegrita"/>
              <w:lang w:bidi="es-ES"/>
            </w:rPr>
            <w:t>Modelo de pérdidas y ganancias proyectadas:</w:t>
          </w:r>
        </w:p>
      </w:docPartBody>
    </w:docPart>
    <w:docPart>
      <w:docPartPr>
        <w:name w:val="8FB23463D7D94161B12A90EE7D55FC7B"/>
        <w:category>
          <w:name w:val="General"/>
          <w:gallery w:val="placeholder"/>
        </w:category>
        <w:types>
          <w:type w:val="bbPlcHdr"/>
        </w:types>
        <w:behaviors>
          <w:behavior w:val="content"/>
        </w:behaviors>
        <w:guid w:val="{801E2EC1-36CA-4995-8C7E-0B9FC5EB4C79}"/>
      </w:docPartPr>
      <w:docPartBody>
        <w:p w:rsidR="004B6CE6" w:rsidRDefault="005F062E">
          <w:pPr>
            <w:pStyle w:val="8FB23463D7D94161B12A90EE7D55FC7B"/>
          </w:pPr>
          <w:r w:rsidRPr="00FE1DAB">
            <w:rPr>
              <w:lang w:bidi="es-ES"/>
            </w:rPr>
            <w:t>En el modelo siguiente se muestra un ejemplo de las proyecciones que un pequeño negocio pronostica para sus primeros 12 meses de operación. En la parte superior de la tabla se muestran las ventas proyectadas y el beneficio bruto. Este es un buen lugar para empezar a crear su previsión de ventas. En la siguiente sección se detallan los gastos recurrentes que proyecta para dichos meses. Deben ser consistentes con los costes iniciales estimados que completó en la sección anterior. En la parte inferior de este modelo, empezará a ver cuándo se vuelve rentable y cuáles son los gastos que tienen mayor impacto en la rentabilidad. Hay una tabla en blanco en el apéndice para que pueda llevar a cabo sus propias proyecciones de costes iniciales.</w:t>
          </w:r>
        </w:p>
      </w:docPartBody>
    </w:docPart>
    <w:docPart>
      <w:docPartPr>
        <w:name w:val="32D43A1D9CEC41F4A61DC109BCC793EF"/>
        <w:category>
          <w:name w:val="General"/>
          <w:gallery w:val="placeholder"/>
        </w:category>
        <w:types>
          <w:type w:val="bbPlcHdr"/>
        </w:types>
        <w:behaviors>
          <w:behavior w:val="content"/>
        </w:behaviors>
        <w:guid w:val="{950AF931-2D7D-4477-851E-8CC89D8EA101}"/>
      </w:docPartPr>
      <w:docPartBody>
        <w:p w:rsidR="004B6CE6" w:rsidRDefault="005F062E">
          <w:pPr>
            <w:pStyle w:val="32D43A1D9CEC41F4A61DC109BCC793EF"/>
          </w:pPr>
          <w:r w:rsidRPr="00FE1DAB">
            <w:rPr>
              <w:lang w:bidi="es-ES"/>
            </w:rPr>
            <w:t>CONSULTORIO MÉDICO</w:t>
          </w:r>
        </w:p>
      </w:docPartBody>
    </w:docPart>
    <w:docPart>
      <w:docPartPr>
        <w:name w:val="9004AAA138034DEC92E877835B7D7C0F"/>
        <w:category>
          <w:name w:val="General"/>
          <w:gallery w:val="placeholder"/>
        </w:category>
        <w:types>
          <w:type w:val="bbPlcHdr"/>
        </w:types>
        <w:behaviors>
          <w:behavior w:val="content"/>
        </w:behaviors>
        <w:guid w:val="{11823912-E645-4CF5-9162-BA063A815846}"/>
      </w:docPartPr>
      <w:docPartBody>
        <w:p w:rsidR="004B6CE6" w:rsidRDefault="005F062E">
          <w:pPr>
            <w:pStyle w:val="9004AAA138034DEC92E877835B7D7C0F"/>
          </w:pPr>
          <w:r w:rsidRPr="00FE1DAB">
            <w:rPr>
              <w:lang w:bidi="es-ES"/>
            </w:rPr>
            <w:t>INGRESOS</w:t>
          </w:r>
        </w:p>
      </w:docPartBody>
    </w:docPart>
    <w:docPart>
      <w:docPartPr>
        <w:name w:val="05FDB48D2EA943C7A688900DAE2ADAD8"/>
        <w:category>
          <w:name w:val="General"/>
          <w:gallery w:val="placeholder"/>
        </w:category>
        <w:types>
          <w:type w:val="bbPlcHdr"/>
        </w:types>
        <w:behaviors>
          <w:behavior w:val="content"/>
        </w:behaviors>
        <w:guid w:val="{B4CB7859-6220-48B8-ACAB-0120139E2666}"/>
      </w:docPartPr>
      <w:docPartBody>
        <w:p w:rsidR="004B6CE6" w:rsidRDefault="005F062E">
          <w:pPr>
            <w:pStyle w:val="05FDB48D2EA943C7A688900DAE2ADAD8"/>
          </w:pPr>
          <w:r w:rsidRPr="00FE1DAB">
            <w:rPr>
              <w:lang w:bidi="es-ES"/>
            </w:rPr>
            <w:t>ENE</w:t>
          </w:r>
        </w:p>
      </w:docPartBody>
    </w:docPart>
    <w:docPart>
      <w:docPartPr>
        <w:name w:val="718EC86346D84FC081EE69CB8B4DBF87"/>
        <w:category>
          <w:name w:val="General"/>
          <w:gallery w:val="placeholder"/>
        </w:category>
        <w:types>
          <w:type w:val="bbPlcHdr"/>
        </w:types>
        <w:behaviors>
          <w:behavior w:val="content"/>
        </w:behaviors>
        <w:guid w:val="{47C8FC62-DE87-490C-88C8-C7C12A92AD61}"/>
      </w:docPartPr>
      <w:docPartBody>
        <w:p w:rsidR="004B6CE6" w:rsidRDefault="005F062E">
          <w:pPr>
            <w:pStyle w:val="718EC86346D84FC081EE69CB8B4DBF87"/>
          </w:pPr>
          <w:r w:rsidRPr="00FE1DAB">
            <w:rPr>
              <w:lang w:bidi="es-ES"/>
            </w:rPr>
            <w:t>FEB</w:t>
          </w:r>
        </w:p>
      </w:docPartBody>
    </w:docPart>
    <w:docPart>
      <w:docPartPr>
        <w:name w:val="41E884407CE84FDEB907C6110A22DF61"/>
        <w:category>
          <w:name w:val="General"/>
          <w:gallery w:val="placeholder"/>
        </w:category>
        <w:types>
          <w:type w:val="bbPlcHdr"/>
        </w:types>
        <w:behaviors>
          <w:behavior w:val="content"/>
        </w:behaviors>
        <w:guid w:val="{D86102BB-A184-4D91-AF3C-4DC7293CEC9A}"/>
      </w:docPartPr>
      <w:docPartBody>
        <w:p w:rsidR="004B6CE6" w:rsidRDefault="005F062E">
          <w:pPr>
            <w:pStyle w:val="41E884407CE84FDEB907C6110A22DF61"/>
          </w:pPr>
          <w:r w:rsidRPr="00FE1DAB">
            <w:rPr>
              <w:lang w:bidi="es-ES"/>
            </w:rPr>
            <w:t>MAR</w:t>
          </w:r>
        </w:p>
      </w:docPartBody>
    </w:docPart>
    <w:docPart>
      <w:docPartPr>
        <w:name w:val="E3DF28D54F89457AA3BC185767B4B9CE"/>
        <w:category>
          <w:name w:val="General"/>
          <w:gallery w:val="placeholder"/>
        </w:category>
        <w:types>
          <w:type w:val="bbPlcHdr"/>
        </w:types>
        <w:behaviors>
          <w:behavior w:val="content"/>
        </w:behaviors>
        <w:guid w:val="{0D10AE2D-05B9-4442-8778-C617225227D4}"/>
      </w:docPartPr>
      <w:docPartBody>
        <w:p w:rsidR="004B6CE6" w:rsidRDefault="005F062E">
          <w:pPr>
            <w:pStyle w:val="E3DF28D54F89457AA3BC185767B4B9CE"/>
          </w:pPr>
          <w:r w:rsidRPr="00FE1DAB">
            <w:rPr>
              <w:lang w:bidi="es-ES"/>
            </w:rPr>
            <w:t>ABR</w:t>
          </w:r>
        </w:p>
      </w:docPartBody>
    </w:docPart>
    <w:docPart>
      <w:docPartPr>
        <w:name w:val="4CF4217A8F2747E48F0D37969531C32F"/>
        <w:category>
          <w:name w:val="General"/>
          <w:gallery w:val="placeholder"/>
        </w:category>
        <w:types>
          <w:type w:val="bbPlcHdr"/>
        </w:types>
        <w:behaviors>
          <w:behavior w:val="content"/>
        </w:behaviors>
        <w:guid w:val="{337238D0-8A13-461B-9232-35AD3CBEE571}"/>
      </w:docPartPr>
      <w:docPartBody>
        <w:p w:rsidR="004B6CE6" w:rsidRDefault="005F062E">
          <w:pPr>
            <w:pStyle w:val="4CF4217A8F2747E48F0D37969531C32F"/>
          </w:pPr>
          <w:r w:rsidRPr="00FE1DAB">
            <w:rPr>
              <w:lang w:bidi="es-ES"/>
            </w:rPr>
            <w:t>MAY</w:t>
          </w:r>
        </w:p>
      </w:docPartBody>
    </w:docPart>
    <w:docPart>
      <w:docPartPr>
        <w:name w:val="7976954D473C4AB29974F09ABD5AF5EC"/>
        <w:category>
          <w:name w:val="General"/>
          <w:gallery w:val="placeholder"/>
        </w:category>
        <w:types>
          <w:type w:val="bbPlcHdr"/>
        </w:types>
        <w:behaviors>
          <w:behavior w:val="content"/>
        </w:behaviors>
        <w:guid w:val="{FF1CDE12-F99F-47D5-9446-C42EB478495E}"/>
      </w:docPartPr>
      <w:docPartBody>
        <w:p w:rsidR="004B6CE6" w:rsidRDefault="005F062E">
          <w:pPr>
            <w:pStyle w:val="7976954D473C4AB29974F09ABD5AF5EC"/>
          </w:pPr>
          <w:r w:rsidRPr="00FE1DAB">
            <w:rPr>
              <w:lang w:bidi="es-ES"/>
            </w:rPr>
            <w:t>JUN</w:t>
          </w:r>
        </w:p>
      </w:docPartBody>
    </w:docPart>
    <w:docPart>
      <w:docPartPr>
        <w:name w:val="C503B0A9C9AD469C83BBC9C6AD9514F9"/>
        <w:category>
          <w:name w:val="General"/>
          <w:gallery w:val="placeholder"/>
        </w:category>
        <w:types>
          <w:type w:val="bbPlcHdr"/>
        </w:types>
        <w:behaviors>
          <w:behavior w:val="content"/>
        </w:behaviors>
        <w:guid w:val="{6FEC3057-B856-4F5E-B925-3FF369298E2C}"/>
      </w:docPartPr>
      <w:docPartBody>
        <w:p w:rsidR="004B6CE6" w:rsidRDefault="005F062E">
          <w:pPr>
            <w:pStyle w:val="C503B0A9C9AD469C83BBC9C6AD9514F9"/>
          </w:pPr>
          <w:r w:rsidRPr="00FE1DAB">
            <w:rPr>
              <w:lang w:bidi="es-ES"/>
            </w:rPr>
            <w:t>JUL</w:t>
          </w:r>
        </w:p>
      </w:docPartBody>
    </w:docPart>
    <w:docPart>
      <w:docPartPr>
        <w:name w:val="32D8B5F5513F4E90B658F4C8C1EB5EF2"/>
        <w:category>
          <w:name w:val="General"/>
          <w:gallery w:val="placeholder"/>
        </w:category>
        <w:types>
          <w:type w:val="bbPlcHdr"/>
        </w:types>
        <w:behaviors>
          <w:behavior w:val="content"/>
        </w:behaviors>
        <w:guid w:val="{227DF412-6693-416E-832A-83E0C15535F6}"/>
      </w:docPartPr>
      <w:docPartBody>
        <w:p w:rsidR="004B6CE6" w:rsidRDefault="005F062E">
          <w:pPr>
            <w:pStyle w:val="32D8B5F5513F4E90B658F4C8C1EB5EF2"/>
          </w:pPr>
          <w:r w:rsidRPr="00FE1DAB">
            <w:rPr>
              <w:lang w:bidi="es-ES"/>
            </w:rPr>
            <w:t>AGO</w:t>
          </w:r>
        </w:p>
      </w:docPartBody>
    </w:docPart>
    <w:docPart>
      <w:docPartPr>
        <w:name w:val="2B88058E39114D25A6846212C40B5DDD"/>
        <w:category>
          <w:name w:val="General"/>
          <w:gallery w:val="placeholder"/>
        </w:category>
        <w:types>
          <w:type w:val="bbPlcHdr"/>
        </w:types>
        <w:behaviors>
          <w:behavior w:val="content"/>
        </w:behaviors>
        <w:guid w:val="{D8A675BA-2B2E-4C9D-AE03-542AE361380D}"/>
      </w:docPartPr>
      <w:docPartBody>
        <w:p w:rsidR="004B6CE6" w:rsidRDefault="005F062E">
          <w:pPr>
            <w:pStyle w:val="2B88058E39114D25A6846212C40B5DDD"/>
          </w:pPr>
          <w:r w:rsidRPr="00FE1DAB">
            <w:rPr>
              <w:lang w:bidi="es-ES"/>
            </w:rPr>
            <w:t>SEP</w:t>
          </w:r>
        </w:p>
      </w:docPartBody>
    </w:docPart>
    <w:docPart>
      <w:docPartPr>
        <w:name w:val="53A5B95C241841E4AAA0465FF98843CA"/>
        <w:category>
          <w:name w:val="General"/>
          <w:gallery w:val="placeholder"/>
        </w:category>
        <w:types>
          <w:type w:val="bbPlcHdr"/>
        </w:types>
        <w:behaviors>
          <w:behavior w:val="content"/>
        </w:behaviors>
        <w:guid w:val="{5B2EC184-AFC2-4159-844B-B03E94C57F1F}"/>
      </w:docPartPr>
      <w:docPartBody>
        <w:p w:rsidR="004B6CE6" w:rsidRDefault="005F062E">
          <w:pPr>
            <w:pStyle w:val="53A5B95C241841E4AAA0465FF98843CA"/>
          </w:pPr>
          <w:r w:rsidRPr="00FE1DAB">
            <w:rPr>
              <w:lang w:bidi="es-ES"/>
            </w:rPr>
            <w:t>OCT</w:t>
          </w:r>
        </w:p>
      </w:docPartBody>
    </w:docPart>
    <w:docPart>
      <w:docPartPr>
        <w:name w:val="BF0ED5636F554C9F80CAF5AB86A33136"/>
        <w:category>
          <w:name w:val="General"/>
          <w:gallery w:val="placeholder"/>
        </w:category>
        <w:types>
          <w:type w:val="bbPlcHdr"/>
        </w:types>
        <w:behaviors>
          <w:behavior w:val="content"/>
        </w:behaviors>
        <w:guid w:val="{60CFFEBD-D912-4C7A-947C-3F3D726EF07A}"/>
      </w:docPartPr>
      <w:docPartBody>
        <w:p w:rsidR="004B6CE6" w:rsidRDefault="005F062E">
          <w:pPr>
            <w:pStyle w:val="BF0ED5636F554C9F80CAF5AB86A33136"/>
          </w:pPr>
          <w:r w:rsidRPr="00FE1DAB">
            <w:rPr>
              <w:lang w:bidi="es-ES"/>
            </w:rPr>
            <w:t>NOV</w:t>
          </w:r>
        </w:p>
      </w:docPartBody>
    </w:docPart>
    <w:docPart>
      <w:docPartPr>
        <w:name w:val="C51368493F7B4371A6FC56EAB2FEEAA9"/>
        <w:category>
          <w:name w:val="General"/>
          <w:gallery w:val="placeholder"/>
        </w:category>
        <w:types>
          <w:type w:val="bbPlcHdr"/>
        </w:types>
        <w:behaviors>
          <w:behavior w:val="content"/>
        </w:behaviors>
        <w:guid w:val="{2DB3B1AC-FD93-4142-BDC4-27A66B95DB12}"/>
      </w:docPartPr>
      <w:docPartBody>
        <w:p w:rsidR="004B6CE6" w:rsidRDefault="005F062E">
          <w:pPr>
            <w:pStyle w:val="C51368493F7B4371A6FC56EAB2FEEAA9"/>
          </w:pPr>
          <w:r w:rsidRPr="00FE1DAB">
            <w:rPr>
              <w:lang w:bidi="es-ES"/>
            </w:rPr>
            <w:t>DIC</w:t>
          </w:r>
        </w:p>
      </w:docPartBody>
    </w:docPart>
    <w:docPart>
      <w:docPartPr>
        <w:name w:val="8B597C52D5C54E988970F09FD4FA8552"/>
        <w:category>
          <w:name w:val="General"/>
          <w:gallery w:val="placeholder"/>
        </w:category>
        <w:types>
          <w:type w:val="bbPlcHdr"/>
        </w:types>
        <w:behaviors>
          <w:behavior w:val="content"/>
        </w:behaviors>
        <w:guid w:val="{50FDC384-00E8-4EC7-9EBB-BBA51A0FA183}"/>
      </w:docPartPr>
      <w:docPartBody>
        <w:p w:rsidR="004B6CE6" w:rsidRDefault="005F062E">
          <w:pPr>
            <w:pStyle w:val="8B597C52D5C54E988970F09FD4FA8552"/>
          </w:pPr>
          <w:r w:rsidRPr="00FE1DAB">
            <w:rPr>
              <w:lang w:bidi="es-ES"/>
            </w:rPr>
            <w:t>AÑO HASTA LA FECHA</w:t>
          </w:r>
        </w:p>
      </w:docPartBody>
    </w:docPart>
    <w:docPart>
      <w:docPartPr>
        <w:name w:val="9749DC27E4994845936B01348CE2A799"/>
        <w:category>
          <w:name w:val="General"/>
          <w:gallery w:val="placeholder"/>
        </w:category>
        <w:types>
          <w:type w:val="bbPlcHdr"/>
        </w:types>
        <w:behaviors>
          <w:behavior w:val="content"/>
        </w:behaviors>
        <w:guid w:val="{81DD4FF6-7ABF-40F1-855D-9DA334AAC3B9}"/>
      </w:docPartPr>
      <w:docPartBody>
        <w:p w:rsidR="004B6CE6" w:rsidRDefault="005F062E">
          <w:pPr>
            <w:pStyle w:val="9749DC27E4994845936B01348CE2A799"/>
          </w:pPr>
          <w:r w:rsidRPr="00FE1DAB">
            <w:rPr>
              <w:lang w:bidi="es-ES"/>
            </w:rPr>
            <w:t>Ventas estimadas</w:t>
          </w:r>
        </w:p>
      </w:docPartBody>
    </w:docPart>
    <w:docPart>
      <w:docPartPr>
        <w:name w:val="76BFC64AC5BB4A848A7D6F0169AC5020"/>
        <w:category>
          <w:name w:val="General"/>
          <w:gallery w:val="placeholder"/>
        </w:category>
        <w:types>
          <w:type w:val="bbPlcHdr"/>
        </w:types>
        <w:behaviors>
          <w:behavior w:val="content"/>
        </w:behaviors>
        <w:guid w:val="{8C5C3A01-8ACF-492C-9E20-256784491170}"/>
      </w:docPartPr>
      <w:docPartBody>
        <w:p w:rsidR="004B6CE6" w:rsidRDefault="005F062E">
          <w:pPr>
            <w:pStyle w:val="76BFC64AC5BB4A848A7D6F0169AC5020"/>
          </w:pPr>
          <w:r w:rsidRPr="00FE1DAB">
            <w:rPr>
              <w:lang w:bidi="es-ES"/>
            </w:rPr>
            <w:t>80 000 €</w:t>
          </w:r>
        </w:p>
      </w:docPartBody>
    </w:docPart>
    <w:docPart>
      <w:docPartPr>
        <w:name w:val="52F153497B5743018C9C3947F5369D81"/>
        <w:category>
          <w:name w:val="General"/>
          <w:gallery w:val="placeholder"/>
        </w:category>
        <w:types>
          <w:type w:val="bbPlcHdr"/>
        </w:types>
        <w:behaviors>
          <w:behavior w:val="content"/>
        </w:behaviors>
        <w:guid w:val="{744E3859-B059-46F1-B5B2-A1A97DE7EBCF}"/>
      </w:docPartPr>
      <w:docPartBody>
        <w:p w:rsidR="004B6CE6" w:rsidRDefault="005F062E">
          <w:pPr>
            <w:pStyle w:val="52F153497B5743018C9C3947F5369D81"/>
          </w:pPr>
          <w:r w:rsidRPr="00FE1DAB">
            <w:rPr>
              <w:lang w:bidi="es-ES"/>
            </w:rPr>
            <w:t>80 000 €</w:t>
          </w:r>
        </w:p>
      </w:docPartBody>
    </w:docPart>
    <w:docPart>
      <w:docPartPr>
        <w:name w:val="9C8FF61A399B47D7BB79A28B83B4A8B2"/>
        <w:category>
          <w:name w:val="General"/>
          <w:gallery w:val="placeholder"/>
        </w:category>
        <w:types>
          <w:type w:val="bbPlcHdr"/>
        </w:types>
        <w:behaviors>
          <w:behavior w:val="content"/>
        </w:behaviors>
        <w:guid w:val="{0316EEBF-6564-4453-BEFE-AE54C3C29EEF}"/>
      </w:docPartPr>
      <w:docPartBody>
        <w:p w:rsidR="004B6CE6" w:rsidRDefault="005F062E">
          <w:pPr>
            <w:pStyle w:val="9C8FF61A399B47D7BB79A28B83B4A8B2"/>
          </w:pPr>
          <w:r w:rsidRPr="00FE1DAB">
            <w:rPr>
              <w:lang w:bidi="es-ES"/>
            </w:rPr>
            <w:t>80 000 €</w:t>
          </w:r>
        </w:p>
      </w:docPartBody>
    </w:docPart>
    <w:docPart>
      <w:docPartPr>
        <w:name w:val="E59286F082A24047AD4AD4EAE538B9A7"/>
        <w:category>
          <w:name w:val="General"/>
          <w:gallery w:val="placeholder"/>
        </w:category>
        <w:types>
          <w:type w:val="bbPlcHdr"/>
        </w:types>
        <w:behaviors>
          <w:behavior w:val="content"/>
        </w:behaviors>
        <w:guid w:val="{7627CE73-06CD-49C3-A258-1B9297A027B0}"/>
      </w:docPartPr>
      <w:docPartBody>
        <w:p w:rsidR="004B6CE6" w:rsidRDefault="005F062E">
          <w:pPr>
            <w:pStyle w:val="E59286F082A24047AD4AD4EAE538B9A7"/>
          </w:pPr>
          <w:r w:rsidRPr="00FE1DAB">
            <w:rPr>
              <w:lang w:bidi="es-ES"/>
            </w:rPr>
            <w:t>80 000 €</w:t>
          </w:r>
        </w:p>
      </w:docPartBody>
    </w:docPart>
    <w:docPart>
      <w:docPartPr>
        <w:name w:val="21DB0747407C4E9A9AF8BF1A044CBC86"/>
        <w:category>
          <w:name w:val="General"/>
          <w:gallery w:val="placeholder"/>
        </w:category>
        <w:types>
          <w:type w:val="bbPlcHdr"/>
        </w:types>
        <w:behaviors>
          <w:behavior w:val="content"/>
        </w:behaviors>
        <w:guid w:val="{552077CD-4B3E-4342-AFD2-2F8AB3359F30}"/>
      </w:docPartPr>
      <w:docPartBody>
        <w:p w:rsidR="004B6CE6" w:rsidRDefault="005F062E">
          <w:pPr>
            <w:pStyle w:val="21DB0747407C4E9A9AF8BF1A044CBC86"/>
          </w:pPr>
          <w:r w:rsidRPr="00FE1DAB">
            <w:rPr>
              <w:lang w:bidi="es-ES"/>
            </w:rPr>
            <w:t>80 000 €</w:t>
          </w:r>
        </w:p>
      </w:docPartBody>
    </w:docPart>
    <w:docPart>
      <w:docPartPr>
        <w:name w:val="ECD551FA12EF419A88B5046343A8FB36"/>
        <w:category>
          <w:name w:val="General"/>
          <w:gallery w:val="placeholder"/>
        </w:category>
        <w:types>
          <w:type w:val="bbPlcHdr"/>
        </w:types>
        <w:behaviors>
          <w:behavior w:val="content"/>
        </w:behaviors>
        <w:guid w:val="{D0C32AA6-EB91-4FC5-BA26-7CDAA7AC7921}"/>
      </w:docPartPr>
      <w:docPartBody>
        <w:p w:rsidR="004B6CE6" w:rsidRDefault="005F062E">
          <w:pPr>
            <w:pStyle w:val="ECD551FA12EF419A88B5046343A8FB36"/>
          </w:pPr>
          <w:r w:rsidRPr="00FE1DAB">
            <w:rPr>
              <w:lang w:bidi="es-ES"/>
            </w:rPr>
            <w:t>80 000 €</w:t>
          </w:r>
        </w:p>
      </w:docPartBody>
    </w:docPart>
    <w:docPart>
      <w:docPartPr>
        <w:name w:val="6BA6741EBC754BE3ADDBE72A76EA193F"/>
        <w:category>
          <w:name w:val="General"/>
          <w:gallery w:val="placeholder"/>
        </w:category>
        <w:types>
          <w:type w:val="bbPlcHdr"/>
        </w:types>
        <w:behaviors>
          <w:behavior w:val="content"/>
        </w:behaviors>
        <w:guid w:val="{46AE6F39-C503-4DC6-B888-D0080DB80985}"/>
      </w:docPartPr>
      <w:docPartBody>
        <w:p w:rsidR="004B6CE6" w:rsidRDefault="005F062E">
          <w:pPr>
            <w:pStyle w:val="6BA6741EBC754BE3ADDBE72A76EA193F"/>
          </w:pPr>
          <w:r w:rsidRPr="00FE1DAB">
            <w:rPr>
              <w:lang w:bidi="es-ES"/>
            </w:rPr>
            <w:t>80 000 €</w:t>
          </w:r>
        </w:p>
      </w:docPartBody>
    </w:docPart>
    <w:docPart>
      <w:docPartPr>
        <w:name w:val="CFE492835C884F3EABB74325E80CCC72"/>
        <w:category>
          <w:name w:val="General"/>
          <w:gallery w:val="placeholder"/>
        </w:category>
        <w:types>
          <w:type w:val="bbPlcHdr"/>
        </w:types>
        <w:behaviors>
          <w:behavior w:val="content"/>
        </w:behaviors>
        <w:guid w:val="{6B839909-1636-4541-BAF8-FB14F95AE5BF}"/>
      </w:docPartPr>
      <w:docPartBody>
        <w:p w:rsidR="004B6CE6" w:rsidRDefault="005F062E">
          <w:pPr>
            <w:pStyle w:val="CFE492835C884F3EABB74325E80CCC72"/>
          </w:pPr>
          <w:r w:rsidRPr="00FE1DAB">
            <w:rPr>
              <w:lang w:bidi="es-ES"/>
            </w:rPr>
            <w:t>80 000 €</w:t>
          </w:r>
        </w:p>
      </w:docPartBody>
    </w:docPart>
    <w:docPart>
      <w:docPartPr>
        <w:name w:val="3A6AAB442AB84084A02D3AC1C642140E"/>
        <w:category>
          <w:name w:val="General"/>
          <w:gallery w:val="placeholder"/>
        </w:category>
        <w:types>
          <w:type w:val="bbPlcHdr"/>
        </w:types>
        <w:behaviors>
          <w:behavior w:val="content"/>
        </w:behaviors>
        <w:guid w:val="{16EEC825-68AD-436D-925C-45D8A620FF51}"/>
      </w:docPartPr>
      <w:docPartBody>
        <w:p w:rsidR="004B6CE6" w:rsidRDefault="005F062E">
          <w:pPr>
            <w:pStyle w:val="3A6AAB442AB84084A02D3AC1C642140E"/>
          </w:pPr>
          <w:r w:rsidRPr="00FE1DAB">
            <w:rPr>
              <w:lang w:bidi="es-ES"/>
            </w:rPr>
            <w:t>80 000 €</w:t>
          </w:r>
        </w:p>
      </w:docPartBody>
    </w:docPart>
    <w:docPart>
      <w:docPartPr>
        <w:name w:val="910CFA532B6D4A8295C1EC0A53FEBF4A"/>
        <w:category>
          <w:name w:val="General"/>
          <w:gallery w:val="placeholder"/>
        </w:category>
        <w:types>
          <w:type w:val="bbPlcHdr"/>
        </w:types>
        <w:behaviors>
          <w:behavior w:val="content"/>
        </w:behaviors>
        <w:guid w:val="{5848D513-7462-447E-B088-11D31FCE822F}"/>
      </w:docPartPr>
      <w:docPartBody>
        <w:p w:rsidR="004B6CE6" w:rsidRDefault="005F062E">
          <w:pPr>
            <w:pStyle w:val="910CFA532B6D4A8295C1EC0A53FEBF4A"/>
          </w:pPr>
          <w:r w:rsidRPr="00FE1DAB">
            <w:rPr>
              <w:lang w:bidi="es-ES"/>
            </w:rPr>
            <w:t>80 000 €</w:t>
          </w:r>
        </w:p>
      </w:docPartBody>
    </w:docPart>
    <w:docPart>
      <w:docPartPr>
        <w:name w:val="461E9BFD9DFE4C498BA54664C707FA38"/>
        <w:category>
          <w:name w:val="General"/>
          <w:gallery w:val="placeholder"/>
        </w:category>
        <w:types>
          <w:type w:val="bbPlcHdr"/>
        </w:types>
        <w:behaviors>
          <w:behavior w:val="content"/>
        </w:behaviors>
        <w:guid w:val="{6C758C8C-FB2A-48AB-AD42-3F6E064F3999}"/>
      </w:docPartPr>
      <w:docPartBody>
        <w:p w:rsidR="004B6CE6" w:rsidRDefault="005F062E">
          <w:pPr>
            <w:pStyle w:val="461E9BFD9DFE4C498BA54664C707FA38"/>
          </w:pPr>
          <w:r w:rsidRPr="00FE1DAB">
            <w:rPr>
              <w:lang w:bidi="es-ES"/>
            </w:rPr>
            <w:t>80 000 €</w:t>
          </w:r>
        </w:p>
      </w:docPartBody>
    </w:docPart>
    <w:docPart>
      <w:docPartPr>
        <w:name w:val="7CF76704CEF1403D911A03E2FEF9A829"/>
        <w:category>
          <w:name w:val="General"/>
          <w:gallery w:val="placeholder"/>
        </w:category>
        <w:types>
          <w:type w:val="bbPlcHdr"/>
        </w:types>
        <w:behaviors>
          <w:behavior w:val="content"/>
        </w:behaviors>
        <w:guid w:val="{11AF163B-246B-4F42-A834-54FF246A8D52}"/>
      </w:docPartPr>
      <w:docPartBody>
        <w:p w:rsidR="004B6CE6" w:rsidRDefault="005F062E">
          <w:pPr>
            <w:pStyle w:val="7CF76704CEF1403D911A03E2FEF9A829"/>
          </w:pPr>
          <w:r w:rsidRPr="00FE1DAB">
            <w:rPr>
              <w:lang w:bidi="es-ES"/>
            </w:rPr>
            <w:t>80 000 €</w:t>
          </w:r>
        </w:p>
      </w:docPartBody>
    </w:docPart>
    <w:docPart>
      <w:docPartPr>
        <w:name w:val="FAF8F2B8C5294CDF970BC30FD064756A"/>
        <w:category>
          <w:name w:val="General"/>
          <w:gallery w:val="placeholder"/>
        </w:category>
        <w:types>
          <w:type w:val="bbPlcHdr"/>
        </w:types>
        <w:behaviors>
          <w:behavior w:val="content"/>
        </w:behaviors>
        <w:guid w:val="{893F0776-E53A-4BB4-AB0F-4EC8B59EBDC1}"/>
      </w:docPartPr>
      <w:docPartBody>
        <w:p w:rsidR="004B6CE6" w:rsidRDefault="005F062E">
          <w:pPr>
            <w:pStyle w:val="FAF8F2B8C5294CDF970BC30FD064756A"/>
          </w:pPr>
          <w:r w:rsidRPr="00FE1DAB">
            <w:rPr>
              <w:lang w:bidi="es-ES"/>
            </w:rPr>
            <w:t>960 000 €</w:t>
          </w:r>
        </w:p>
      </w:docPartBody>
    </w:docPart>
    <w:docPart>
      <w:docPartPr>
        <w:name w:val="73F2A92449C445BEBD75E7D65ECDB21D"/>
        <w:category>
          <w:name w:val="General"/>
          <w:gallery w:val="placeholder"/>
        </w:category>
        <w:types>
          <w:type w:val="bbPlcHdr"/>
        </w:types>
        <w:behaviors>
          <w:behavior w:val="content"/>
        </w:behaviors>
        <w:guid w:val="{39C7E43A-C10F-4599-ADCD-F7B3D4B82E23}"/>
      </w:docPartPr>
      <w:docPartBody>
        <w:p w:rsidR="004B6CE6" w:rsidRDefault="005F062E">
          <w:pPr>
            <w:pStyle w:val="73F2A92449C445BEBD75E7D65ECDB21D"/>
          </w:pPr>
          <w:r w:rsidRPr="00FE1DAB">
            <w:rPr>
              <w:lang w:bidi="es-ES"/>
            </w:rPr>
            <w:t>Menos (descuentos, errores de facturación, seguros rechazados, etc.)</w:t>
          </w:r>
        </w:p>
      </w:docPartBody>
    </w:docPart>
    <w:docPart>
      <w:docPartPr>
        <w:name w:val="4E60124F3D334CC0AB83684A900B7AB7"/>
        <w:category>
          <w:name w:val="General"/>
          <w:gallery w:val="placeholder"/>
        </w:category>
        <w:types>
          <w:type w:val="bbPlcHdr"/>
        </w:types>
        <w:behaviors>
          <w:behavior w:val="content"/>
        </w:behaviors>
        <w:guid w:val="{46359951-550E-46AC-B415-1EF0287A04F7}"/>
      </w:docPartPr>
      <w:docPartBody>
        <w:p w:rsidR="004B6CE6" w:rsidRDefault="005F062E">
          <w:pPr>
            <w:pStyle w:val="4E60124F3D334CC0AB83684A900B7AB7"/>
          </w:pPr>
          <w:r w:rsidRPr="00FE1DAB">
            <w:rPr>
              <w:lang w:bidi="es-ES"/>
            </w:rPr>
            <w:t>5000 €</w:t>
          </w:r>
        </w:p>
      </w:docPartBody>
    </w:docPart>
    <w:docPart>
      <w:docPartPr>
        <w:name w:val="2AE4D3F4B1464C689E097FE8ADA52C47"/>
        <w:category>
          <w:name w:val="General"/>
          <w:gallery w:val="placeholder"/>
        </w:category>
        <w:types>
          <w:type w:val="bbPlcHdr"/>
        </w:types>
        <w:behaviors>
          <w:behavior w:val="content"/>
        </w:behaviors>
        <w:guid w:val="{884D8298-B7EB-4C25-8C11-E056A646AE26}"/>
      </w:docPartPr>
      <w:docPartBody>
        <w:p w:rsidR="004B6CE6" w:rsidRDefault="005F062E">
          <w:pPr>
            <w:pStyle w:val="2AE4D3F4B1464C689E097FE8ADA52C47"/>
          </w:pPr>
          <w:r w:rsidRPr="00FE1DAB">
            <w:rPr>
              <w:lang w:bidi="es-ES"/>
            </w:rPr>
            <w:t>5000 €</w:t>
          </w:r>
        </w:p>
      </w:docPartBody>
    </w:docPart>
    <w:docPart>
      <w:docPartPr>
        <w:name w:val="D9CF840663E94D88A641C748F0892B57"/>
        <w:category>
          <w:name w:val="General"/>
          <w:gallery w:val="placeholder"/>
        </w:category>
        <w:types>
          <w:type w:val="bbPlcHdr"/>
        </w:types>
        <w:behaviors>
          <w:behavior w:val="content"/>
        </w:behaviors>
        <w:guid w:val="{3855E036-BD88-47B6-9A87-66806BEC3B11}"/>
      </w:docPartPr>
      <w:docPartBody>
        <w:p w:rsidR="004B6CE6" w:rsidRDefault="005F062E">
          <w:pPr>
            <w:pStyle w:val="D9CF840663E94D88A641C748F0892B57"/>
          </w:pPr>
          <w:r w:rsidRPr="00FE1DAB">
            <w:rPr>
              <w:lang w:bidi="es-ES"/>
            </w:rPr>
            <w:t>5000 €</w:t>
          </w:r>
        </w:p>
      </w:docPartBody>
    </w:docPart>
    <w:docPart>
      <w:docPartPr>
        <w:name w:val="211FF3D386D9408589D7D56DEEA85C29"/>
        <w:category>
          <w:name w:val="General"/>
          <w:gallery w:val="placeholder"/>
        </w:category>
        <w:types>
          <w:type w:val="bbPlcHdr"/>
        </w:types>
        <w:behaviors>
          <w:behavior w:val="content"/>
        </w:behaviors>
        <w:guid w:val="{26825F8E-5F8A-473E-BC15-C6FBFF1C8139}"/>
      </w:docPartPr>
      <w:docPartBody>
        <w:p w:rsidR="004B6CE6" w:rsidRDefault="005F062E">
          <w:pPr>
            <w:pStyle w:val="211FF3D386D9408589D7D56DEEA85C29"/>
          </w:pPr>
          <w:r w:rsidRPr="00FE1DAB">
            <w:rPr>
              <w:lang w:bidi="es-ES"/>
            </w:rPr>
            <w:t>5000 €</w:t>
          </w:r>
        </w:p>
      </w:docPartBody>
    </w:docPart>
    <w:docPart>
      <w:docPartPr>
        <w:name w:val="CBFCE646C4B74DFD85C2C4E95773A693"/>
        <w:category>
          <w:name w:val="General"/>
          <w:gallery w:val="placeholder"/>
        </w:category>
        <w:types>
          <w:type w:val="bbPlcHdr"/>
        </w:types>
        <w:behaviors>
          <w:behavior w:val="content"/>
        </w:behaviors>
        <w:guid w:val="{604A9278-705C-46C8-A0B8-6BFAEF92BFC4}"/>
      </w:docPartPr>
      <w:docPartBody>
        <w:p w:rsidR="004B6CE6" w:rsidRDefault="005F062E">
          <w:pPr>
            <w:pStyle w:val="CBFCE646C4B74DFD85C2C4E95773A693"/>
          </w:pPr>
          <w:r w:rsidRPr="00FE1DAB">
            <w:rPr>
              <w:lang w:bidi="es-ES"/>
            </w:rPr>
            <w:t>5000 €</w:t>
          </w:r>
        </w:p>
      </w:docPartBody>
    </w:docPart>
    <w:docPart>
      <w:docPartPr>
        <w:name w:val="3D8DEC68F00E43F39C0A4074163CB2CD"/>
        <w:category>
          <w:name w:val="General"/>
          <w:gallery w:val="placeholder"/>
        </w:category>
        <w:types>
          <w:type w:val="bbPlcHdr"/>
        </w:types>
        <w:behaviors>
          <w:behavior w:val="content"/>
        </w:behaviors>
        <w:guid w:val="{84B4E6DF-FC88-4DD9-A6BE-272E6C230619}"/>
      </w:docPartPr>
      <w:docPartBody>
        <w:p w:rsidR="004B6CE6" w:rsidRDefault="005F062E">
          <w:pPr>
            <w:pStyle w:val="3D8DEC68F00E43F39C0A4074163CB2CD"/>
          </w:pPr>
          <w:r w:rsidRPr="00FE1DAB">
            <w:rPr>
              <w:lang w:bidi="es-ES"/>
            </w:rPr>
            <w:t>5000 €</w:t>
          </w:r>
        </w:p>
      </w:docPartBody>
    </w:docPart>
    <w:docPart>
      <w:docPartPr>
        <w:name w:val="1B13D0063BD54F4CB78722C79A7D69AB"/>
        <w:category>
          <w:name w:val="General"/>
          <w:gallery w:val="placeholder"/>
        </w:category>
        <w:types>
          <w:type w:val="bbPlcHdr"/>
        </w:types>
        <w:behaviors>
          <w:behavior w:val="content"/>
        </w:behaviors>
        <w:guid w:val="{5880E3DF-8EF9-44D9-A323-3295CB94B67F}"/>
      </w:docPartPr>
      <w:docPartBody>
        <w:p w:rsidR="004B6CE6" w:rsidRDefault="005F062E">
          <w:pPr>
            <w:pStyle w:val="1B13D0063BD54F4CB78722C79A7D69AB"/>
          </w:pPr>
          <w:r w:rsidRPr="00FE1DAB">
            <w:rPr>
              <w:lang w:bidi="es-ES"/>
            </w:rPr>
            <w:t>5000 €</w:t>
          </w:r>
        </w:p>
      </w:docPartBody>
    </w:docPart>
    <w:docPart>
      <w:docPartPr>
        <w:name w:val="0CEB7169D11A4754B356DF76E5CE20BD"/>
        <w:category>
          <w:name w:val="General"/>
          <w:gallery w:val="placeholder"/>
        </w:category>
        <w:types>
          <w:type w:val="bbPlcHdr"/>
        </w:types>
        <w:behaviors>
          <w:behavior w:val="content"/>
        </w:behaviors>
        <w:guid w:val="{7509830A-1AF9-4FC5-A0C5-E424E0173517}"/>
      </w:docPartPr>
      <w:docPartBody>
        <w:p w:rsidR="004B6CE6" w:rsidRDefault="005F062E">
          <w:pPr>
            <w:pStyle w:val="0CEB7169D11A4754B356DF76E5CE20BD"/>
          </w:pPr>
          <w:r w:rsidRPr="00FE1DAB">
            <w:rPr>
              <w:lang w:bidi="es-ES"/>
            </w:rPr>
            <w:t>5000 €</w:t>
          </w:r>
        </w:p>
      </w:docPartBody>
    </w:docPart>
    <w:docPart>
      <w:docPartPr>
        <w:name w:val="3420C20EC5C64DDB87010D0D3A43FCD8"/>
        <w:category>
          <w:name w:val="General"/>
          <w:gallery w:val="placeholder"/>
        </w:category>
        <w:types>
          <w:type w:val="bbPlcHdr"/>
        </w:types>
        <w:behaviors>
          <w:behavior w:val="content"/>
        </w:behaviors>
        <w:guid w:val="{C7A0EDE4-A9C2-483B-9E54-E827F96905F7}"/>
      </w:docPartPr>
      <w:docPartBody>
        <w:p w:rsidR="004B6CE6" w:rsidRDefault="005F062E">
          <w:pPr>
            <w:pStyle w:val="3420C20EC5C64DDB87010D0D3A43FCD8"/>
          </w:pPr>
          <w:r w:rsidRPr="00FE1DAB">
            <w:rPr>
              <w:lang w:bidi="es-ES"/>
            </w:rPr>
            <w:t>5000 €</w:t>
          </w:r>
        </w:p>
      </w:docPartBody>
    </w:docPart>
    <w:docPart>
      <w:docPartPr>
        <w:name w:val="79B9B482B00641D1AA4A63E3DEA7C92B"/>
        <w:category>
          <w:name w:val="General"/>
          <w:gallery w:val="placeholder"/>
        </w:category>
        <w:types>
          <w:type w:val="bbPlcHdr"/>
        </w:types>
        <w:behaviors>
          <w:behavior w:val="content"/>
        </w:behaviors>
        <w:guid w:val="{E18B2A04-D0F3-4C3A-91C5-257A14D658BF}"/>
      </w:docPartPr>
      <w:docPartBody>
        <w:p w:rsidR="004B6CE6" w:rsidRDefault="005F062E">
          <w:pPr>
            <w:pStyle w:val="79B9B482B00641D1AA4A63E3DEA7C92B"/>
          </w:pPr>
          <w:r w:rsidRPr="00FE1DAB">
            <w:rPr>
              <w:lang w:bidi="es-ES"/>
            </w:rPr>
            <w:t>5000 €</w:t>
          </w:r>
        </w:p>
      </w:docPartBody>
    </w:docPart>
    <w:docPart>
      <w:docPartPr>
        <w:name w:val="2104CC4BD4584AB4930BB1B1A3EDE17F"/>
        <w:category>
          <w:name w:val="General"/>
          <w:gallery w:val="placeholder"/>
        </w:category>
        <w:types>
          <w:type w:val="bbPlcHdr"/>
        </w:types>
        <w:behaviors>
          <w:behavior w:val="content"/>
        </w:behaviors>
        <w:guid w:val="{E9A6F522-15C6-4983-82FB-1A615D0F2569}"/>
      </w:docPartPr>
      <w:docPartBody>
        <w:p w:rsidR="004B6CE6" w:rsidRDefault="005F062E">
          <w:pPr>
            <w:pStyle w:val="2104CC4BD4584AB4930BB1B1A3EDE17F"/>
          </w:pPr>
          <w:r w:rsidRPr="00FE1DAB">
            <w:rPr>
              <w:lang w:bidi="es-ES"/>
            </w:rPr>
            <w:t>5000 €</w:t>
          </w:r>
        </w:p>
      </w:docPartBody>
    </w:docPart>
    <w:docPart>
      <w:docPartPr>
        <w:name w:val="0B6FBD9BBC804864B3FB509922D79194"/>
        <w:category>
          <w:name w:val="General"/>
          <w:gallery w:val="placeholder"/>
        </w:category>
        <w:types>
          <w:type w:val="bbPlcHdr"/>
        </w:types>
        <w:behaviors>
          <w:behavior w:val="content"/>
        </w:behaviors>
        <w:guid w:val="{2C5B264D-E739-41B0-ADC6-3CA0FCB560A2}"/>
      </w:docPartPr>
      <w:docPartBody>
        <w:p w:rsidR="004B6CE6" w:rsidRDefault="005F062E">
          <w:pPr>
            <w:pStyle w:val="0B6FBD9BBC804864B3FB509922D79194"/>
          </w:pPr>
          <w:r w:rsidRPr="00FE1DAB">
            <w:rPr>
              <w:lang w:bidi="es-ES"/>
            </w:rPr>
            <w:t>5000 €</w:t>
          </w:r>
        </w:p>
      </w:docPartBody>
    </w:docPart>
    <w:docPart>
      <w:docPartPr>
        <w:name w:val="ECB952C6BBFE42868559A8F7C3E4CA32"/>
        <w:category>
          <w:name w:val="General"/>
          <w:gallery w:val="placeholder"/>
        </w:category>
        <w:types>
          <w:type w:val="bbPlcHdr"/>
        </w:types>
        <w:behaviors>
          <w:behavior w:val="content"/>
        </w:behaviors>
        <w:guid w:val="{880EDDCA-F9EA-45C9-B286-CA13995B1DAF}"/>
      </w:docPartPr>
      <w:docPartBody>
        <w:p w:rsidR="004B6CE6" w:rsidRDefault="005F062E">
          <w:pPr>
            <w:pStyle w:val="ECB952C6BBFE42868559A8F7C3E4CA32"/>
          </w:pPr>
          <w:r w:rsidRPr="00FE1DAB">
            <w:rPr>
              <w:lang w:bidi="es-ES"/>
            </w:rPr>
            <w:t xml:space="preserve">60 000 € </w:t>
          </w:r>
        </w:p>
      </w:docPartBody>
    </w:docPart>
    <w:docPart>
      <w:docPartPr>
        <w:name w:val="72D904767DCD44B6A4FC93CADE1D7B15"/>
        <w:category>
          <w:name w:val="General"/>
          <w:gallery w:val="placeholder"/>
        </w:category>
        <w:types>
          <w:type w:val="bbPlcHdr"/>
        </w:types>
        <w:behaviors>
          <w:behavior w:val="content"/>
        </w:behaviors>
        <w:guid w:val="{B5788B2F-CF20-4B3E-9771-A01E7D4BD238}"/>
      </w:docPartPr>
      <w:docPartBody>
        <w:p w:rsidR="004B6CE6" w:rsidRDefault="005F062E">
          <w:pPr>
            <w:pStyle w:val="72D904767DCD44B6A4FC93CADE1D7B15"/>
          </w:pPr>
          <w:r w:rsidRPr="00FE1DAB">
            <w:rPr>
              <w:lang w:bidi="es-ES"/>
            </w:rPr>
            <w:t>Ingresos por servicios</w:t>
          </w:r>
        </w:p>
      </w:docPartBody>
    </w:docPart>
    <w:docPart>
      <w:docPartPr>
        <w:name w:val="90E6C793ADE94DEEB0A629F99749232B"/>
        <w:category>
          <w:name w:val="General"/>
          <w:gallery w:val="placeholder"/>
        </w:category>
        <w:types>
          <w:type w:val="bbPlcHdr"/>
        </w:types>
        <w:behaviors>
          <w:behavior w:val="content"/>
        </w:behaviors>
        <w:guid w:val="{7FC03298-55B6-49ED-B3A2-D6A7DF1B2E16}"/>
      </w:docPartPr>
      <w:docPartBody>
        <w:p w:rsidR="004B6CE6" w:rsidRDefault="005F062E">
          <w:pPr>
            <w:pStyle w:val="90E6C793ADE94DEEB0A629F99749232B"/>
          </w:pPr>
          <w:r w:rsidRPr="00FE1DAB">
            <w:rPr>
              <w:lang w:bidi="es-ES"/>
            </w:rPr>
            <w:t>0 €</w:t>
          </w:r>
        </w:p>
      </w:docPartBody>
    </w:docPart>
    <w:docPart>
      <w:docPartPr>
        <w:name w:val="33C23272B35F4735957B2618867EBDF7"/>
        <w:category>
          <w:name w:val="General"/>
          <w:gallery w:val="placeholder"/>
        </w:category>
        <w:types>
          <w:type w:val="bbPlcHdr"/>
        </w:types>
        <w:behaviors>
          <w:behavior w:val="content"/>
        </w:behaviors>
        <w:guid w:val="{8A26437F-488E-4744-9F1C-A236C94AB265}"/>
      </w:docPartPr>
      <w:docPartBody>
        <w:p w:rsidR="004B6CE6" w:rsidRDefault="005F062E">
          <w:pPr>
            <w:pStyle w:val="33C23272B35F4735957B2618867EBDF7"/>
          </w:pPr>
          <w:r w:rsidRPr="00FE1DAB">
            <w:rPr>
              <w:lang w:bidi="es-ES"/>
            </w:rPr>
            <w:t>0 €</w:t>
          </w:r>
        </w:p>
      </w:docPartBody>
    </w:docPart>
    <w:docPart>
      <w:docPartPr>
        <w:name w:val="7124DC67BB634DE58A13419DD04D3B82"/>
        <w:category>
          <w:name w:val="General"/>
          <w:gallery w:val="placeholder"/>
        </w:category>
        <w:types>
          <w:type w:val="bbPlcHdr"/>
        </w:types>
        <w:behaviors>
          <w:behavior w:val="content"/>
        </w:behaviors>
        <w:guid w:val="{61C3587C-F23D-421B-89CE-E80EE1E1F8FA}"/>
      </w:docPartPr>
      <w:docPartBody>
        <w:p w:rsidR="004B6CE6" w:rsidRDefault="005F062E">
          <w:pPr>
            <w:pStyle w:val="7124DC67BB634DE58A13419DD04D3B82"/>
          </w:pPr>
          <w:r w:rsidRPr="00FE1DAB">
            <w:rPr>
              <w:lang w:bidi="es-ES"/>
            </w:rPr>
            <w:t>0 €</w:t>
          </w:r>
        </w:p>
      </w:docPartBody>
    </w:docPart>
    <w:docPart>
      <w:docPartPr>
        <w:name w:val="1EB7C4B2D0B94D559C47A3E82A255898"/>
        <w:category>
          <w:name w:val="General"/>
          <w:gallery w:val="placeholder"/>
        </w:category>
        <w:types>
          <w:type w:val="bbPlcHdr"/>
        </w:types>
        <w:behaviors>
          <w:behavior w:val="content"/>
        </w:behaviors>
        <w:guid w:val="{A28AA782-16D1-4938-B4C4-C1061F8B7815}"/>
      </w:docPartPr>
      <w:docPartBody>
        <w:p w:rsidR="004B6CE6" w:rsidRDefault="005F062E">
          <w:pPr>
            <w:pStyle w:val="1EB7C4B2D0B94D559C47A3E82A255898"/>
          </w:pPr>
          <w:r w:rsidRPr="00FE1DAB">
            <w:rPr>
              <w:lang w:bidi="es-ES"/>
            </w:rPr>
            <w:t>0 €</w:t>
          </w:r>
        </w:p>
      </w:docPartBody>
    </w:docPart>
    <w:docPart>
      <w:docPartPr>
        <w:name w:val="342E2BCA16B84C8C93232DEF9E09C14E"/>
        <w:category>
          <w:name w:val="General"/>
          <w:gallery w:val="placeholder"/>
        </w:category>
        <w:types>
          <w:type w:val="bbPlcHdr"/>
        </w:types>
        <w:behaviors>
          <w:behavior w:val="content"/>
        </w:behaviors>
        <w:guid w:val="{DC85E7A8-3112-4513-B8EC-2C7DD39A061A}"/>
      </w:docPartPr>
      <w:docPartBody>
        <w:p w:rsidR="004B6CE6" w:rsidRDefault="005F062E">
          <w:pPr>
            <w:pStyle w:val="342E2BCA16B84C8C93232DEF9E09C14E"/>
          </w:pPr>
          <w:r w:rsidRPr="00FE1DAB">
            <w:rPr>
              <w:lang w:bidi="es-ES"/>
            </w:rPr>
            <w:t>0 €</w:t>
          </w:r>
        </w:p>
      </w:docPartBody>
    </w:docPart>
    <w:docPart>
      <w:docPartPr>
        <w:name w:val="2B357F04A08B4E30AD1E464B029B7356"/>
        <w:category>
          <w:name w:val="General"/>
          <w:gallery w:val="placeholder"/>
        </w:category>
        <w:types>
          <w:type w:val="bbPlcHdr"/>
        </w:types>
        <w:behaviors>
          <w:behavior w:val="content"/>
        </w:behaviors>
        <w:guid w:val="{E5CFE3A2-8D48-467E-B111-9536D65938C6}"/>
      </w:docPartPr>
      <w:docPartBody>
        <w:p w:rsidR="004B6CE6" w:rsidRDefault="005F062E">
          <w:pPr>
            <w:pStyle w:val="2B357F04A08B4E30AD1E464B029B7356"/>
          </w:pPr>
          <w:r w:rsidRPr="00FE1DAB">
            <w:rPr>
              <w:lang w:bidi="es-ES"/>
            </w:rPr>
            <w:t>0 €</w:t>
          </w:r>
        </w:p>
      </w:docPartBody>
    </w:docPart>
    <w:docPart>
      <w:docPartPr>
        <w:name w:val="8DEF892EF14D4A9B86EA1862CB97F0E8"/>
        <w:category>
          <w:name w:val="General"/>
          <w:gallery w:val="placeholder"/>
        </w:category>
        <w:types>
          <w:type w:val="bbPlcHdr"/>
        </w:types>
        <w:behaviors>
          <w:behavior w:val="content"/>
        </w:behaviors>
        <w:guid w:val="{7423DA22-A9F6-4538-B182-7C3CFE183D08}"/>
      </w:docPartPr>
      <w:docPartBody>
        <w:p w:rsidR="004B6CE6" w:rsidRDefault="005F062E">
          <w:pPr>
            <w:pStyle w:val="8DEF892EF14D4A9B86EA1862CB97F0E8"/>
          </w:pPr>
          <w:r w:rsidRPr="00FE1DAB">
            <w:rPr>
              <w:lang w:bidi="es-ES"/>
            </w:rPr>
            <w:t>0 €</w:t>
          </w:r>
        </w:p>
      </w:docPartBody>
    </w:docPart>
    <w:docPart>
      <w:docPartPr>
        <w:name w:val="7D907BE0FDAD4A958DF335D72D67962D"/>
        <w:category>
          <w:name w:val="General"/>
          <w:gallery w:val="placeholder"/>
        </w:category>
        <w:types>
          <w:type w:val="bbPlcHdr"/>
        </w:types>
        <w:behaviors>
          <w:behavior w:val="content"/>
        </w:behaviors>
        <w:guid w:val="{FF430273-6303-4703-94A0-66D28B536258}"/>
      </w:docPartPr>
      <w:docPartBody>
        <w:p w:rsidR="004B6CE6" w:rsidRDefault="005F062E">
          <w:pPr>
            <w:pStyle w:val="7D907BE0FDAD4A958DF335D72D67962D"/>
          </w:pPr>
          <w:r w:rsidRPr="00FE1DAB">
            <w:rPr>
              <w:lang w:bidi="es-ES"/>
            </w:rPr>
            <w:t>0 €</w:t>
          </w:r>
        </w:p>
      </w:docPartBody>
    </w:docPart>
    <w:docPart>
      <w:docPartPr>
        <w:name w:val="1145F6C05F444C62AD197147FF8C0DD2"/>
        <w:category>
          <w:name w:val="General"/>
          <w:gallery w:val="placeholder"/>
        </w:category>
        <w:types>
          <w:type w:val="bbPlcHdr"/>
        </w:types>
        <w:behaviors>
          <w:behavior w:val="content"/>
        </w:behaviors>
        <w:guid w:val="{2A2DA768-E128-4489-AC08-469293C72809}"/>
      </w:docPartPr>
      <w:docPartBody>
        <w:p w:rsidR="004B6CE6" w:rsidRDefault="005F062E">
          <w:pPr>
            <w:pStyle w:val="1145F6C05F444C62AD197147FF8C0DD2"/>
          </w:pPr>
          <w:r w:rsidRPr="00FE1DAB">
            <w:rPr>
              <w:lang w:bidi="es-ES"/>
            </w:rPr>
            <w:t>0 €</w:t>
          </w:r>
        </w:p>
      </w:docPartBody>
    </w:docPart>
    <w:docPart>
      <w:docPartPr>
        <w:name w:val="F378CFC1D2B34AB29E18AD6F170D1C55"/>
        <w:category>
          <w:name w:val="General"/>
          <w:gallery w:val="placeholder"/>
        </w:category>
        <w:types>
          <w:type w:val="bbPlcHdr"/>
        </w:types>
        <w:behaviors>
          <w:behavior w:val="content"/>
        </w:behaviors>
        <w:guid w:val="{F1E35841-B88D-4AD2-BF48-FDA42BC99022}"/>
      </w:docPartPr>
      <w:docPartBody>
        <w:p w:rsidR="004B6CE6" w:rsidRDefault="005F062E">
          <w:pPr>
            <w:pStyle w:val="F378CFC1D2B34AB29E18AD6F170D1C55"/>
          </w:pPr>
          <w:r w:rsidRPr="00FE1DAB">
            <w:rPr>
              <w:lang w:bidi="es-ES"/>
            </w:rPr>
            <w:t>0 €</w:t>
          </w:r>
        </w:p>
      </w:docPartBody>
    </w:docPart>
    <w:docPart>
      <w:docPartPr>
        <w:name w:val="96FE1805AF244B0F8DBA85C677DA9CA1"/>
        <w:category>
          <w:name w:val="General"/>
          <w:gallery w:val="placeholder"/>
        </w:category>
        <w:types>
          <w:type w:val="bbPlcHdr"/>
        </w:types>
        <w:behaviors>
          <w:behavior w:val="content"/>
        </w:behaviors>
        <w:guid w:val="{4E6B4637-CC2E-4023-BC61-C88932B8DE11}"/>
      </w:docPartPr>
      <w:docPartBody>
        <w:p w:rsidR="004B6CE6" w:rsidRDefault="005F062E">
          <w:pPr>
            <w:pStyle w:val="96FE1805AF244B0F8DBA85C677DA9CA1"/>
          </w:pPr>
          <w:r w:rsidRPr="00FE1DAB">
            <w:rPr>
              <w:lang w:bidi="es-ES"/>
            </w:rPr>
            <w:t>0 €</w:t>
          </w:r>
        </w:p>
      </w:docPartBody>
    </w:docPart>
    <w:docPart>
      <w:docPartPr>
        <w:name w:val="8A0B1FB930D24BD89C52CB43CB402B15"/>
        <w:category>
          <w:name w:val="General"/>
          <w:gallery w:val="placeholder"/>
        </w:category>
        <w:types>
          <w:type w:val="bbPlcHdr"/>
        </w:types>
        <w:behaviors>
          <w:behavior w:val="content"/>
        </w:behaviors>
        <w:guid w:val="{1AA676C0-2AFB-4C9F-9E64-099613CCFA47}"/>
      </w:docPartPr>
      <w:docPartBody>
        <w:p w:rsidR="004B6CE6" w:rsidRDefault="005F062E">
          <w:pPr>
            <w:pStyle w:val="8A0B1FB930D24BD89C52CB43CB402B15"/>
          </w:pPr>
          <w:r w:rsidRPr="00FE1DAB">
            <w:rPr>
              <w:lang w:bidi="es-ES"/>
            </w:rPr>
            <w:t>0 €</w:t>
          </w:r>
        </w:p>
      </w:docPartBody>
    </w:docPart>
    <w:docPart>
      <w:docPartPr>
        <w:name w:val="CA01836D3D3E46D7A6CA098AABD4895F"/>
        <w:category>
          <w:name w:val="General"/>
          <w:gallery w:val="placeholder"/>
        </w:category>
        <w:types>
          <w:type w:val="bbPlcHdr"/>
        </w:types>
        <w:behaviors>
          <w:behavior w:val="content"/>
        </w:behaviors>
        <w:guid w:val="{3D9B879A-A6D5-4F30-822E-5D417C62948B}"/>
      </w:docPartPr>
      <w:docPartBody>
        <w:p w:rsidR="004B6CE6" w:rsidRDefault="005F062E">
          <w:pPr>
            <w:pStyle w:val="CA01836D3D3E46D7A6CA098AABD4895F"/>
          </w:pPr>
          <w:r w:rsidRPr="00FE1DAB">
            <w:rPr>
              <w:lang w:bidi="es-ES"/>
            </w:rPr>
            <w:t>0 €</w:t>
          </w:r>
        </w:p>
      </w:docPartBody>
    </w:docPart>
    <w:docPart>
      <w:docPartPr>
        <w:name w:val="273A83CC301144A5BCFD317BFF8F2F7D"/>
        <w:category>
          <w:name w:val="General"/>
          <w:gallery w:val="placeholder"/>
        </w:category>
        <w:types>
          <w:type w:val="bbPlcHdr"/>
        </w:types>
        <w:behaviors>
          <w:behavior w:val="content"/>
        </w:behaviors>
        <w:guid w:val="{96F05B46-9BC6-405F-9FF3-DC6F7E330F6E}"/>
      </w:docPartPr>
      <w:docPartBody>
        <w:p w:rsidR="004B6CE6" w:rsidRDefault="005F062E">
          <w:pPr>
            <w:pStyle w:val="273A83CC301144A5BCFD317BFF8F2F7D"/>
          </w:pPr>
          <w:r w:rsidRPr="00FE1DAB">
            <w:rPr>
              <w:lang w:bidi="es-ES"/>
            </w:rPr>
            <w:t>Otros ingresos</w:t>
          </w:r>
        </w:p>
      </w:docPartBody>
    </w:docPart>
    <w:docPart>
      <w:docPartPr>
        <w:name w:val="6B4A086039424736B508F83254C5BAE6"/>
        <w:category>
          <w:name w:val="General"/>
          <w:gallery w:val="placeholder"/>
        </w:category>
        <w:types>
          <w:type w:val="bbPlcHdr"/>
        </w:types>
        <w:behaviors>
          <w:behavior w:val="content"/>
        </w:behaviors>
        <w:guid w:val="{444E0591-6F23-4098-A911-DAF9B3B1904C}"/>
      </w:docPartPr>
      <w:docPartBody>
        <w:p w:rsidR="004B6CE6" w:rsidRDefault="005F062E">
          <w:pPr>
            <w:pStyle w:val="6B4A086039424736B508F83254C5BAE6"/>
          </w:pPr>
          <w:r w:rsidRPr="00FE1DAB">
            <w:rPr>
              <w:lang w:bidi="es-ES"/>
            </w:rPr>
            <w:t>0 €</w:t>
          </w:r>
        </w:p>
      </w:docPartBody>
    </w:docPart>
    <w:docPart>
      <w:docPartPr>
        <w:name w:val="58C019B4AE7F49EA8FC32A4D4B800124"/>
        <w:category>
          <w:name w:val="General"/>
          <w:gallery w:val="placeholder"/>
        </w:category>
        <w:types>
          <w:type w:val="bbPlcHdr"/>
        </w:types>
        <w:behaviors>
          <w:behavior w:val="content"/>
        </w:behaviors>
        <w:guid w:val="{752FBE7C-92FB-4C10-96EB-43EFDD4CB979}"/>
      </w:docPartPr>
      <w:docPartBody>
        <w:p w:rsidR="004B6CE6" w:rsidRDefault="005F062E">
          <w:pPr>
            <w:pStyle w:val="58C019B4AE7F49EA8FC32A4D4B800124"/>
          </w:pPr>
          <w:r w:rsidRPr="00FE1DAB">
            <w:rPr>
              <w:lang w:bidi="es-ES"/>
            </w:rPr>
            <w:t>0 €</w:t>
          </w:r>
        </w:p>
      </w:docPartBody>
    </w:docPart>
    <w:docPart>
      <w:docPartPr>
        <w:name w:val="DE704FB57455426BB77EFFC393343297"/>
        <w:category>
          <w:name w:val="General"/>
          <w:gallery w:val="placeholder"/>
        </w:category>
        <w:types>
          <w:type w:val="bbPlcHdr"/>
        </w:types>
        <w:behaviors>
          <w:behavior w:val="content"/>
        </w:behaviors>
        <w:guid w:val="{5D7F1445-C45B-4C3E-8805-E803DDCC6B61}"/>
      </w:docPartPr>
      <w:docPartBody>
        <w:p w:rsidR="004B6CE6" w:rsidRDefault="005F062E">
          <w:pPr>
            <w:pStyle w:val="DE704FB57455426BB77EFFC393343297"/>
          </w:pPr>
          <w:r w:rsidRPr="00FE1DAB">
            <w:rPr>
              <w:lang w:bidi="es-ES"/>
            </w:rPr>
            <w:t>0 €</w:t>
          </w:r>
        </w:p>
      </w:docPartBody>
    </w:docPart>
    <w:docPart>
      <w:docPartPr>
        <w:name w:val="ECC386149A004256AC9CC409AD97D19F"/>
        <w:category>
          <w:name w:val="General"/>
          <w:gallery w:val="placeholder"/>
        </w:category>
        <w:types>
          <w:type w:val="bbPlcHdr"/>
        </w:types>
        <w:behaviors>
          <w:behavior w:val="content"/>
        </w:behaviors>
        <w:guid w:val="{94BA2A54-2EAF-4468-8170-2FA365C2B68B}"/>
      </w:docPartPr>
      <w:docPartBody>
        <w:p w:rsidR="004B6CE6" w:rsidRDefault="005F062E">
          <w:pPr>
            <w:pStyle w:val="ECC386149A004256AC9CC409AD97D19F"/>
          </w:pPr>
          <w:r w:rsidRPr="00FE1DAB">
            <w:rPr>
              <w:lang w:bidi="es-ES"/>
            </w:rPr>
            <w:t>0 €</w:t>
          </w:r>
        </w:p>
      </w:docPartBody>
    </w:docPart>
    <w:docPart>
      <w:docPartPr>
        <w:name w:val="026B38A7D4D3470091AF9267D7132EAF"/>
        <w:category>
          <w:name w:val="General"/>
          <w:gallery w:val="placeholder"/>
        </w:category>
        <w:types>
          <w:type w:val="bbPlcHdr"/>
        </w:types>
        <w:behaviors>
          <w:behavior w:val="content"/>
        </w:behaviors>
        <w:guid w:val="{CEC0B2A4-FD9B-4EB5-953E-427D9ACB176D}"/>
      </w:docPartPr>
      <w:docPartBody>
        <w:p w:rsidR="004B6CE6" w:rsidRDefault="005F062E">
          <w:pPr>
            <w:pStyle w:val="026B38A7D4D3470091AF9267D7132EAF"/>
          </w:pPr>
          <w:r w:rsidRPr="00FE1DAB">
            <w:rPr>
              <w:lang w:bidi="es-ES"/>
            </w:rPr>
            <w:t>0 €</w:t>
          </w:r>
        </w:p>
      </w:docPartBody>
    </w:docPart>
    <w:docPart>
      <w:docPartPr>
        <w:name w:val="4DAA488BA38F41F3A27CEC027025DD0E"/>
        <w:category>
          <w:name w:val="General"/>
          <w:gallery w:val="placeholder"/>
        </w:category>
        <w:types>
          <w:type w:val="bbPlcHdr"/>
        </w:types>
        <w:behaviors>
          <w:behavior w:val="content"/>
        </w:behaviors>
        <w:guid w:val="{AA6CE794-3C26-46E7-BDF0-F783F9EBE543}"/>
      </w:docPartPr>
      <w:docPartBody>
        <w:p w:rsidR="004B6CE6" w:rsidRDefault="005F062E">
          <w:pPr>
            <w:pStyle w:val="4DAA488BA38F41F3A27CEC027025DD0E"/>
          </w:pPr>
          <w:r w:rsidRPr="00FE1DAB">
            <w:rPr>
              <w:lang w:bidi="es-ES"/>
            </w:rPr>
            <w:t>0 €</w:t>
          </w:r>
        </w:p>
      </w:docPartBody>
    </w:docPart>
    <w:docPart>
      <w:docPartPr>
        <w:name w:val="411CF99E143D459EBF93D99276E20E21"/>
        <w:category>
          <w:name w:val="General"/>
          <w:gallery w:val="placeholder"/>
        </w:category>
        <w:types>
          <w:type w:val="bbPlcHdr"/>
        </w:types>
        <w:behaviors>
          <w:behavior w:val="content"/>
        </w:behaviors>
        <w:guid w:val="{86912A96-67EA-4F36-BF5B-514E2D1826F4}"/>
      </w:docPartPr>
      <w:docPartBody>
        <w:p w:rsidR="004B6CE6" w:rsidRDefault="005F062E">
          <w:pPr>
            <w:pStyle w:val="411CF99E143D459EBF93D99276E20E21"/>
          </w:pPr>
          <w:r w:rsidRPr="00FE1DAB">
            <w:rPr>
              <w:lang w:bidi="es-ES"/>
            </w:rPr>
            <w:t>0 €</w:t>
          </w:r>
        </w:p>
      </w:docPartBody>
    </w:docPart>
    <w:docPart>
      <w:docPartPr>
        <w:name w:val="A69AF9E989B74E91A4D486B8406E61E3"/>
        <w:category>
          <w:name w:val="General"/>
          <w:gallery w:val="placeholder"/>
        </w:category>
        <w:types>
          <w:type w:val="bbPlcHdr"/>
        </w:types>
        <w:behaviors>
          <w:behavior w:val="content"/>
        </w:behaviors>
        <w:guid w:val="{27768C16-DCDE-48D1-9719-57041D3D55FD}"/>
      </w:docPartPr>
      <w:docPartBody>
        <w:p w:rsidR="004B6CE6" w:rsidRDefault="005F062E">
          <w:pPr>
            <w:pStyle w:val="A69AF9E989B74E91A4D486B8406E61E3"/>
          </w:pPr>
          <w:r w:rsidRPr="00FE1DAB">
            <w:rPr>
              <w:lang w:bidi="es-ES"/>
            </w:rPr>
            <w:t>0 €</w:t>
          </w:r>
        </w:p>
      </w:docPartBody>
    </w:docPart>
    <w:docPart>
      <w:docPartPr>
        <w:name w:val="732534668DF14310A59956D45B5022E5"/>
        <w:category>
          <w:name w:val="General"/>
          <w:gallery w:val="placeholder"/>
        </w:category>
        <w:types>
          <w:type w:val="bbPlcHdr"/>
        </w:types>
        <w:behaviors>
          <w:behavior w:val="content"/>
        </w:behaviors>
        <w:guid w:val="{C85F0F72-24C0-4398-A88D-4C8B6EC44706}"/>
      </w:docPartPr>
      <w:docPartBody>
        <w:p w:rsidR="004B6CE6" w:rsidRDefault="005F062E">
          <w:pPr>
            <w:pStyle w:val="732534668DF14310A59956D45B5022E5"/>
          </w:pPr>
          <w:r w:rsidRPr="00FE1DAB">
            <w:rPr>
              <w:lang w:bidi="es-ES"/>
            </w:rPr>
            <w:t>0 €</w:t>
          </w:r>
        </w:p>
      </w:docPartBody>
    </w:docPart>
    <w:docPart>
      <w:docPartPr>
        <w:name w:val="F8A5BE2F4A1549ED8D688A2A3FF9A95B"/>
        <w:category>
          <w:name w:val="General"/>
          <w:gallery w:val="placeholder"/>
        </w:category>
        <w:types>
          <w:type w:val="bbPlcHdr"/>
        </w:types>
        <w:behaviors>
          <w:behavior w:val="content"/>
        </w:behaviors>
        <w:guid w:val="{E669FA09-8761-4B21-838C-A945BE9457ED}"/>
      </w:docPartPr>
      <w:docPartBody>
        <w:p w:rsidR="004B6CE6" w:rsidRDefault="005F062E">
          <w:pPr>
            <w:pStyle w:val="F8A5BE2F4A1549ED8D688A2A3FF9A95B"/>
          </w:pPr>
          <w:r w:rsidRPr="00FE1DAB">
            <w:rPr>
              <w:lang w:bidi="es-ES"/>
            </w:rPr>
            <w:t>0 €</w:t>
          </w:r>
        </w:p>
      </w:docPartBody>
    </w:docPart>
    <w:docPart>
      <w:docPartPr>
        <w:name w:val="C9A3F9B9AAD2489ABEC232AA996FC0DC"/>
        <w:category>
          <w:name w:val="General"/>
          <w:gallery w:val="placeholder"/>
        </w:category>
        <w:types>
          <w:type w:val="bbPlcHdr"/>
        </w:types>
        <w:behaviors>
          <w:behavior w:val="content"/>
        </w:behaviors>
        <w:guid w:val="{391D04AD-7884-45E2-8629-012DB83EC7C4}"/>
      </w:docPartPr>
      <w:docPartBody>
        <w:p w:rsidR="004B6CE6" w:rsidRDefault="005F062E">
          <w:pPr>
            <w:pStyle w:val="C9A3F9B9AAD2489ABEC232AA996FC0DC"/>
          </w:pPr>
          <w:r w:rsidRPr="00FE1DAB">
            <w:rPr>
              <w:lang w:bidi="es-ES"/>
            </w:rPr>
            <w:t>0 €</w:t>
          </w:r>
        </w:p>
      </w:docPartBody>
    </w:docPart>
    <w:docPart>
      <w:docPartPr>
        <w:name w:val="B2FD7C3E733241EA9947F9378C8CAE1F"/>
        <w:category>
          <w:name w:val="General"/>
          <w:gallery w:val="placeholder"/>
        </w:category>
        <w:types>
          <w:type w:val="bbPlcHdr"/>
        </w:types>
        <w:behaviors>
          <w:behavior w:val="content"/>
        </w:behaviors>
        <w:guid w:val="{849B9CD4-9A88-4E94-979D-6DFEBE031390}"/>
      </w:docPartPr>
      <w:docPartBody>
        <w:p w:rsidR="004B6CE6" w:rsidRDefault="005F062E">
          <w:pPr>
            <w:pStyle w:val="B2FD7C3E733241EA9947F9378C8CAE1F"/>
          </w:pPr>
          <w:r w:rsidRPr="00FE1DAB">
            <w:rPr>
              <w:lang w:bidi="es-ES"/>
            </w:rPr>
            <w:t>0 €</w:t>
          </w:r>
        </w:p>
      </w:docPartBody>
    </w:docPart>
    <w:docPart>
      <w:docPartPr>
        <w:name w:val="619802045EC047D5B73B527926B8DECC"/>
        <w:category>
          <w:name w:val="General"/>
          <w:gallery w:val="placeholder"/>
        </w:category>
        <w:types>
          <w:type w:val="bbPlcHdr"/>
        </w:types>
        <w:behaviors>
          <w:behavior w:val="content"/>
        </w:behaviors>
        <w:guid w:val="{37E04F02-A173-42DC-AFCC-EEEEBDB681ED}"/>
      </w:docPartPr>
      <w:docPartBody>
        <w:p w:rsidR="004B6CE6" w:rsidRDefault="005F062E">
          <w:pPr>
            <w:pStyle w:val="619802045EC047D5B73B527926B8DECC"/>
          </w:pPr>
          <w:r w:rsidRPr="00FE1DAB">
            <w:rPr>
              <w:lang w:bidi="es-ES"/>
            </w:rPr>
            <w:t>0 €</w:t>
          </w:r>
        </w:p>
      </w:docPartBody>
    </w:docPart>
    <w:docPart>
      <w:docPartPr>
        <w:name w:val="13E0CF327FDD4620B77F01057EE8DE58"/>
        <w:category>
          <w:name w:val="General"/>
          <w:gallery w:val="placeholder"/>
        </w:category>
        <w:types>
          <w:type w:val="bbPlcHdr"/>
        </w:types>
        <w:behaviors>
          <w:behavior w:val="content"/>
        </w:behaviors>
        <w:guid w:val="{A9482765-34A0-4B3A-9B98-8C6E83D6BDA6}"/>
      </w:docPartPr>
      <w:docPartBody>
        <w:p w:rsidR="004B6CE6" w:rsidRDefault="005F062E">
          <w:pPr>
            <w:pStyle w:val="13E0CF327FDD4620B77F01057EE8DE58"/>
          </w:pPr>
          <w:r w:rsidRPr="00FE1DAB">
            <w:rPr>
              <w:lang w:bidi="es-ES"/>
            </w:rPr>
            <w:t>Ventas netas</w:t>
          </w:r>
        </w:p>
      </w:docPartBody>
    </w:docPart>
    <w:docPart>
      <w:docPartPr>
        <w:name w:val="79264DCEBB1145A38F960FF9B1DE4254"/>
        <w:category>
          <w:name w:val="General"/>
          <w:gallery w:val="placeholder"/>
        </w:category>
        <w:types>
          <w:type w:val="bbPlcHdr"/>
        </w:types>
        <w:behaviors>
          <w:behavior w:val="content"/>
        </w:behaviors>
        <w:guid w:val="{678497AB-9903-4CB0-9DAD-88BE5D94A7EA}"/>
      </w:docPartPr>
      <w:docPartBody>
        <w:p w:rsidR="004B6CE6" w:rsidRDefault="005F062E">
          <w:pPr>
            <w:pStyle w:val="79264DCEBB1145A38F960FF9B1DE4254"/>
          </w:pPr>
          <w:r w:rsidRPr="00FE1DAB">
            <w:rPr>
              <w:lang w:bidi="es-ES"/>
            </w:rPr>
            <w:t>75 000€</w:t>
          </w:r>
        </w:p>
      </w:docPartBody>
    </w:docPart>
    <w:docPart>
      <w:docPartPr>
        <w:name w:val="B207515693C64774A54CEF6C78C24D9A"/>
        <w:category>
          <w:name w:val="General"/>
          <w:gallery w:val="placeholder"/>
        </w:category>
        <w:types>
          <w:type w:val="bbPlcHdr"/>
        </w:types>
        <w:behaviors>
          <w:behavior w:val="content"/>
        </w:behaviors>
        <w:guid w:val="{E653BE0E-5A9C-4BA7-9B0E-F7A79A74907F}"/>
      </w:docPartPr>
      <w:docPartBody>
        <w:p w:rsidR="004B6CE6" w:rsidRDefault="005F062E">
          <w:pPr>
            <w:pStyle w:val="B207515693C64774A54CEF6C78C24D9A"/>
          </w:pPr>
          <w:r w:rsidRPr="00FE1DAB">
            <w:rPr>
              <w:lang w:bidi="es-ES"/>
            </w:rPr>
            <w:t>75 000€</w:t>
          </w:r>
        </w:p>
      </w:docPartBody>
    </w:docPart>
    <w:docPart>
      <w:docPartPr>
        <w:name w:val="4E36DC6411284B6DB9C601073116B7D5"/>
        <w:category>
          <w:name w:val="General"/>
          <w:gallery w:val="placeholder"/>
        </w:category>
        <w:types>
          <w:type w:val="bbPlcHdr"/>
        </w:types>
        <w:behaviors>
          <w:behavior w:val="content"/>
        </w:behaviors>
        <w:guid w:val="{E4AC117D-3CEC-4959-B762-0CE586A8AC14}"/>
      </w:docPartPr>
      <w:docPartBody>
        <w:p w:rsidR="004B6CE6" w:rsidRDefault="005F062E">
          <w:pPr>
            <w:pStyle w:val="4E36DC6411284B6DB9C601073116B7D5"/>
          </w:pPr>
          <w:r w:rsidRPr="00FE1DAB">
            <w:rPr>
              <w:lang w:bidi="es-ES"/>
            </w:rPr>
            <w:t>75 000€</w:t>
          </w:r>
        </w:p>
      </w:docPartBody>
    </w:docPart>
    <w:docPart>
      <w:docPartPr>
        <w:name w:val="20B4A6C7923F49B68F84B35AB4664979"/>
        <w:category>
          <w:name w:val="General"/>
          <w:gallery w:val="placeholder"/>
        </w:category>
        <w:types>
          <w:type w:val="bbPlcHdr"/>
        </w:types>
        <w:behaviors>
          <w:behavior w:val="content"/>
        </w:behaviors>
        <w:guid w:val="{28FA9565-61F7-4399-A818-12F5166969FF}"/>
      </w:docPartPr>
      <w:docPartBody>
        <w:p w:rsidR="004B6CE6" w:rsidRDefault="005F062E">
          <w:pPr>
            <w:pStyle w:val="20B4A6C7923F49B68F84B35AB4664979"/>
          </w:pPr>
          <w:r w:rsidRPr="00FE1DAB">
            <w:rPr>
              <w:lang w:bidi="es-ES"/>
            </w:rPr>
            <w:t>75 000€</w:t>
          </w:r>
        </w:p>
      </w:docPartBody>
    </w:docPart>
    <w:docPart>
      <w:docPartPr>
        <w:name w:val="DB6028FE4FD048FB9723B26168D00C86"/>
        <w:category>
          <w:name w:val="General"/>
          <w:gallery w:val="placeholder"/>
        </w:category>
        <w:types>
          <w:type w:val="bbPlcHdr"/>
        </w:types>
        <w:behaviors>
          <w:behavior w:val="content"/>
        </w:behaviors>
        <w:guid w:val="{44F83DE5-34A9-46C9-8FA4-A636FD784DED}"/>
      </w:docPartPr>
      <w:docPartBody>
        <w:p w:rsidR="004B6CE6" w:rsidRDefault="005F062E">
          <w:pPr>
            <w:pStyle w:val="DB6028FE4FD048FB9723B26168D00C86"/>
          </w:pPr>
          <w:r w:rsidRPr="00FE1DAB">
            <w:rPr>
              <w:lang w:bidi="es-ES"/>
            </w:rPr>
            <w:t>75 000€</w:t>
          </w:r>
        </w:p>
      </w:docPartBody>
    </w:docPart>
    <w:docPart>
      <w:docPartPr>
        <w:name w:val="24ECB88A00C04EC896F062F437898E7D"/>
        <w:category>
          <w:name w:val="General"/>
          <w:gallery w:val="placeholder"/>
        </w:category>
        <w:types>
          <w:type w:val="bbPlcHdr"/>
        </w:types>
        <w:behaviors>
          <w:behavior w:val="content"/>
        </w:behaviors>
        <w:guid w:val="{E0F428AA-91E2-420B-8C41-12F49E6A4E00}"/>
      </w:docPartPr>
      <w:docPartBody>
        <w:p w:rsidR="004B6CE6" w:rsidRDefault="005F062E">
          <w:pPr>
            <w:pStyle w:val="24ECB88A00C04EC896F062F437898E7D"/>
          </w:pPr>
          <w:r w:rsidRPr="00FE1DAB">
            <w:rPr>
              <w:lang w:bidi="es-ES"/>
            </w:rPr>
            <w:t>75 000€</w:t>
          </w:r>
        </w:p>
      </w:docPartBody>
    </w:docPart>
    <w:docPart>
      <w:docPartPr>
        <w:name w:val="72E6418842A2422E97A610EF8E3B117E"/>
        <w:category>
          <w:name w:val="General"/>
          <w:gallery w:val="placeholder"/>
        </w:category>
        <w:types>
          <w:type w:val="bbPlcHdr"/>
        </w:types>
        <w:behaviors>
          <w:behavior w:val="content"/>
        </w:behaviors>
        <w:guid w:val="{76BD84A9-2415-4E88-9DBE-7922AA5F256C}"/>
      </w:docPartPr>
      <w:docPartBody>
        <w:p w:rsidR="004B6CE6" w:rsidRDefault="005F062E">
          <w:pPr>
            <w:pStyle w:val="72E6418842A2422E97A610EF8E3B117E"/>
          </w:pPr>
          <w:r w:rsidRPr="00FE1DAB">
            <w:rPr>
              <w:lang w:bidi="es-ES"/>
            </w:rPr>
            <w:t>75 000€</w:t>
          </w:r>
        </w:p>
      </w:docPartBody>
    </w:docPart>
    <w:docPart>
      <w:docPartPr>
        <w:name w:val="F7563C6751D24FC8AA882955C0EF66D0"/>
        <w:category>
          <w:name w:val="General"/>
          <w:gallery w:val="placeholder"/>
        </w:category>
        <w:types>
          <w:type w:val="bbPlcHdr"/>
        </w:types>
        <w:behaviors>
          <w:behavior w:val="content"/>
        </w:behaviors>
        <w:guid w:val="{BAAC890D-1CF3-4A32-B905-49E4511E50A4}"/>
      </w:docPartPr>
      <w:docPartBody>
        <w:p w:rsidR="004B6CE6" w:rsidRDefault="005F062E">
          <w:pPr>
            <w:pStyle w:val="F7563C6751D24FC8AA882955C0EF66D0"/>
          </w:pPr>
          <w:r w:rsidRPr="00FE1DAB">
            <w:rPr>
              <w:lang w:bidi="es-ES"/>
            </w:rPr>
            <w:t>75 000€</w:t>
          </w:r>
        </w:p>
      </w:docPartBody>
    </w:docPart>
    <w:docPart>
      <w:docPartPr>
        <w:name w:val="B9AEB51CBF864934A5AB295B32350921"/>
        <w:category>
          <w:name w:val="General"/>
          <w:gallery w:val="placeholder"/>
        </w:category>
        <w:types>
          <w:type w:val="bbPlcHdr"/>
        </w:types>
        <w:behaviors>
          <w:behavior w:val="content"/>
        </w:behaviors>
        <w:guid w:val="{12FC1176-B910-4AE3-93E3-64714FE24036}"/>
      </w:docPartPr>
      <w:docPartBody>
        <w:p w:rsidR="004B6CE6" w:rsidRDefault="005F062E">
          <w:pPr>
            <w:pStyle w:val="B9AEB51CBF864934A5AB295B32350921"/>
          </w:pPr>
          <w:r w:rsidRPr="00FE1DAB">
            <w:rPr>
              <w:lang w:bidi="es-ES"/>
            </w:rPr>
            <w:t>75 000€</w:t>
          </w:r>
        </w:p>
      </w:docPartBody>
    </w:docPart>
    <w:docPart>
      <w:docPartPr>
        <w:name w:val="C1F5FDC84EB54D67BBF010C135FC4574"/>
        <w:category>
          <w:name w:val="General"/>
          <w:gallery w:val="placeholder"/>
        </w:category>
        <w:types>
          <w:type w:val="bbPlcHdr"/>
        </w:types>
        <w:behaviors>
          <w:behavior w:val="content"/>
        </w:behaviors>
        <w:guid w:val="{587A639E-5479-449E-B549-6EC7A0F4EEAD}"/>
      </w:docPartPr>
      <w:docPartBody>
        <w:p w:rsidR="004B6CE6" w:rsidRDefault="005F062E">
          <w:pPr>
            <w:pStyle w:val="C1F5FDC84EB54D67BBF010C135FC4574"/>
          </w:pPr>
          <w:r w:rsidRPr="00FE1DAB">
            <w:rPr>
              <w:lang w:bidi="es-ES"/>
            </w:rPr>
            <w:t>75 000€</w:t>
          </w:r>
        </w:p>
      </w:docPartBody>
    </w:docPart>
    <w:docPart>
      <w:docPartPr>
        <w:name w:val="87F53B49FFA94699BC91AEB42EC6A0E6"/>
        <w:category>
          <w:name w:val="General"/>
          <w:gallery w:val="placeholder"/>
        </w:category>
        <w:types>
          <w:type w:val="bbPlcHdr"/>
        </w:types>
        <w:behaviors>
          <w:behavior w:val="content"/>
        </w:behaviors>
        <w:guid w:val="{B2B33BB8-D72F-48AE-889E-92F4D33E873D}"/>
      </w:docPartPr>
      <w:docPartBody>
        <w:p w:rsidR="004B6CE6" w:rsidRDefault="005F062E">
          <w:pPr>
            <w:pStyle w:val="87F53B49FFA94699BC91AEB42EC6A0E6"/>
          </w:pPr>
          <w:r w:rsidRPr="00FE1DAB">
            <w:rPr>
              <w:lang w:bidi="es-ES"/>
            </w:rPr>
            <w:t>75 000€</w:t>
          </w:r>
        </w:p>
      </w:docPartBody>
    </w:docPart>
    <w:docPart>
      <w:docPartPr>
        <w:name w:val="A071A5525B4D4154882F6180A971FA2E"/>
        <w:category>
          <w:name w:val="General"/>
          <w:gallery w:val="placeholder"/>
        </w:category>
        <w:types>
          <w:type w:val="bbPlcHdr"/>
        </w:types>
        <w:behaviors>
          <w:behavior w:val="content"/>
        </w:behaviors>
        <w:guid w:val="{B923AB5B-617E-4CD5-AC25-4947BF081C63}"/>
      </w:docPartPr>
      <w:docPartBody>
        <w:p w:rsidR="004B6CE6" w:rsidRDefault="005F062E">
          <w:pPr>
            <w:pStyle w:val="A071A5525B4D4154882F6180A971FA2E"/>
          </w:pPr>
          <w:r w:rsidRPr="00FE1DAB">
            <w:rPr>
              <w:lang w:bidi="es-ES"/>
            </w:rPr>
            <w:t>75 000€</w:t>
          </w:r>
        </w:p>
      </w:docPartBody>
    </w:docPart>
    <w:docPart>
      <w:docPartPr>
        <w:name w:val="B95C60503FA54841B8DE90AB7CE8934C"/>
        <w:category>
          <w:name w:val="General"/>
          <w:gallery w:val="placeholder"/>
        </w:category>
        <w:types>
          <w:type w:val="bbPlcHdr"/>
        </w:types>
        <w:behaviors>
          <w:behavior w:val="content"/>
        </w:behaviors>
        <w:guid w:val="{E47641AD-7443-48A1-98DF-5760DF170E22}"/>
      </w:docPartPr>
      <w:docPartBody>
        <w:p w:rsidR="004B6CE6" w:rsidRDefault="005F062E">
          <w:pPr>
            <w:pStyle w:val="B95C60503FA54841B8DE90AB7CE8934C"/>
          </w:pPr>
          <w:r w:rsidRPr="00FE1DAB">
            <w:rPr>
              <w:lang w:bidi="es-ES"/>
            </w:rPr>
            <w:t xml:space="preserve">900 000 € </w:t>
          </w:r>
        </w:p>
      </w:docPartBody>
    </w:docPart>
    <w:docPart>
      <w:docPartPr>
        <w:name w:val="28FD2DC141B4436DACB998A7E24BD550"/>
        <w:category>
          <w:name w:val="General"/>
          <w:gallery w:val="placeholder"/>
        </w:category>
        <w:types>
          <w:type w:val="bbPlcHdr"/>
        </w:types>
        <w:behaviors>
          <w:behavior w:val="content"/>
        </w:behaviors>
        <w:guid w:val="{192BD350-82E7-4E45-B155-11997DD236AB}"/>
      </w:docPartPr>
      <w:docPartBody>
        <w:p w:rsidR="004B6CE6" w:rsidRDefault="005F062E">
          <w:pPr>
            <w:pStyle w:val="28FD2DC141B4436DACB998A7E24BD550"/>
          </w:pPr>
          <w:r w:rsidRPr="00FE1DAB">
            <w:rPr>
              <w:lang w:bidi="es-ES"/>
            </w:rPr>
            <w:t>Coste de los bienes vendidos</w:t>
          </w:r>
        </w:p>
      </w:docPartBody>
    </w:docPart>
    <w:docPart>
      <w:docPartPr>
        <w:name w:val="149021295E414EDF99F8103587DE038B"/>
        <w:category>
          <w:name w:val="General"/>
          <w:gallery w:val="placeholder"/>
        </w:category>
        <w:types>
          <w:type w:val="bbPlcHdr"/>
        </w:types>
        <w:behaviors>
          <w:behavior w:val="content"/>
        </w:behaviors>
        <w:guid w:val="{B17D277A-CA7E-4A6E-A250-99CB24571143}"/>
      </w:docPartPr>
      <w:docPartBody>
        <w:p w:rsidR="004B6CE6" w:rsidRDefault="005F062E">
          <w:pPr>
            <w:pStyle w:val="149021295E414EDF99F8103587DE038B"/>
          </w:pPr>
          <w:r w:rsidRPr="00FE1DAB">
            <w:rPr>
              <w:lang w:bidi="es-ES"/>
            </w:rPr>
            <w:t>1000€</w:t>
          </w:r>
        </w:p>
      </w:docPartBody>
    </w:docPart>
    <w:docPart>
      <w:docPartPr>
        <w:name w:val="2889CDD27AE749C5AD2FF136612154E1"/>
        <w:category>
          <w:name w:val="General"/>
          <w:gallery w:val="placeholder"/>
        </w:category>
        <w:types>
          <w:type w:val="bbPlcHdr"/>
        </w:types>
        <w:behaviors>
          <w:behavior w:val="content"/>
        </w:behaviors>
        <w:guid w:val="{6D35C362-397E-4417-881C-CDAFD63E2BA1}"/>
      </w:docPartPr>
      <w:docPartBody>
        <w:p w:rsidR="004B6CE6" w:rsidRDefault="005F062E">
          <w:pPr>
            <w:pStyle w:val="2889CDD27AE749C5AD2FF136612154E1"/>
          </w:pPr>
          <w:r w:rsidRPr="00FE1DAB">
            <w:rPr>
              <w:lang w:bidi="es-ES"/>
            </w:rPr>
            <w:t>1000€</w:t>
          </w:r>
        </w:p>
      </w:docPartBody>
    </w:docPart>
    <w:docPart>
      <w:docPartPr>
        <w:name w:val="C5B7EB68C74E40C9A1EABDC4D12C05EB"/>
        <w:category>
          <w:name w:val="General"/>
          <w:gallery w:val="placeholder"/>
        </w:category>
        <w:types>
          <w:type w:val="bbPlcHdr"/>
        </w:types>
        <w:behaviors>
          <w:behavior w:val="content"/>
        </w:behaviors>
        <w:guid w:val="{4AABF6BD-C4A6-4264-9D8E-82953A33FF09}"/>
      </w:docPartPr>
      <w:docPartBody>
        <w:p w:rsidR="004B6CE6" w:rsidRDefault="005F062E">
          <w:pPr>
            <w:pStyle w:val="C5B7EB68C74E40C9A1EABDC4D12C05EB"/>
          </w:pPr>
          <w:r w:rsidRPr="00FE1DAB">
            <w:rPr>
              <w:lang w:bidi="es-ES"/>
            </w:rPr>
            <w:t>1000€</w:t>
          </w:r>
        </w:p>
      </w:docPartBody>
    </w:docPart>
    <w:docPart>
      <w:docPartPr>
        <w:name w:val="FFA61A92491745E7A1F67BEF05B8124E"/>
        <w:category>
          <w:name w:val="General"/>
          <w:gallery w:val="placeholder"/>
        </w:category>
        <w:types>
          <w:type w:val="bbPlcHdr"/>
        </w:types>
        <w:behaviors>
          <w:behavior w:val="content"/>
        </w:behaviors>
        <w:guid w:val="{EF0EFA9B-D08B-433F-B60F-B07AD690C2B5}"/>
      </w:docPartPr>
      <w:docPartBody>
        <w:p w:rsidR="004B6CE6" w:rsidRDefault="005F062E">
          <w:pPr>
            <w:pStyle w:val="FFA61A92491745E7A1F67BEF05B8124E"/>
          </w:pPr>
          <w:r w:rsidRPr="00FE1DAB">
            <w:rPr>
              <w:lang w:bidi="es-ES"/>
            </w:rPr>
            <w:t>1000€</w:t>
          </w:r>
        </w:p>
      </w:docPartBody>
    </w:docPart>
    <w:docPart>
      <w:docPartPr>
        <w:name w:val="6E85060DD2E84C978999E740224AED08"/>
        <w:category>
          <w:name w:val="General"/>
          <w:gallery w:val="placeholder"/>
        </w:category>
        <w:types>
          <w:type w:val="bbPlcHdr"/>
        </w:types>
        <w:behaviors>
          <w:behavior w:val="content"/>
        </w:behaviors>
        <w:guid w:val="{E19D230F-039F-4632-9ADC-B95D03C7A2E6}"/>
      </w:docPartPr>
      <w:docPartBody>
        <w:p w:rsidR="004B6CE6" w:rsidRDefault="005F062E">
          <w:pPr>
            <w:pStyle w:val="6E85060DD2E84C978999E740224AED08"/>
          </w:pPr>
          <w:r w:rsidRPr="00FE1DAB">
            <w:rPr>
              <w:lang w:bidi="es-ES"/>
            </w:rPr>
            <w:t>1000€</w:t>
          </w:r>
        </w:p>
      </w:docPartBody>
    </w:docPart>
    <w:docPart>
      <w:docPartPr>
        <w:name w:val="3E6DB469EC974D1D90A7D3271E7F0783"/>
        <w:category>
          <w:name w:val="General"/>
          <w:gallery w:val="placeholder"/>
        </w:category>
        <w:types>
          <w:type w:val="bbPlcHdr"/>
        </w:types>
        <w:behaviors>
          <w:behavior w:val="content"/>
        </w:behaviors>
        <w:guid w:val="{A87D4840-2F56-404F-9DA8-354B070E1175}"/>
      </w:docPartPr>
      <w:docPartBody>
        <w:p w:rsidR="004B6CE6" w:rsidRDefault="005F062E">
          <w:pPr>
            <w:pStyle w:val="3E6DB469EC974D1D90A7D3271E7F0783"/>
          </w:pPr>
          <w:r w:rsidRPr="00FE1DAB">
            <w:rPr>
              <w:lang w:bidi="es-ES"/>
            </w:rPr>
            <w:t>1000€</w:t>
          </w:r>
        </w:p>
      </w:docPartBody>
    </w:docPart>
    <w:docPart>
      <w:docPartPr>
        <w:name w:val="792CEC5067814329BB166D86FCD926F9"/>
        <w:category>
          <w:name w:val="General"/>
          <w:gallery w:val="placeholder"/>
        </w:category>
        <w:types>
          <w:type w:val="bbPlcHdr"/>
        </w:types>
        <w:behaviors>
          <w:behavior w:val="content"/>
        </w:behaviors>
        <w:guid w:val="{F85C296B-6C3D-430C-8421-1347C9C56B55}"/>
      </w:docPartPr>
      <w:docPartBody>
        <w:p w:rsidR="004B6CE6" w:rsidRDefault="005F062E">
          <w:pPr>
            <w:pStyle w:val="792CEC5067814329BB166D86FCD926F9"/>
          </w:pPr>
          <w:r w:rsidRPr="00FE1DAB">
            <w:rPr>
              <w:lang w:bidi="es-ES"/>
            </w:rPr>
            <w:t>1000€</w:t>
          </w:r>
        </w:p>
      </w:docPartBody>
    </w:docPart>
    <w:docPart>
      <w:docPartPr>
        <w:name w:val="2535B94E78EB48D1B40B94A6D99C5160"/>
        <w:category>
          <w:name w:val="General"/>
          <w:gallery w:val="placeholder"/>
        </w:category>
        <w:types>
          <w:type w:val="bbPlcHdr"/>
        </w:types>
        <w:behaviors>
          <w:behavior w:val="content"/>
        </w:behaviors>
        <w:guid w:val="{7BDEFC2A-7D83-4DB5-B02E-68D2F703566C}"/>
      </w:docPartPr>
      <w:docPartBody>
        <w:p w:rsidR="004B6CE6" w:rsidRDefault="005F062E">
          <w:pPr>
            <w:pStyle w:val="2535B94E78EB48D1B40B94A6D99C5160"/>
          </w:pPr>
          <w:r w:rsidRPr="00FE1DAB">
            <w:rPr>
              <w:lang w:bidi="es-ES"/>
            </w:rPr>
            <w:t>1000€</w:t>
          </w:r>
        </w:p>
      </w:docPartBody>
    </w:docPart>
    <w:docPart>
      <w:docPartPr>
        <w:name w:val="095AEE179D504DB5A4F385488A5FD1D0"/>
        <w:category>
          <w:name w:val="General"/>
          <w:gallery w:val="placeholder"/>
        </w:category>
        <w:types>
          <w:type w:val="bbPlcHdr"/>
        </w:types>
        <w:behaviors>
          <w:behavior w:val="content"/>
        </w:behaviors>
        <w:guid w:val="{4690D8F8-6179-4F42-9AA3-E83E8736E035}"/>
      </w:docPartPr>
      <w:docPartBody>
        <w:p w:rsidR="004B6CE6" w:rsidRDefault="005F062E">
          <w:pPr>
            <w:pStyle w:val="095AEE179D504DB5A4F385488A5FD1D0"/>
          </w:pPr>
          <w:r w:rsidRPr="00FE1DAB">
            <w:rPr>
              <w:lang w:bidi="es-ES"/>
            </w:rPr>
            <w:t>1000€</w:t>
          </w:r>
        </w:p>
      </w:docPartBody>
    </w:docPart>
    <w:docPart>
      <w:docPartPr>
        <w:name w:val="9215E88882DA405499A9A5D85D1D1C56"/>
        <w:category>
          <w:name w:val="General"/>
          <w:gallery w:val="placeholder"/>
        </w:category>
        <w:types>
          <w:type w:val="bbPlcHdr"/>
        </w:types>
        <w:behaviors>
          <w:behavior w:val="content"/>
        </w:behaviors>
        <w:guid w:val="{827F3961-9FC0-41EE-9CFC-B25E1DB72CE1}"/>
      </w:docPartPr>
      <w:docPartBody>
        <w:p w:rsidR="004B6CE6" w:rsidRDefault="005F062E">
          <w:pPr>
            <w:pStyle w:val="9215E88882DA405499A9A5D85D1D1C56"/>
          </w:pPr>
          <w:r w:rsidRPr="00FE1DAB">
            <w:rPr>
              <w:lang w:bidi="es-ES"/>
            </w:rPr>
            <w:t>1000€</w:t>
          </w:r>
        </w:p>
      </w:docPartBody>
    </w:docPart>
    <w:docPart>
      <w:docPartPr>
        <w:name w:val="40E50692E7F24C8799BBEADFEB1C951E"/>
        <w:category>
          <w:name w:val="General"/>
          <w:gallery w:val="placeholder"/>
        </w:category>
        <w:types>
          <w:type w:val="bbPlcHdr"/>
        </w:types>
        <w:behaviors>
          <w:behavior w:val="content"/>
        </w:behaviors>
        <w:guid w:val="{917D9D1D-978B-47E2-8EC9-8C0083166B37}"/>
      </w:docPartPr>
      <w:docPartBody>
        <w:p w:rsidR="004B6CE6" w:rsidRDefault="005F062E">
          <w:pPr>
            <w:pStyle w:val="40E50692E7F24C8799BBEADFEB1C951E"/>
          </w:pPr>
          <w:r w:rsidRPr="00FE1DAB">
            <w:rPr>
              <w:lang w:bidi="es-ES"/>
            </w:rPr>
            <w:t>1000€</w:t>
          </w:r>
        </w:p>
      </w:docPartBody>
    </w:docPart>
    <w:docPart>
      <w:docPartPr>
        <w:name w:val="196543EC0FE04E4CAE59B7199C6CC650"/>
        <w:category>
          <w:name w:val="General"/>
          <w:gallery w:val="placeholder"/>
        </w:category>
        <w:types>
          <w:type w:val="bbPlcHdr"/>
        </w:types>
        <w:behaviors>
          <w:behavior w:val="content"/>
        </w:behaviors>
        <w:guid w:val="{E2DCBA58-9AE5-47AE-9546-E02EC30FF554}"/>
      </w:docPartPr>
      <w:docPartBody>
        <w:p w:rsidR="004B6CE6" w:rsidRDefault="005F062E">
          <w:pPr>
            <w:pStyle w:val="196543EC0FE04E4CAE59B7199C6CC650"/>
          </w:pPr>
          <w:r w:rsidRPr="00FE1DAB">
            <w:rPr>
              <w:lang w:bidi="es-ES"/>
            </w:rPr>
            <w:t>1000€</w:t>
          </w:r>
        </w:p>
      </w:docPartBody>
    </w:docPart>
    <w:docPart>
      <w:docPartPr>
        <w:name w:val="0D45D0F4320945238B06D026AE712981"/>
        <w:category>
          <w:name w:val="General"/>
          <w:gallery w:val="placeholder"/>
        </w:category>
        <w:types>
          <w:type w:val="bbPlcHdr"/>
        </w:types>
        <w:behaviors>
          <w:behavior w:val="content"/>
        </w:behaviors>
        <w:guid w:val="{0911A934-7BE6-42E8-9970-AA827F3DEB6F}"/>
      </w:docPartPr>
      <w:docPartBody>
        <w:p w:rsidR="004B6CE6" w:rsidRDefault="005F062E">
          <w:pPr>
            <w:pStyle w:val="0D45D0F4320945238B06D026AE712981"/>
          </w:pPr>
          <w:r w:rsidRPr="00FE1DAB">
            <w:rPr>
              <w:lang w:bidi="es-ES"/>
            </w:rPr>
            <w:t>12 000€</w:t>
          </w:r>
        </w:p>
      </w:docPartBody>
    </w:docPart>
    <w:docPart>
      <w:docPartPr>
        <w:name w:val="8381FAE7AE2443B0BE83D48D2C9F202E"/>
        <w:category>
          <w:name w:val="General"/>
          <w:gallery w:val="placeholder"/>
        </w:category>
        <w:types>
          <w:type w:val="bbPlcHdr"/>
        </w:types>
        <w:behaviors>
          <w:behavior w:val="content"/>
        </w:behaviors>
        <w:guid w:val="{95401CF5-E83B-4F4C-80ED-AED8DCACC52F}"/>
      </w:docPartPr>
      <w:docPartBody>
        <w:p w:rsidR="004B6CE6" w:rsidRDefault="005F062E">
          <w:pPr>
            <w:pStyle w:val="8381FAE7AE2443B0BE83D48D2C9F202E"/>
          </w:pPr>
          <w:r w:rsidRPr="00FE1DAB">
            <w:rPr>
              <w:lang w:bidi="es-ES"/>
            </w:rPr>
            <w:t>Beneficio bruto</w:t>
          </w:r>
        </w:p>
      </w:docPartBody>
    </w:docPart>
    <w:docPart>
      <w:docPartPr>
        <w:name w:val="D5B8808F24124FFFA9D53912CBB7DF14"/>
        <w:category>
          <w:name w:val="General"/>
          <w:gallery w:val="placeholder"/>
        </w:category>
        <w:types>
          <w:type w:val="bbPlcHdr"/>
        </w:types>
        <w:behaviors>
          <w:behavior w:val="content"/>
        </w:behaviors>
        <w:guid w:val="{BAEC57D7-CD36-4E98-88C9-7C3820721AF1}"/>
      </w:docPartPr>
      <w:docPartBody>
        <w:p w:rsidR="004B6CE6" w:rsidRDefault="005F062E">
          <w:pPr>
            <w:pStyle w:val="D5B8808F24124FFFA9D53912CBB7DF14"/>
          </w:pPr>
          <w:r w:rsidRPr="00FE1DAB">
            <w:rPr>
              <w:lang w:bidi="es-ES"/>
            </w:rPr>
            <w:t>74 000€</w:t>
          </w:r>
        </w:p>
      </w:docPartBody>
    </w:docPart>
    <w:docPart>
      <w:docPartPr>
        <w:name w:val="1B40A2EA0F6B491A92D786F68547AE4F"/>
        <w:category>
          <w:name w:val="General"/>
          <w:gallery w:val="placeholder"/>
        </w:category>
        <w:types>
          <w:type w:val="bbPlcHdr"/>
        </w:types>
        <w:behaviors>
          <w:behavior w:val="content"/>
        </w:behaviors>
        <w:guid w:val="{0B0BE404-2B47-41F1-900E-E50502FF8073}"/>
      </w:docPartPr>
      <w:docPartBody>
        <w:p w:rsidR="004B6CE6" w:rsidRDefault="005F062E">
          <w:pPr>
            <w:pStyle w:val="1B40A2EA0F6B491A92D786F68547AE4F"/>
          </w:pPr>
          <w:r w:rsidRPr="00FE1DAB">
            <w:rPr>
              <w:lang w:bidi="es-ES"/>
            </w:rPr>
            <w:t>74 000€</w:t>
          </w:r>
        </w:p>
      </w:docPartBody>
    </w:docPart>
    <w:docPart>
      <w:docPartPr>
        <w:name w:val="382F780F7099431F8B73B64604EE5DD2"/>
        <w:category>
          <w:name w:val="General"/>
          <w:gallery w:val="placeholder"/>
        </w:category>
        <w:types>
          <w:type w:val="bbPlcHdr"/>
        </w:types>
        <w:behaviors>
          <w:behavior w:val="content"/>
        </w:behaviors>
        <w:guid w:val="{DAB8652C-E0ED-4D9B-926A-68595F477B46}"/>
      </w:docPartPr>
      <w:docPartBody>
        <w:p w:rsidR="004B6CE6" w:rsidRDefault="005F062E">
          <w:pPr>
            <w:pStyle w:val="382F780F7099431F8B73B64604EE5DD2"/>
          </w:pPr>
          <w:r w:rsidRPr="00FE1DAB">
            <w:rPr>
              <w:lang w:bidi="es-ES"/>
            </w:rPr>
            <w:t>74 000€</w:t>
          </w:r>
        </w:p>
      </w:docPartBody>
    </w:docPart>
    <w:docPart>
      <w:docPartPr>
        <w:name w:val="8D71E749C7AA46DC931E88CC5C3A4ED9"/>
        <w:category>
          <w:name w:val="General"/>
          <w:gallery w:val="placeholder"/>
        </w:category>
        <w:types>
          <w:type w:val="bbPlcHdr"/>
        </w:types>
        <w:behaviors>
          <w:behavior w:val="content"/>
        </w:behaviors>
        <w:guid w:val="{2E2EC96D-ACCA-4370-B6BC-0FF5A34755E9}"/>
      </w:docPartPr>
      <w:docPartBody>
        <w:p w:rsidR="004B6CE6" w:rsidRDefault="005F062E">
          <w:pPr>
            <w:pStyle w:val="8D71E749C7AA46DC931E88CC5C3A4ED9"/>
          </w:pPr>
          <w:r w:rsidRPr="00FE1DAB">
            <w:rPr>
              <w:lang w:bidi="es-ES"/>
            </w:rPr>
            <w:t>74 000€</w:t>
          </w:r>
        </w:p>
      </w:docPartBody>
    </w:docPart>
    <w:docPart>
      <w:docPartPr>
        <w:name w:val="E73F8D0F410A4FFF93EBB6C90171AB6B"/>
        <w:category>
          <w:name w:val="General"/>
          <w:gallery w:val="placeholder"/>
        </w:category>
        <w:types>
          <w:type w:val="bbPlcHdr"/>
        </w:types>
        <w:behaviors>
          <w:behavior w:val="content"/>
        </w:behaviors>
        <w:guid w:val="{675E30E9-1CA1-4DA0-BB7E-6194A4BCBE85}"/>
      </w:docPartPr>
      <w:docPartBody>
        <w:p w:rsidR="004B6CE6" w:rsidRDefault="005F062E">
          <w:pPr>
            <w:pStyle w:val="E73F8D0F410A4FFF93EBB6C90171AB6B"/>
          </w:pPr>
          <w:r w:rsidRPr="00FE1DAB">
            <w:rPr>
              <w:lang w:bidi="es-ES"/>
            </w:rPr>
            <w:t>74 000€</w:t>
          </w:r>
        </w:p>
      </w:docPartBody>
    </w:docPart>
    <w:docPart>
      <w:docPartPr>
        <w:name w:val="619D7B279A204D87A069BACAA2250A5D"/>
        <w:category>
          <w:name w:val="General"/>
          <w:gallery w:val="placeholder"/>
        </w:category>
        <w:types>
          <w:type w:val="bbPlcHdr"/>
        </w:types>
        <w:behaviors>
          <w:behavior w:val="content"/>
        </w:behaviors>
        <w:guid w:val="{8572A732-DF62-43F8-B6A6-56124CEFBECA}"/>
      </w:docPartPr>
      <w:docPartBody>
        <w:p w:rsidR="004B6CE6" w:rsidRDefault="005F062E">
          <w:pPr>
            <w:pStyle w:val="619D7B279A204D87A069BACAA2250A5D"/>
          </w:pPr>
          <w:r w:rsidRPr="00FE1DAB">
            <w:rPr>
              <w:lang w:bidi="es-ES"/>
            </w:rPr>
            <w:t>74 000€</w:t>
          </w:r>
        </w:p>
      </w:docPartBody>
    </w:docPart>
    <w:docPart>
      <w:docPartPr>
        <w:name w:val="C5C5A441944D454F8B939FA63A0B1BD8"/>
        <w:category>
          <w:name w:val="General"/>
          <w:gallery w:val="placeholder"/>
        </w:category>
        <w:types>
          <w:type w:val="bbPlcHdr"/>
        </w:types>
        <w:behaviors>
          <w:behavior w:val="content"/>
        </w:behaviors>
        <w:guid w:val="{3E19915C-5352-4047-857F-5FD9C426F3E3}"/>
      </w:docPartPr>
      <w:docPartBody>
        <w:p w:rsidR="004B6CE6" w:rsidRDefault="005F062E">
          <w:pPr>
            <w:pStyle w:val="C5C5A441944D454F8B939FA63A0B1BD8"/>
          </w:pPr>
          <w:r w:rsidRPr="00FE1DAB">
            <w:rPr>
              <w:lang w:bidi="es-ES"/>
            </w:rPr>
            <w:t>74 000€</w:t>
          </w:r>
        </w:p>
      </w:docPartBody>
    </w:docPart>
    <w:docPart>
      <w:docPartPr>
        <w:name w:val="80EF59D4938640B982FB76321328A80F"/>
        <w:category>
          <w:name w:val="General"/>
          <w:gallery w:val="placeholder"/>
        </w:category>
        <w:types>
          <w:type w:val="bbPlcHdr"/>
        </w:types>
        <w:behaviors>
          <w:behavior w:val="content"/>
        </w:behaviors>
        <w:guid w:val="{3FFF3A5D-C3D3-4237-8475-A9DF3CACE875}"/>
      </w:docPartPr>
      <w:docPartBody>
        <w:p w:rsidR="004B6CE6" w:rsidRDefault="005F062E">
          <w:pPr>
            <w:pStyle w:val="80EF59D4938640B982FB76321328A80F"/>
          </w:pPr>
          <w:r w:rsidRPr="00FE1DAB">
            <w:rPr>
              <w:lang w:bidi="es-ES"/>
            </w:rPr>
            <w:t>74 000€</w:t>
          </w:r>
        </w:p>
      </w:docPartBody>
    </w:docPart>
    <w:docPart>
      <w:docPartPr>
        <w:name w:val="2797765EF6844C929C62EA691F532AC0"/>
        <w:category>
          <w:name w:val="General"/>
          <w:gallery w:val="placeholder"/>
        </w:category>
        <w:types>
          <w:type w:val="bbPlcHdr"/>
        </w:types>
        <w:behaviors>
          <w:behavior w:val="content"/>
        </w:behaviors>
        <w:guid w:val="{36CEFCED-10BD-4D27-8AD6-099CF4B2EE40}"/>
      </w:docPartPr>
      <w:docPartBody>
        <w:p w:rsidR="004B6CE6" w:rsidRDefault="005F062E">
          <w:pPr>
            <w:pStyle w:val="2797765EF6844C929C62EA691F532AC0"/>
          </w:pPr>
          <w:r w:rsidRPr="00FE1DAB">
            <w:rPr>
              <w:lang w:bidi="es-ES"/>
            </w:rPr>
            <w:t>74 000€</w:t>
          </w:r>
        </w:p>
      </w:docPartBody>
    </w:docPart>
    <w:docPart>
      <w:docPartPr>
        <w:name w:val="9FB3982C5509421CACE0CFBBD9C210EA"/>
        <w:category>
          <w:name w:val="General"/>
          <w:gallery w:val="placeholder"/>
        </w:category>
        <w:types>
          <w:type w:val="bbPlcHdr"/>
        </w:types>
        <w:behaviors>
          <w:behavior w:val="content"/>
        </w:behaviors>
        <w:guid w:val="{88483A0A-3681-4D35-87F4-94BBFB606FC3}"/>
      </w:docPartPr>
      <w:docPartBody>
        <w:p w:rsidR="004B6CE6" w:rsidRDefault="005F062E">
          <w:pPr>
            <w:pStyle w:val="9FB3982C5509421CACE0CFBBD9C210EA"/>
          </w:pPr>
          <w:r w:rsidRPr="00FE1DAB">
            <w:rPr>
              <w:lang w:bidi="es-ES"/>
            </w:rPr>
            <w:t>74 000€</w:t>
          </w:r>
        </w:p>
      </w:docPartBody>
    </w:docPart>
    <w:docPart>
      <w:docPartPr>
        <w:name w:val="32DA02645D744A01819484ADA5FED515"/>
        <w:category>
          <w:name w:val="General"/>
          <w:gallery w:val="placeholder"/>
        </w:category>
        <w:types>
          <w:type w:val="bbPlcHdr"/>
        </w:types>
        <w:behaviors>
          <w:behavior w:val="content"/>
        </w:behaviors>
        <w:guid w:val="{6AD99CC5-2926-4114-8917-2F92692C3232}"/>
      </w:docPartPr>
      <w:docPartBody>
        <w:p w:rsidR="004B6CE6" w:rsidRDefault="005F062E">
          <w:pPr>
            <w:pStyle w:val="32DA02645D744A01819484ADA5FED515"/>
          </w:pPr>
          <w:r w:rsidRPr="00FE1DAB">
            <w:rPr>
              <w:lang w:bidi="es-ES"/>
            </w:rPr>
            <w:t>74 000€</w:t>
          </w:r>
        </w:p>
      </w:docPartBody>
    </w:docPart>
    <w:docPart>
      <w:docPartPr>
        <w:name w:val="F761547AFBD34381B91109BE135813CA"/>
        <w:category>
          <w:name w:val="General"/>
          <w:gallery w:val="placeholder"/>
        </w:category>
        <w:types>
          <w:type w:val="bbPlcHdr"/>
        </w:types>
        <w:behaviors>
          <w:behavior w:val="content"/>
        </w:behaviors>
        <w:guid w:val="{B9D896EB-B8C5-4F34-9D09-4EAEF80E735E}"/>
      </w:docPartPr>
      <w:docPartBody>
        <w:p w:rsidR="004B6CE6" w:rsidRDefault="005F062E">
          <w:pPr>
            <w:pStyle w:val="F761547AFBD34381B91109BE135813CA"/>
          </w:pPr>
          <w:r w:rsidRPr="00FE1DAB">
            <w:rPr>
              <w:lang w:bidi="es-ES"/>
            </w:rPr>
            <w:t>74 000€</w:t>
          </w:r>
        </w:p>
      </w:docPartBody>
    </w:docPart>
    <w:docPart>
      <w:docPartPr>
        <w:name w:val="73AB3A21C1504317BFACDB69C64A21CA"/>
        <w:category>
          <w:name w:val="General"/>
          <w:gallery w:val="placeholder"/>
        </w:category>
        <w:types>
          <w:type w:val="bbPlcHdr"/>
        </w:types>
        <w:behaviors>
          <w:behavior w:val="content"/>
        </w:behaviors>
        <w:guid w:val="{92837D67-A307-4AD1-AEEA-C80E777A4AA0}"/>
      </w:docPartPr>
      <w:docPartBody>
        <w:p w:rsidR="004B6CE6" w:rsidRDefault="005F062E">
          <w:pPr>
            <w:pStyle w:val="73AB3A21C1504317BFACDB69C64A21CA"/>
          </w:pPr>
          <w:r w:rsidRPr="00FE1DAB">
            <w:rPr>
              <w:lang w:bidi="es-ES"/>
            </w:rPr>
            <w:t>888 000€</w:t>
          </w:r>
        </w:p>
      </w:docPartBody>
    </w:docPart>
    <w:docPart>
      <w:docPartPr>
        <w:name w:val="7F07B9BE50CC46C9AB1F06AD2C5A3E3E"/>
        <w:category>
          <w:name w:val="General"/>
          <w:gallery w:val="placeholder"/>
        </w:category>
        <w:types>
          <w:type w:val="bbPlcHdr"/>
        </w:types>
        <w:behaviors>
          <w:behavior w:val="content"/>
        </w:behaviors>
        <w:guid w:val="{6BCC4BFA-F9CA-4F86-9523-6B5EA9579039}"/>
      </w:docPartPr>
      <w:docPartBody>
        <w:p w:rsidR="004B6CE6" w:rsidRDefault="005F062E">
          <w:pPr>
            <w:pStyle w:val="7F07B9BE50CC46C9AB1F06AD2C5A3E3E"/>
          </w:pPr>
          <w:r w:rsidRPr="00FE1DAB">
            <w:rPr>
              <w:lang w:bidi="es-ES"/>
            </w:rPr>
            <w:t>GASTOS</w:t>
          </w:r>
        </w:p>
      </w:docPartBody>
    </w:docPart>
    <w:docPart>
      <w:docPartPr>
        <w:name w:val="039E1553962645EFBB103B3B86E13678"/>
        <w:category>
          <w:name w:val="General"/>
          <w:gallery w:val="placeholder"/>
        </w:category>
        <w:types>
          <w:type w:val="bbPlcHdr"/>
        </w:types>
        <w:behaviors>
          <w:behavior w:val="content"/>
        </w:behaviors>
        <w:guid w:val="{103E778F-5BBB-410C-9870-5BF15D7088C1}"/>
      </w:docPartPr>
      <w:docPartBody>
        <w:p w:rsidR="004B6CE6" w:rsidRDefault="005F062E">
          <w:pPr>
            <w:pStyle w:val="039E1553962645EFBB103B3B86E13678"/>
          </w:pPr>
          <w:r w:rsidRPr="00FE1DAB">
            <w:rPr>
              <w:lang w:bidi="es-ES"/>
            </w:rPr>
            <w:t>ENE</w:t>
          </w:r>
        </w:p>
      </w:docPartBody>
    </w:docPart>
    <w:docPart>
      <w:docPartPr>
        <w:name w:val="F09E004762C9436E92A2068A470C6502"/>
        <w:category>
          <w:name w:val="General"/>
          <w:gallery w:val="placeholder"/>
        </w:category>
        <w:types>
          <w:type w:val="bbPlcHdr"/>
        </w:types>
        <w:behaviors>
          <w:behavior w:val="content"/>
        </w:behaviors>
        <w:guid w:val="{56136FAB-4ECD-4AF8-8A6D-B765602ED2DE}"/>
      </w:docPartPr>
      <w:docPartBody>
        <w:p w:rsidR="004B6CE6" w:rsidRDefault="005F062E">
          <w:pPr>
            <w:pStyle w:val="F09E004762C9436E92A2068A470C6502"/>
          </w:pPr>
          <w:r w:rsidRPr="00FE1DAB">
            <w:rPr>
              <w:lang w:bidi="es-ES"/>
            </w:rPr>
            <w:t>FEB</w:t>
          </w:r>
        </w:p>
      </w:docPartBody>
    </w:docPart>
    <w:docPart>
      <w:docPartPr>
        <w:name w:val="D5BDE5F4C5424647B5357D0E4FBE367C"/>
        <w:category>
          <w:name w:val="General"/>
          <w:gallery w:val="placeholder"/>
        </w:category>
        <w:types>
          <w:type w:val="bbPlcHdr"/>
        </w:types>
        <w:behaviors>
          <w:behavior w:val="content"/>
        </w:behaviors>
        <w:guid w:val="{102BE833-35F7-4377-9E66-98B6EB407D94}"/>
      </w:docPartPr>
      <w:docPartBody>
        <w:p w:rsidR="004B6CE6" w:rsidRDefault="005F062E">
          <w:pPr>
            <w:pStyle w:val="D5BDE5F4C5424647B5357D0E4FBE367C"/>
          </w:pPr>
          <w:r w:rsidRPr="00FE1DAB">
            <w:rPr>
              <w:lang w:bidi="es-ES"/>
            </w:rPr>
            <w:t>MAR</w:t>
          </w:r>
        </w:p>
      </w:docPartBody>
    </w:docPart>
    <w:docPart>
      <w:docPartPr>
        <w:name w:val="EC8D593E8A7A44A99F2733A24841B626"/>
        <w:category>
          <w:name w:val="General"/>
          <w:gallery w:val="placeholder"/>
        </w:category>
        <w:types>
          <w:type w:val="bbPlcHdr"/>
        </w:types>
        <w:behaviors>
          <w:behavior w:val="content"/>
        </w:behaviors>
        <w:guid w:val="{2A308610-2C25-4B12-BBAB-AFCC87EE7AA3}"/>
      </w:docPartPr>
      <w:docPartBody>
        <w:p w:rsidR="004B6CE6" w:rsidRDefault="005F062E">
          <w:pPr>
            <w:pStyle w:val="EC8D593E8A7A44A99F2733A24841B626"/>
          </w:pPr>
          <w:r w:rsidRPr="00FE1DAB">
            <w:rPr>
              <w:lang w:bidi="es-ES"/>
            </w:rPr>
            <w:t>ABR</w:t>
          </w:r>
        </w:p>
      </w:docPartBody>
    </w:docPart>
    <w:docPart>
      <w:docPartPr>
        <w:name w:val="9EC570D9601C46F29AD2F10E668A0B66"/>
        <w:category>
          <w:name w:val="General"/>
          <w:gallery w:val="placeholder"/>
        </w:category>
        <w:types>
          <w:type w:val="bbPlcHdr"/>
        </w:types>
        <w:behaviors>
          <w:behavior w:val="content"/>
        </w:behaviors>
        <w:guid w:val="{A1D37BDC-8BE9-43B4-8C2F-BA4C082398B9}"/>
      </w:docPartPr>
      <w:docPartBody>
        <w:p w:rsidR="004B6CE6" w:rsidRDefault="005F062E">
          <w:pPr>
            <w:pStyle w:val="9EC570D9601C46F29AD2F10E668A0B66"/>
          </w:pPr>
          <w:r w:rsidRPr="00FE1DAB">
            <w:rPr>
              <w:lang w:bidi="es-ES"/>
            </w:rPr>
            <w:t>MAY</w:t>
          </w:r>
        </w:p>
      </w:docPartBody>
    </w:docPart>
    <w:docPart>
      <w:docPartPr>
        <w:name w:val="7FDE9D3CAD2A47ECA5AC913F9E35EDA2"/>
        <w:category>
          <w:name w:val="General"/>
          <w:gallery w:val="placeholder"/>
        </w:category>
        <w:types>
          <w:type w:val="bbPlcHdr"/>
        </w:types>
        <w:behaviors>
          <w:behavior w:val="content"/>
        </w:behaviors>
        <w:guid w:val="{2904F710-2AAE-4B92-9671-60DAB2C057EB}"/>
      </w:docPartPr>
      <w:docPartBody>
        <w:p w:rsidR="004B6CE6" w:rsidRDefault="005F062E">
          <w:pPr>
            <w:pStyle w:val="7FDE9D3CAD2A47ECA5AC913F9E35EDA2"/>
          </w:pPr>
          <w:r w:rsidRPr="00FE1DAB">
            <w:rPr>
              <w:lang w:bidi="es-ES"/>
            </w:rPr>
            <w:t>JUN</w:t>
          </w:r>
        </w:p>
      </w:docPartBody>
    </w:docPart>
    <w:docPart>
      <w:docPartPr>
        <w:name w:val="4C1985A8D3DF408797CBE0A8E0A6F566"/>
        <w:category>
          <w:name w:val="General"/>
          <w:gallery w:val="placeholder"/>
        </w:category>
        <w:types>
          <w:type w:val="bbPlcHdr"/>
        </w:types>
        <w:behaviors>
          <w:behavior w:val="content"/>
        </w:behaviors>
        <w:guid w:val="{7E461D2A-72A4-4251-9094-09D7BE3E4CCE}"/>
      </w:docPartPr>
      <w:docPartBody>
        <w:p w:rsidR="004B6CE6" w:rsidRDefault="005F062E">
          <w:pPr>
            <w:pStyle w:val="4C1985A8D3DF408797CBE0A8E0A6F566"/>
          </w:pPr>
          <w:r w:rsidRPr="00FE1DAB">
            <w:rPr>
              <w:lang w:bidi="es-ES"/>
            </w:rPr>
            <w:t>JUL</w:t>
          </w:r>
        </w:p>
      </w:docPartBody>
    </w:docPart>
    <w:docPart>
      <w:docPartPr>
        <w:name w:val="F46DA4F0DCA54335A4C0EF94651C9CA0"/>
        <w:category>
          <w:name w:val="General"/>
          <w:gallery w:val="placeholder"/>
        </w:category>
        <w:types>
          <w:type w:val="bbPlcHdr"/>
        </w:types>
        <w:behaviors>
          <w:behavior w:val="content"/>
        </w:behaviors>
        <w:guid w:val="{2335EDF8-88D2-496B-8745-105F6F8F9AF2}"/>
      </w:docPartPr>
      <w:docPartBody>
        <w:p w:rsidR="004B6CE6" w:rsidRDefault="005F062E">
          <w:pPr>
            <w:pStyle w:val="F46DA4F0DCA54335A4C0EF94651C9CA0"/>
          </w:pPr>
          <w:r w:rsidRPr="00FE1DAB">
            <w:rPr>
              <w:lang w:bidi="es-ES"/>
            </w:rPr>
            <w:t>AGO</w:t>
          </w:r>
        </w:p>
      </w:docPartBody>
    </w:docPart>
    <w:docPart>
      <w:docPartPr>
        <w:name w:val="68DA392E4C5B400E877AC74933B45F8E"/>
        <w:category>
          <w:name w:val="General"/>
          <w:gallery w:val="placeholder"/>
        </w:category>
        <w:types>
          <w:type w:val="bbPlcHdr"/>
        </w:types>
        <w:behaviors>
          <w:behavior w:val="content"/>
        </w:behaviors>
        <w:guid w:val="{F8ABDCCA-0B2A-4368-87ED-D86E7EF6B663}"/>
      </w:docPartPr>
      <w:docPartBody>
        <w:p w:rsidR="004B6CE6" w:rsidRDefault="005F062E">
          <w:pPr>
            <w:pStyle w:val="68DA392E4C5B400E877AC74933B45F8E"/>
          </w:pPr>
          <w:r w:rsidRPr="00FE1DAB">
            <w:rPr>
              <w:lang w:bidi="es-ES"/>
            </w:rPr>
            <w:t>SEP</w:t>
          </w:r>
        </w:p>
      </w:docPartBody>
    </w:docPart>
    <w:docPart>
      <w:docPartPr>
        <w:name w:val="DEF3B1BE150C452B8CC7FAB85021B23F"/>
        <w:category>
          <w:name w:val="General"/>
          <w:gallery w:val="placeholder"/>
        </w:category>
        <w:types>
          <w:type w:val="bbPlcHdr"/>
        </w:types>
        <w:behaviors>
          <w:behavior w:val="content"/>
        </w:behaviors>
        <w:guid w:val="{AFA1168B-4B41-408D-9025-C57576FC0533}"/>
      </w:docPartPr>
      <w:docPartBody>
        <w:p w:rsidR="004B6CE6" w:rsidRDefault="005F062E">
          <w:pPr>
            <w:pStyle w:val="DEF3B1BE150C452B8CC7FAB85021B23F"/>
          </w:pPr>
          <w:r w:rsidRPr="00FE1DAB">
            <w:rPr>
              <w:lang w:bidi="es-ES"/>
            </w:rPr>
            <w:t>OCT</w:t>
          </w:r>
        </w:p>
      </w:docPartBody>
    </w:docPart>
    <w:docPart>
      <w:docPartPr>
        <w:name w:val="5CE3FE37259146E294A566BE1C76D40E"/>
        <w:category>
          <w:name w:val="General"/>
          <w:gallery w:val="placeholder"/>
        </w:category>
        <w:types>
          <w:type w:val="bbPlcHdr"/>
        </w:types>
        <w:behaviors>
          <w:behavior w:val="content"/>
        </w:behaviors>
        <w:guid w:val="{FE7C42F6-3989-430F-863A-A34FC5C0937D}"/>
      </w:docPartPr>
      <w:docPartBody>
        <w:p w:rsidR="004B6CE6" w:rsidRDefault="005F062E">
          <w:pPr>
            <w:pStyle w:val="5CE3FE37259146E294A566BE1C76D40E"/>
          </w:pPr>
          <w:r w:rsidRPr="00FE1DAB">
            <w:rPr>
              <w:lang w:bidi="es-ES"/>
            </w:rPr>
            <w:t>NOV</w:t>
          </w:r>
        </w:p>
      </w:docPartBody>
    </w:docPart>
    <w:docPart>
      <w:docPartPr>
        <w:name w:val="5B68E408F03D43E9BCB1B713CA86045E"/>
        <w:category>
          <w:name w:val="General"/>
          <w:gallery w:val="placeholder"/>
        </w:category>
        <w:types>
          <w:type w:val="bbPlcHdr"/>
        </w:types>
        <w:behaviors>
          <w:behavior w:val="content"/>
        </w:behaviors>
        <w:guid w:val="{DBB7A55B-8A98-4C28-A4EC-8A4A473E61B2}"/>
      </w:docPartPr>
      <w:docPartBody>
        <w:p w:rsidR="004B6CE6" w:rsidRDefault="005F062E">
          <w:pPr>
            <w:pStyle w:val="5B68E408F03D43E9BCB1B713CA86045E"/>
          </w:pPr>
          <w:r w:rsidRPr="00FE1DAB">
            <w:rPr>
              <w:lang w:bidi="es-ES"/>
            </w:rPr>
            <w:t>DIC</w:t>
          </w:r>
        </w:p>
      </w:docPartBody>
    </w:docPart>
    <w:docPart>
      <w:docPartPr>
        <w:name w:val="621EFB069D8C4986A338BC5543216E54"/>
        <w:category>
          <w:name w:val="General"/>
          <w:gallery w:val="placeholder"/>
        </w:category>
        <w:types>
          <w:type w:val="bbPlcHdr"/>
        </w:types>
        <w:behaviors>
          <w:behavior w:val="content"/>
        </w:behaviors>
        <w:guid w:val="{C185D7B2-57E6-4987-A861-6EDCC3772C6A}"/>
      </w:docPartPr>
      <w:docPartBody>
        <w:p w:rsidR="004B6CE6" w:rsidRDefault="005F062E">
          <w:pPr>
            <w:pStyle w:val="621EFB069D8C4986A338BC5543216E54"/>
          </w:pPr>
          <w:r w:rsidRPr="00FE1DAB">
            <w:rPr>
              <w:lang w:bidi="es-ES"/>
            </w:rPr>
            <w:t>AÑO HASTA LA FECHA</w:t>
          </w:r>
        </w:p>
      </w:docPartBody>
    </w:docPart>
    <w:docPart>
      <w:docPartPr>
        <w:name w:val="B202F4E938104D3AA169D69A7093C910"/>
        <w:category>
          <w:name w:val="General"/>
          <w:gallery w:val="placeholder"/>
        </w:category>
        <w:types>
          <w:type w:val="bbPlcHdr"/>
        </w:types>
        <w:behaviors>
          <w:behavior w:val="content"/>
        </w:behaviors>
        <w:guid w:val="{6BFD88C8-B37F-428A-AC74-49EB59357127}"/>
      </w:docPartPr>
      <w:docPartBody>
        <w:p w:rsidR="004B6CE6" w:rsidRDefault="005F062E">
          <w:pPr>
            <w:pStyle w:val="B202F4E938104D3AA169D69A7093C910"/>
          </w:pPr>
          <w:r w:rsidRPr="00FE1DAB">
            <w:rPr>
              <w:lang w:bidi="es-ES"/>
            </w:rPr>
            <w:t>Administrativos generales</w:t>
          </w:r>
        </w:p>
      </w:docPartBody>
    </w:docPart>
    <w:docPart>
      <w:docPartPr>
        <w:name w:val="868068171AA34238A4F12C096737D4F0"/>
        <w:category>
          <w:name w:val="General"/>
          <w:gallery w:val="placeholder"/>
        </w:category>
        <w:types>
          <w:type w:val="bbPlcHdr"/>
        </w:types>
        <w:behaviors>
          <w:behavior w:val="content"/>
        </w:behaviors>
        <w:guid w:val="{AB74FDF0-6D0C-41A1-B006-D58C35975B19}"/>
      </w:docPartPr>
      <w:docPartBody>
        <w:p w:rsidR="004B6CE6" w:rsidRDefault="005F062E">
          <w:pPr>
            <w:pStyle w:val="868068171AA34238A4F12C096737D4F0"/>
          </w:pPr>
          <w:r w:rsidRPr="00FE1DAB">
            <w:rPr>
              <w:lang w:bidi="es-ES"/>
            </w:rPr>
            <w:t>913 €</w:t>
          </w:r>
        </w:p>
      </w:docPartBody>
    </w:docPart>
    <w:docPart>
      <w:docPartPr>
        <w:name w:val="5E3034A8D6184FE1A58A53E8E7ECE48A"/>
        <w:category>
          <w:name w:val="General"/>
          <w:gallery w:val="placeholder"/>
        </w:category>
        <w:types>
          <w:type w:val="bbPlcHdr"/>
        </w:types>
        <w:behaviors>
          <w:behavior w:val="content"/>
        </w:behaviors>
        <w:guid w:val="{EE2C1E4B-1F50-411D-A091-573C4379F0F5}"/>
      </w:docPartPr>
      <w:docPartBody>
        <w:p w:rsidR="004B6CE6" w:rsidRDefault="005F062E">
          <w:pPr>
            <w:pStyle w:val="5E3034A8D6184FE1A58A53E8E7ECE48A"/>
          </w:pPr>
          <w:r w:rsidRPr="00FE1DAB">
            <w:rPr>
              <w:lang w:bidi="es-ES"/>
            </w:rPr>
            <w:t>913 €</w:t>
          </w:r>
        </w:p>
      </w:docPartBody>
    </w:docPart>
    <w:docPart>
      <w:docPartPr>
        <w:name w:val="17129EC1956B41D6A1AE35DDF552F404"/>
        <w:category>
          <w:name w:val="General"/>
          <w:gallery w:val="placeholder"/>
        </w:category>
        <w:types>
          <w:type w:val="bbPlcHdr"/>
        </w:types>
        <w:behaviors>
          <w:behavior w:val="content"/>
        </w:behaviors>
        <w:guid w:val="{68F2E3CE-CDB9-46A3-AA4E-1AECB2182601}"/>
      </w:docPartPr>
      <w:docPartBody>
        <w:p w:rsidR="004B6CE6" w:rsidRDefault="005F062E">
          <w:pPr>
            <w:pStyle w:val="17129EC1956B41D6A1AE35DDF552F404"/>
          </w:pPr>
          <w:r w:rsidRPr="00FE1DAB">
            <w:rPr>
              <w:lang w:bidi="es-ES"/>
            </w:rPr>
            <w:t>913 €</w:t>
          </w:r>
        </w:p>
      </w:docPartBody>
    </w:docPart>
    <w:docPart>
      <w:docPartPr>
        <w:name w:val="78958FBA0E0F4B13AC26745545DCEE0D"/>
        <w:category>
          <w:name w:val="General"/>
          <w:gallery w:val="placeholder"/>
        </w:category>
        <w:types>
          <w:type w:val="bbPlcHdr"/>
        </w:types>
        <w:behaviors>
          <w:behavior w:val="content"/>
        </w:behaviors>
        <w:guid w:val="{C739F657-91EC-43CC-8917-F662C18494D3}"/>
      </w:docPartPr>
      <w:docPartBody>
        <w:p w:rsidR="004B6CE6" w:rsidRDefault="005F062E">
          <w:pPr>
            <w:pStyle w:val="78958FBA0E0F4B13AC26745545DCEE0D"/>
          </w:pPr>
          <w:r w:rsidRPr="00FE1DAB">
            <w:rPr>
              <w:lang w:bidi="es-ES"/>
            </w:rPr>
            <w:t>913 €</w:t>
          </w:r>
        </w:p>
      </w:docPartBody>
    </w:docPart>
    <w:docPart>
      <w:docPartPr>
        <w:name w:val="61D81172E74E40F1A9C34263B41359DF"/>
        <w:category>
          <w:name w:val="General"/>
          <w:gallery w:val="placeholder"/>
        </w:category>
        <w:types>
          <w:type w:val="bbPlcHdr"/>
        </w:types>
        <w:behaviors>
          <w:behavior w:val="content"/>
        </w:behaviors>
        <w:guid w:val="{D4537235-2BF1-49D3-A7EA-D7ACCBC96DBA}"/>
      </w:docPartPr>
      <w:docPartBody>
        <w:p w:rsidR="004B6CE6" w:rsidRDefault="005F062E">
          <w:pPr>
            <w:pStyle w:val="61D81172E74E40F1A9C34263B41359DF"/>
          </w:pPr>
          <w:r w:rsidRPr="00FE1DAB">
            <w:rPr>
              <w:lang w:bidi="es-ES"/>
            </w:rPr>
            <w:t>913 €</w:t>
          </w:r>
        </w:p>
      </w:docPartBody>
    </w:docPart>
    <w:docPart>
      <w:docPartPr>
        <w:name w:val="4874063788C643EC951F85C6D98065DF"/>
        <w:category>
          <w:name w:val="General"/>
          <w:gallery w:val="placeholder"/>
        </w:category>
        <w:types>
          <w:type w:val="bbPlcHdr"/>
        </w:types>
        <w:behaviors>
          <w:behavior w:val="content"/>
        </w:behaviors>
        <w:guid w:val="{60741FD5-E240-4A29-B501-FAB24E4F3F93}"/>
      </w:docPartPr>
      <w:docPartBody>
        <w:p w:rsidR="004B6CE6" w:rsidRDefault="005F062E">
          <w:pPr>
            <w:pStyle w:val="4874063788C643EC951F85C6D98065DF"/>
          </w:pPr>
          <w:r w:rsidRPr="00FE1DAB">
            <w:rPr>
              <w:lang w:bidi="es-ES"/>
            </w:rPr>
            <w:t>913 €</w:t>
          </w:r>
        </w:p>
      </w:docPartBody>
    </w:docPart>
    <w:docPart>
      <w:docPartPr>
        <w:name w:val="AD3A9E6F0B514AE3BC0A92359159935F"/>
        <w:category>
          <w:name w:val="General"/>
          <w:gallery w:val="placeholder"/>
        </w:category>
        <w:types>
          <w:type w:val="bbPlcHdr"/>
        </w:types>
        <w:behaviors>
          <w:behavior w:val="content"/>
        </w:behaviors>
        <w:guid w:val="{839C609F-9314-41A7-B2B7-3FCCE8CB9BFD}"/>
      </w:docPartPr>
      <w:docPartBody>
        <w:p w:rsidR="004B6CE6" w:rsidRDefault="005F062E">
          <w:pPr>
            <w:pStyle w:val="AD3A9E6F0B514AE3BC0A92359159935F"/>
          </w:pPr>
          <w:r w:rsidRPr="00FE1DAB">
            <w:rPr>
              <w:lang w:bidi="es-ES"/>
            </w:rPr>
            <w:t>913 €</w:t>
          </w:r>
        </w:p>
      </w:docPartBody>
    </w:docPart>
    <w:docPart>
      <w:docPartPr>
        <w:name w:val="7F6B510209F54861BB8CA962309CCA34"/>
        <w:category>
          <w:name w:val="General"/>
          <w:gallery w:val="placeholder"/>
        </w:category>
        <w:types>
          <w:type w:val="bbPlcHdr"/>
        </w:types>
        <w:behaviors>
          <w:behavior w:val="content"/>
        </w:behaviors>
        <w:guid w:val="{F39E3D7E-6863-4F6E-9B65-E0AEF3FFF0B4}"/>
      </w:docPartPr>
      <w:docPartBody>
        <w:p w:rsidR="004B6CE6" w:rsidRDefault="005F062E">
          <w:pPr>
            <w:pStyle w:val="7F6B510209F54861BB8CA962309CCA34"/>
          </w:pPr>
          <w:r w:rsidRPr="00FE1DAB">
            <w:rPr>
              <w:lang w:bidi="es-ES"/>
            </w:rPr>
            <w:t>913 €</w:t>
          </w:r>
        </w:p>
      </w:docPartBody>
    </w:docPart>
    <w:docPart>
      <w:docPartPr>
        <w:name w:val="78FFAED377824543869F74B8E5D739AD"/>
        <w:category>
          <w:name w:val="General"/>
          <w:gallery w:val="placeholder"/>
        </w:category>
        <w:types>
          <w:type w:val="bbPlcHdr"/>
        </w:types>
        <w:behaviors>
          <w:behavior w:val="content"/>
        </w:behaviors>
        <w:guid w:val="{B97883E5-88F2-48DD-B11C-936EE6A4C919}"/>
      </w:docPartPr>
      <w:docPartBody>
        <w:p w:rsidR="004B6CE6" w:rsidRDefault="005F062E">
          <w:pPr>
            <w:pStyle w:val="78FFAED377824543869F74B8E5D739AD"/>
          </w:pPr>
          <w:r w:rsidRPr="00FE1DAB">
            <w:rPr>
              <w:lang w:bidi="es-ES"/>
            </w:rPr>
            <w:t>913 €</w:t>
          </w:r>
        </w:p>
      </w:docPartBody>
    </w:docPart>
    <w:docPart>
      <w:docPartPr>
        <w:name w:val="05ABB1C022D1495CBD1BABADB963FDDC"/>
        <w:category>
          <w:name w:val="General"/>
          <w:gallery w:val="placeholder"/>
        </w:category>
        <w:types>
          <w:type w:val="bbPlcHdr"/>
        </w:types>
        <w:behaviors>
          <w:behavior w:val="content"/>
        </w:behaviors>
        <w:guid w:val="{6CE38681-63AC-4109-805C-A8C8A380808B}"/>
      </w:docPartPr>
      <w:docPartBody>
        <w:p w:rsidR="004B6CE6" w:rsidRDefault="005F062E">
          <w:pPr>
            <w:pStyle w:val="05ABB1C022D1495CBD1BABADB963FDDC"/>
          </w:pPr>
          <w:r w:rsidRPr="00FE1DAB">
            <w:rPr>
              <w:lang w:bidi="es-ES"/>
            </w:rPr>
            <w:t>913 €</w:t>
          </w:r>
        </w:p>
      </w:docPartBody>
    </w:docPart>
    <w:docPart>
      <w:docPartPr>
        <w:name w:val="A94B317A3B66440DA0AE05E5177F8931"/>
        <w:category>
          <w:name w:val="General"/>
          <w:gallery w:val="placeholder"/>
        </w:category>
        <w:types>
          <w:type w:val="bbPlcHdr"/>
        </w:types>
        <w:behaviors>
          <w:behavior w:val="content"/>
        </w:behaviors>
        <w:guid w:val="{948ADAF5-9765-4302-99A7-5B0CF097B523}"/>
      </w:docPartPr>
      <w:docPartBody>
        <w:p w:rsidR="004B6CE6" w:rsidRDefault="005F062E">
          <w:pPr>
            <w:pStyle w:val="A94B317A3B66440DA0AE05E5177F8931"/>
          </w:pPr>
          <w:r w:rsidRPr="00FE1DAB">
            <w:rPr>
              <w:lang w:bidi="es-ES"/>
            </w:rPr>
            <w:t>913 €</w:t>
          </w:r>
        </w:p>
      </w:docPartBody>
    </w:docPart>
    <w:docPart>
      <w:docPartPr>
        <w:name w:val="FB62E26F3743458D9C878579F31935AC"/>
        <w:category>
          <w:name w:val="General"/>
          <w:gallery w:val="placeholder"/>
        </w:category>
        <w:types>
          <w:type w:val="bbPlcHdr"/>
        </w:types>
        <w:behaviors>
          <w:behavior w:val="content"/>
        </w:behaviors>
        <w:guid w:val="{967039BB-D7EC-41AD-890C-770A3F3E3AA6}"/>
      </w:docPartPr>
      <w:docPartBody>
        <w:p w:rsidR="004B6CE6" w:rsidRDefault="005F062E">
          <w:pPr>
            <w:pStyle w:val="FB62E26F3743458D9C878579F31935AC"/>
          </w:pPr>
          <w:r w:rsidRPr="00FE1DAB">
            <w:rPr>
              <w:lang w:bidi="es-ES"/>
            </w:rPr>
            <w:t>913 €</w:t>
          </w:r>
        </w:p>
      </w:docPartBody>
    </w:docPart>
    <w:docPart>
      <w:docPartPr>
        <w:name w:val="24206E203C1D41DC8E02E6128C168977"/>
        <w:category>
          <w:name w:val="General"/>
          <w:gallery w:val="placeholder"/>
        </w:category>
        <w:types>
          <w:type w:val="bbPlcHdr"/>
        </w:types>
        <w:behaviors>
          <w:behavior w:val="content"/>
        </w:behaviors>
        <w:guid w:val="{E03B610D-37C1-415A-90A6-0270445AECF8}"/>
      </w:docPartPr>
      <w:docPartBody>
        <w:p w:rsidR="004B6CE6" w:rsidRDefault="005F062E">
          <w:pPr>
            <w:pStyle w:val="24206E203C1D41DC8E02E6128C168977"/>
          </w:pPr>
          <w:r w:rsidRPr="00FE1DAB">
            <w:rPr>
              <w:lang w:bidi="es-ES"/>
            </w:rPr>
            <w:t xml:space="preserve">10 950 € </w:t>
          </w:r>
        </w:p>
      </w:docPartBody>
    </w:docPart>
    <w:docPart>
      <w:docPartPr>
        <w:name w:val="AEE351C7AAAF402696F214A8048BD42F"/>
        <w:category>
          <w:name w:val="General"/>
          <w:gallery w:val="placeholder"/>
        </w:category>
        <w:types>
          <w:type w:val="bbPlcHdr"/>
        </w:types>
        <w:behaviors>
          <w:behavior w:val="content"/>
        </w:behaviors>
        <w:guid w:val="{F1E66DBD-399E-40FC-836F-7A1F13E74C32}"/>
      </w:docPartPr>
      <w:docPartBody>
        <w:p w:rsidR="004B6CE6" w:rsidRDefault="005F062E">
          <w:pPr>
            <w:pStyle w:val="AEE351C7AAAF402696F214A8048BD42F"/>
          </w:pPr>
          <w:r w:rsidRPr="00FE1DAB">
            <w:rPr>
              <w:lang w:bidi="es-ES"/>
            </w:rPr>
            <w:t>Ubicación y oficina</w:t>
          </w:r>
        </w:p>
      </w:docPartBody>
    </w:docPart>
    <w:docPart>
      <w:docPartPr>
        <w:name w:val="D1402F32D7954C2DB5B1D30B62223901"/>
        <w:category>
          <w:name w:val="General"/>
          <w:gallery w:val="placeholder"/>
        </w:category>
        <w:types>
          <w:type w:val="bbPlcHdr"/>
        </w:types>
        <w:behaviors>
          <w:behavior w:val="content"/>
        </w:behaviors>
        <w:guid w:val="{0D5C9B4D-D4E8-412E-A1B4-4F5D1E7C8A0E}"/>
      </w:docPartPr>
      <w:docPartBody>
        <w:p w:rsidR="004B6CE6" w:rsidRDefault="005F062E">
          <w:pPr>
            <w:pStyle w:val="D1402F32D7954C2DB5B1D30B62223901"/>
          </w:pPr>
          <w:r w:rsidRPr="00FE1DAB">
            <w:rPr>
              <w:lang w:bidi="es-ES"/>
            </w:rPr>
            <w:t>29 575 €</w:t>
          </w:r>
        </w:p>
      </w:docPartBody>
    </w:docPart>
    <w:docPart>
      <w:docPartPr>
        <w:name w:val="DEBB5A9274004ECEBC140B937719345F"/>
        <w:category>
          <w:name w:val="General"/>
          <w:gallery w:val="placeholder"/>
        </w:category>
        <w:types>
          <w:type w:val="bbPlcHdr"/>
        </w:types>
        <w:behaviors>
          <w:behavior w:val="content"/>
        </w:behaviors>
        <w:guid w:val="{40125F51-111C-4B01-AF96-13DFDAFBC5A2}"/>
      </w:docPartPr>
      <w:docPartBody>
        <w:p w:rsidR="004B6CE6" w:rsidRDefault="005F062E">
          <w:pPr>
            <w:pStyle w:val="DEBB5A9274004ECEBC140B937719345F"/>
          </w:pPr>
          <w:r w:rsidRPr="00FE1DAB">
            <w:rPr>
              <w:lang w:bidi="es-ES"/>
            </w:rPr>
            <w:t>29 575 €</w:t>
          </w:r>
        </w:p>
      </w:docPartBody>
    </w:docPart>
    <w:docPart>
      <w:docPartPr>
        <w:name w:val="7B3F057E1CF9447FA5637C34EA43D9B5"/>
        <w:category>
          <w:name w:val="General"/>
          <w:gallery w:val="placeholder"/>
        </w:category>
        <w:types>
          <w:type w:val="bbPlcHdr"/>
        </w:types>
        <w:behaviors>
          <w:behavior w:val="content"/>
        </w:behaviors>
        <w:guid w:val="{7D16C903-18E3-4925-A8F5-C0FD9D8ECA07}"/>
      </w:docPartPr>
      <w:docPartBody>
        <w:p w:rsidR="004B6CE6" w:rsidRDefault="005F062E">
          <w:pPr>
            <w:pStyle w:val="7B3F057E1CF9447FA5637C34EA43D9B5"/>
          </w:pPr>
          <w:r w:rsidRPr="00FE1DAB">
            <w:rPr>
              <w:lang w:bidi="es-ES"/>
            </w:rPr>
            <w:t>29 575 €</w:t>
          </w:r>
        </w:p>
      </w:docPartBody>
    </w:docPart>
    <w:docPart>
      <w:docPartPr>
        <w:name w:val="54AF15631D1145D09ACEA0B3D470E084"/>
        <w:category>
          <w:name w:val="General"/>
          <w:gallery w:val="placeholder"/>
        </w:category>
        <w:types>
          <w:type w:val="bbPlcHdr"/>
        </w:types>
        <w:behaviors>
          <w:behavior w:val="content"/>
        </w:behaviors>
        <w:guid w:val="{2A06D1A9-A117-40AF-A43E-2403655AC781}"/>
      </w:docPartPr>
      <w:docPartBody>
        <w:p w:rsidR="004B6CE6" w:rsidRDefault="005F062E">
          <w:pPr>
            <w:pStyle w:val="54AF15631D1145D09ACEA0B3D470E084"/>
          </w:pPr>
          <w:r w:rsidRPr="00FE1DAB">
            <w:rPr>
              <w:lang w:bidi="es-ES"/>
            </w:rPr>
            <w:t>29 575 €</w:t>
          </w:r>
        </w:p>
      </w:docPartBody>
    </w:docPart>
    <w:docPart>
      <w:docPartPr>
        <w:name w:val="FEB656D2E3D343CD8CB22CA8503CFDF0"/>
        <w:category>
          <w:name w:val="General"/>
          <w:gallery w:val="placeholder"/>
        </w:category>
        <w:types>
          <w:type w:val="bbPlcHdr"/>
        </w:types>
        <w:behaviors>
          <w:behavior w:val="content"/>
        </w:behaviors>
        <w:guid w:val="{F8501041-2A74-4A20-B724-6FE827632254}"/>
      </w:docPartPr>
      <w:docPartBody>
        <w:p w:rsidR="004B6CE6" w:rsidRDefault="005F062E">
          <w:pPr>
            <w:pStyle w:val="FEB656D2E3D343CD8CB22CA8503CFDF0"/>
          </w:pPr>
          <w:r w:rsidRPr="00FE1DAB">
            <w:rPr>
              <w:lang w:bidi="es-ES"/>
            </w:rPr>
            <w:t>29 575 €</w:t>
          </w:r>
        </w:p>
      </w:docPartBody>
    </w:docPart>
    <w:docPart>
      <w:docPartPr>
        <w:name w:val="ABABB950250B45E5AB513117FF1C5D7C"/>
        <w:category>
          <w:name w:val="General"/>
          <w:gallery w:val="placeholder"/>
        </w:category>
        <w:types>
          <w:type w:val="bbPlcHdr"/>
        </w:types>
        <w:behaviors>
          <w:behavior w:val="content"/>
        </w:behaviors>
        <w:guid w:val="{219A2F43-A061-4018-A580-BBBF0D8049D1}"/>
      </w:docPartPr>
      <w:docPartBody>
        <w:p w:rsidR="004B6CE6" w:rsidRDefault="005F062E">
          <w:pPr>
            <w:pStyle w:val="ABABB950250B45E5AB513117FF1C5D7C"/>
          </w:pPr>
          <w:r w:rsidRPr="00FE1DAB">
            <w:rPr>
              <w:lang w:bidi="es-ES"/>
            </w:rPr>
            <w:t>29 575 €</w:t>
          </w:r>
        </w:p>
      </w:docPartBody>
    </w:docPart>
    <w:docPart>
      <w:docPartPr>
        <w:name w:val="078E04991E024AA08835931EFCECC8E9"/>
        <w:category>
          <w:name w:val="General"/>
          <w:gallery w:val="placeholder"/>
        </w:category>
        <w:types>
          <w:type w:val="bbPlcHdr"/>
        </w:types>
        <w:behaviors>
          <w:behavior w:val="content"/>
        </w:behaviors>
        <w:guid w:val="{5E1C50EB-3A48-41D4-8B14-4399BB687759}"/>
      </w:docPartPr>
      <w:docPartBody>
        <w:p w:rsidR="004B6CE6" w:rsidRDefault="005F062E">
          <w:pPr>
            <w:pStyle w:val="078E04991E024AA08835931EFCECC8E9"/>
          </w:pPr>
          <w:r w:rsidRPr="00FE1DAB">
            <w:rPr>
              <w:lang w:bidi="es-ES"/>
            </w:rPr>
            <w:t>29 575 €</w:t>
          </w:r>
        </w:p>
      </w:docPartBody>
    </w:docPart>
    <w:docPart>
      <w:docPartPr>
        <w:name w:val="2D2AF27DCA8D4C53BB08BBD8C1B649DB"/>
        <w:category>
          <w:name w:val="General"/>
          <w:gallery w:val="placeholder"/>
        </w:category>
        <w:types>
          <w:type w:val="bbPlcHdr"/>
        </w:types>
        <w:behaviors>
          <w:behavior w:val="content"/>
        </w:behaviors>
        <w:guid w:val="{A681736E-BF1B-46B5-84D5-DEF0C0AEB1FF}"/>
      </w:docPartPr>
      <w:docPartBody>
        <w:p w:rsidR="004B6CE6" w:rsidRDefault="005F062E">
          <w:pPr>
            <w:pStyle w:val="2D2AF27DCA8D4C53BB08BBD8C1B649DB"/>
          </w:pPr>
          <w:r w:rsidRPr="00FE1DAB">
            <w:rPr>
              <w:lang w:bidi="es-ES"/>
            </w:rPr>
            <w:t>29 575 €</w:t>
          </w:r>
        </w:p>
      </w:docPartBody>
    </w:docPart>
    <w:docPart>
      <w:docPartPr>
        <w:name w:val="C683F56E2DFD4E27A42C27BB61D96693"/>
        <w:category>
          <w:name w:val="General"/>
          <w:gallery w:val="placeholder"/>
        </w:category>
        <w:types>
          <w:type w:val="bbPlcHdr"/>
        </w:types>
        <w:behaviors>
          <w:behavior w:val="content"/>
        </w:behaviors>
        <w:guid w:val="{376F3A6D-01FA-40ED-9BD0-357490FCE594}"/>
      </w:docPartPr>
      <w:docPartBody>
        <w:p w:rsidR="004B6CE6" w:rsidRDefault="005F062E">
          <w:pPr>
            <w:pStyle w:val="C683F56E2DFD4E27A42C27BB61D96693"/>
          </w:pPr>
          <w:r w:rsidRPr="00FE1DAB">
            <w:rPr>
              <w:lang w:bidi="es-ES"/>
            </w:rPr>
            <w:t>29 575 €</w:t>
          </w:r>
        </w:p>
      </w:docPartBody>
    </w:docPart>
    <w:docPart>
      <w:docPartPr>
        <w:name w:val="499D4FE86590484585E1DD9E70742A3E"/>
        <w:category>
          <w:name w:val="General"/>
          <w:gallery w:val="placeholder"/>
        </w:category>
        <w:types>
          <w:type w:val="bbPlcHdr"/>
        </w:types>
        <w:behaviors>
          <w:behavior w:val="content"/>
        </w:behaviors>
        <w:guid w:val="{2474B3E5-F8B0-42DA-A92B-EE19F70179CE}"/>
      </w:docPartPr>
      <w:docPartBody>
        <w:p w:rsidR="004B6CE6" w:rsidRDefault="005F062E">
          <w:pPr>
            <w:pStyle w:val="499D4FE86590484585E1DD9E70742A3E"/>
          </w:pPr>
          <w:r w:rsidRPr="00FE1DAB">
            <w:rPr>
              <w:lang w:bidi="es-ES"/>
            </w:rPr>
            <w:t>29 575 €</w:t>
          </w:r>
        </w:p>
      </w:docPartBody>
    </w:docPart>
    <w:docPart>
      <w:docPartPr>
        <w:name w:val="3F3D7A07A6BA4BA1A6B2348B3D7BEC42"/>
        <w:category>
          <w:name w:val="General"/>
          <w:gallery w:val="placeholder"/>
        </w:category>
        <w:types>
          <w:type w:val="bbPlcHdr"/>
        </w:types>
        <w:behaviors>
          <w:behavior w:val="content"/>
        </w:behaviors>
        <w:guid w:val="{0AFAEE8C-9F5B-4E1A-B47B-1301BE9F3E97}"/>
      </w:docPartPr>
      <w:docPartBody>
        <w:p w:rsidR="004B6CE6" w:rsidRDefault="005F062E">
          <w:pPr>
            <w:pStyle w:val="3F3D7A07A6BA4BA1A6B2348B3D7BEC42"/>
          </w:pPr>
          <w:r w:rsidRPr="00FE1DAB">
            <w:rPr>
              <w:lang w:bidi="es-ES"/>
            </w:rPr>
            <w:t>29 575 €</w:t>
          </w:r>
        </w:p>
      </w:docPartBody>
    </w:docPart>
    <w:docPart>
      <w:docPartPr>
        <w:name w:val="A5C964F669F444B09DA3C409E555498B"/>
        <w:category>
          <w:name w:val="General"/>
          <w:gallery w:val="placeholder"/>
        </w:category>
        <w:types>
          <w:type w:val="bbPlcHdr"/>
        </w:types>
        <w:behaviors>
          <w:behavior w:val="content"/>
        </w:behaviors>
        <w:guid w:val="{50D06A96-E93A-48B7-B072-592D682B7D32}"/>
      </w:docPartPr>
      <w:docPartBody>
        <w:p w:rsidR="004B6CE6" w:rsidRDefault="005F062E">
          <w:pPr>
            <w:pStyle w:val="A5C964F669F444B09DA3C409E555498B"/>
          </w:pPr>
          <w:r w:rsidRPr="00FE1DAB">
            <w:rPr>
              <w:lang w:bidi="es-ES"/>
            </w:rPr>
            <w:t>29 575 €</w:t>
          </w:r>
        </w:p>
      </w:docPartBody>
    </w:docPart>
    <w:docPart>
      <w:docPartPr>
        <w:name w:val="619C72AEF0C348619828DE5814132664"/>
        <w:category>
          <w:name w:val="General"/>
          <w:gallery w:val="placeholder"/>
        </w:category>
        <w:types>
          <w:type w:val="bbPlcHdr"/>
        </w:types>
        <w:behaviors>
          <w:behavior w:val="content"/>
        </w:behaviors>
        <w:guid w:val="{37018D6D-5DC3-46B9-90F6-3E6E141B996A}"/>
      </w:docPartPr>
      <w:docPartBody>
        <w:p w:rsidR="004B6CE6" w:rsidRDefault="005F062E">
          <w:pPr>
            <w:pStyle w:val="619C72AEF0C348619828DE5814132664"/>
          </w:pPr>
          <w:r w:rsidRPr="00FE1DAB">
            <w:rPr>
              <w:lang w:bidi="es-ES"/>
            </w:rPr>
            <w:t xml:space="preserve">354 900 € </w:t>
          </w:r>
        </w:p>
      </w:docPartBody>
    </w:docPart>
    <w:docPart>
      <w:docPartPr>
        <w:name w:val="A6B721B5F1B0424FB95129596D620564"/>
        <w:category>
          <w:name w:val="General"/>
          <w:gallery w:val="placeholder"/>
        </w:category>
        <w:types>
          <w:type w:val="bbPlcHdr"/>
        </w:types>
        <w:behaviors>
          <w:behavior w:val="content"/>
        </w:behaviors>
        <w:guid w:val="{78E6B96B-831F-47D3-8CDE-5E9B5F9DB5F5}"/>
      </w:docPartPr>
      <w:docPartBody>
        <w:p w:rsidR="004B6CE6" w:rsidRDefault="005F062E">
          <w:pPr>
            <w:pStyle w:val="A6B721B5F1B0424FB95129596D620564"/>
          </w:pPr>
          <w:r w:rsidRPr="00FE1DAB">
            <w:rPr>
              <w:lang w:bidi="es-ES"/>
            </w:rPr>
            <w:t>Marketing</w:t>
          </w:r>
        </w:p>
      </w:docPartBody>
    </w:docPart>
    <w:docPart>
      <w:docPartPr>
        <w:name w:val="B30CB4FFAD3045C0ABE0F758EAF85DF0"/>
        <w:category>
          <w:name w:val="General"/>
          <w:gallery w:val="placeholder"/>
        </w:category>
        <w:types>
          <w:type w:val="bbPlcHdr"/>
        </w:types>
        <w:behaviors>
          <w:behavior w:val="content"/>
        </w:behaviors>
        <w:guid w:val="{07876905-1D4B-4822-90B0-28429336CF5E}"/>
      </w:docPartPr>
      <w:docPartBody>
        <w:p w:rsidR="004B6CE6" w:rsidRDefault="005F062E">
          <w:pPr>
            <w:pStyle w:val="B30CB4FFAD3045C0ABE0F758EAF85DF0"/>
          </w:pPr>
          <w:r w:rsidRPr="00FE1DAB">
            <w:rPr>
              <w:lang w:bidi="es-ES"/>
            </w:rPr>
            <w:t>1108 €</w:t>
          </w:r>
        </w:p>
      </w:docPartBody>
    </w:docPart>
    <w:docPart>
      <w:docPartPr>
        <w:name w:val="2C4245E410704B51BAC0EE7775B580E2"/>
        <w:category>
          <w:name w:val="General"/>
          <w:gallery w:val="placeholder"/>
        </w:category>
        <w:types>
          <w:type w:val="bbPlcHdr"/>
        </w:types>
        <w:behaviors>
          <w:behavior w:val="content"/>
        </w:behaviors>
        <w:guid w:val="{D92BE94D-A99A-4344-BB5F-B730376B04FF}"/>
      </w:docPartPr>
      <w:docPartBody>
        <w:p w:rsidR="004B6CE6" w:rsidRDefault="005F062E">
          <w:pPr>
            <w:pStyle w:val="2C4245E410704B51BAC0EE7775B580E2"/>
          </w:pPr>
          <w:r w:rsidRPr="00FE1DAB">
            <w:rPr>
              <w:lang w:bidi="es-ES"/>
            </w:rPr>
            <w:t>1108 €</w:t>
          </w:r>
        </w:p>
      </w:docPartBody>
    </w:docPart>
    <w:docPart>
      <w:docPartPr>
        <w:name w:val="EBBDCFBFB1E9489C93AB165A0F17D85C"/>
        <w:category>
          <w:name w:val="General"/>
          <w:gallery w:val="placeholder"/>
        </w:category>
        <w:types>
          <w:type w:val="bbPlcHdr"/>
        </w:types>
        <w:behaviors>
          <w:behavior w:val="content"/>
        </w:behaviors>
        <w:guid w:val="{59D1BA94-1FF5-4754-AF10-0323639ACAE0}"/>
      </w:docPartPr>
      <w:docPartBody>
        <w:p w:rsidR="004B6CE6" w:rsidRDefault="005F062E">
          <w:pPr>
            <w:pStyle w:val="EBBDCFBFB1E9489C93AB165A0F17D85C"/>
          </w:pPr>
          <w:r w:rsidRPr="00FE1DAB">
            <w:rPr>
              <w:lang w:bidi="es-ES"/>
            </w:rPr>
            <w:t>1108 €</w:t>
          </w:r>
        </w:p>
      </w:docPartBody>
    </w:docPart>
    <w:docPart>
      <w:docPartPr>
        <w:name w:val="A25F5DA3D2694D4AB65419F622147C5C"/>
        <w:category>
          <w:name w:val="General"/>
          <w:gallery w:val="placeholder"/>
        </w:category>
        <w:types>
          <w:type w:val="bbPlcHdr"/>
        </w:types>
        <w:behaviors>
          <w:behavior w:val="content"/>
        </w:behaviors>
        <w:guid w:val="{D7B6C07E-5401-4852-B76B-36F99785AAB9}"/>
      </w:docPartPr>
      <w:docPartBody>
        <w:p w:rsidR="004B6CE6" w:rsidRDefault="005F062E">
          <w:pPr>
            <w:pStyle w:val="A25F5DA3D2694D4AB65419F622147C5C"/>
          </w:pPr>
          <w:r w:rsidRPr="00FE1DAB">
            <w:rPr>
              <w:lang w:bidi="es-ES"/>
            </w:rPr>
            <w:t>1108 €</w:t>
          </w:r>
        </w:p>
      </w:docPartBody>
    </w:docPart>
    <w:docPart>
      <w:docPartPr>
        <w:name w:val="B6AE08D5EB694D1DB21E348CB91526AF"/>
        <w:category>
          <w:name w:val="General"/>
          <w:gallery w:val="placeholder"/>
        </w:category>
        <w:types>
          <w:type w:val="bbPlcHdr"/>
        </w:types>
        <w:behaviors>
          <w:behavior w:val="content"/>
        </w:behaviors>
        <w:guid w:val="{B4E202EF-C6F4-4D4A-BC01-9501255B29CE}"/>
      </w:docPartPr>
      <w:docPartBody>
        <w:p w:rsidR="004B6CE6" w:rsidRDefault="005F062E">
          <w:pPr>
            <w:pStyle w:val="B6AE08D5EB694D1DB21E348CB91526AF"/>
          </w:pPr>
          <w:r w:rsidRPr="00FE1DAB">
            <w:rPr>
              <w:lang w:bidi="es-ES"/>
            </w:rPr>
            <w:t>1108 €</w:t>
          </w:r>
        </w:p>
      </w:docPartBody>
    </w:docPart>
    <w:docPart>
      <w:docPartPr>
        <w:name w:val="FE561BD3293044D48185A0D6C741660B"/>
        <w:category>
          <w:name w:val="General"/>
          <w:gallery w:val="placeholder"/>
        </w:category>
        <w:types>
          <w:type w:val="bbPlcHdr"/>
        </w:types>
        <w:behaviors>
          <w:behavior w:val="content"/>
        </w:behaviors>
        <w:guid w:val="{59C5810B-794F-4505-8D35-A47DC4317A73}"/>
      </w:docPartPr>
      <w:docPartBody>
        <w:p w:rsidR="004B6CE6" w:rsidRDefault="005F062E">
          <w:pPr>
            <w:pStyle w:val="FE561BD3293044D48185A0D6C741660B"/>
          </w:pPr>
          <w:r w:rsidRPr="00FE1DAB">
            <w:rPr>
              <w:lang w:bidi="es-ES"/>
            </w:rPr>
            <w:t>1108 €</w:t>
          </w:r>
        </w:p>
      </w:docPartBody>
    </w:docPart>
    <w:docPart>
      <w:docPartPr>
        <w:name w:val="F9954F09801542059FC1721136D83DCB"/>
        <w:category>
          <w:name w:val="General"/>
          <w:gallery w:val="placeholder"/>
        </w:category>
        <w:types>
          <w:type w:val="bbPlcHdr"/>
        </w:types>
        <w:behaviors>
          <w:behavior w:val="content"/>
        </w:behaviors>
        <w:guid w:val="{A4A06A23-4107-49C7-9F9B-0E7E45CB11E0}"/>
      </w:docPartPr>
      <w:docPartBody>
        <w:p w:rsidR="004B6CE6" w:rsidRDefault="005F062E">
          <w:pPr>
            <w:pStyle w:val="F9954F09801542059FC1721136D83DCB"/>
          </w:pPr>
          <w:r w:rsidRPr="00FE1DAB">
            <w:rPr>
              <w:lang w:bidi="es-ES"/>
            </w:rPr>
            <w:t>1108 €</w:t>
          </w:r>
        </w:p>
      </w:docPartBody>
    </w:docPart>
    <w:docPart>
      <w:docPartPr>
        <w:name w:val="FD0FD56F6F9841469195F8ECA86A3C76"/>
        <w:category>
          <w:name w:val="General"/>
          <w:gallery w:val="placeholder"/>
        </w:category>
        <w:types>
          <w:type w:val="bbPlcHdr"/>
        </w:types>
        <w:behaviors>
          <w:behavior w:val="content"/>
        </w:behaviors>
        <w:guid w:val="{341A2C84-25E1-4C67-A050-4114CF624B59}"/>
      </w:docPartPr>
      <w:docPartBody>
        <w:p w:rsidR="004B6CE6" w:rsidRDefault="005F062E">
          <w:pPr>
            <w:pStyle w:val="FD0FD56F6F9841469195F8ECA86A3C76"/>
          </w:pPr>
          <w:r w:rsidRPr="00FE1DAB">
            <w:rPr>
              <w:lang w:bidi="es-ES"/>
            </w:rPr>
            <w:t>1108 €</w:t>
          </w:r>
        </w:p>
      </w:docPartBody>
    </w:docPart>
    <w:docPart>
      <w:docPartPr>
        <w:name w:val="06916E88F3164DD595715DB988643786"/>
        <w:category>
          <w:name w:val="General"/>
          <w:gallery w:val="placeholder"/>
        </w:category>
        <w:types>
          <w:type w:val="bbPlcHdr"/>
        </w:types>
        <w:behaviors>
          <w:behavior w:val="content"/>
        </w:behaviors>
        <w:guid w:val="{504E5497-18AE-4949-ABF4-CB9FFD9CBB9F}"/>
      </w:docPartPr>
      <w:docPartBody>
        <w:p w:rsidR="004B6CE6" w:rsidRDefault="005F062E">
          <w:pPr>
            <w:pStyle w:val="06916E88F3164DD595715DB988643786"/>
          </w:pPr>
          <w:r w:rsidRPr="00FE1DAB">
            <w:rPr>
              <w:lang w:bidi="es-ES"/>
            </w:rPr>
            <w:t>1108 €</w:t>
          </w:r>
        </w:p>
      </w:docPartBody>
    </w:docPart>
    <w:docPart>
      <w:docPartPr>
        <w:name w:val="F663A3A768244C9182D4141C254787C5"/>
        <w:category>
          <w:name w:val="General"/>
          <w:gallery w:val="placeholder"/>
        </w:category>
        <w:types>
          <w:type w:val="bbPlcHdr"/>
        </w:types>
        <w:behaviors>
          <w:behavior w:val="content"/>
        </w:behaviors>
        <w:guid w:val="{EEB7013C-5BAE-41ED-9465-B4CD8E9BE976}"/>
      </w:docPartPr>
      <w:docPartBody>
        <w:p w:rsidR="004B6CE6" w:rsidRDefault="005F062E">
          <w:pPr>
            <w:pStyle w:val="F663A3A768244C9182D4141C254787C5"/>
          </w:pPr>
          <w:r w:rsidRPr="00FE1DAB">
            <w:rPr>
              <w:lang w:bidi="es-ES"/>
            </w:rPr>
            <w:t>1108 €</w:t>
          </w:r>
        </w:p>
      </w:docPartBody>
    </w:docPart>
    <w:docPart>
      <w:docPartPr>
        <w:name w:val="89D364216E5041CB89FE76709E14F3AA"/>
        <w:category>
          <w:name w:val="General"/>
          <w:gallery w:val="placeholder"/>
        </w:category>
        <w:types>
          <w:type w:val="bbPlcHdr"/>
        </w:types>
        <w:behaviors>
          <w:behavior w:val="content"/>
        </w:behaviors>
        <w:guid w:val="{2240E6B4-C67B-4A5A-A7C2-63050381F636}"/>
      </w:docPartPr>
      <w:docPartBody>
        <w:p w:rsidR="004B6CE6" w:rsidRDefault="005F062E">
          <w:pPr>
            <w:pStyle w:val="89D364216E5041CB89FE76709E14F3AA"/>
          </w:pPr>
          <w:r w:rsidRPr="00FE1DAB">
            <w:rPr>
              <w:lang w:bidi="es-ES"/>
            </w:rPr>
            <w:t>1108 €</w:t>
          </w:r>
        </w:p>
      </w:docPartBody>
    </w:docPart>
    <w:docPart>
      <w:docPartPr>
        <w:name w:val="4264A2FDB09A4F94A910204CEA1ACE71"/>
        <w:category>
          <w:name w:val="General"/>
          <w:gallery w:val="placeholder"/>
        </w:category>
        <w:types>
          <w:type w:val="bbPlcHdr"/>
        </w:types>
        <w:behaviors>
          <w:behavior w:val="content"/>
        </w:behaviors>
        <w:guid w:val="{C355533E-E3FD-4C3F-AA32-2B80F41A0682}"/>
      </w:docPartPr>
      <w:docPartBody>
        <w:p w:rsidR="004B6CE6" w:rsidRDefault="005F062E">
          <w:pPr>
            <w:pStyle w:val="4264A2FDB09A4F94A910204CEA1ACE71"/>
          </w:pPr>
          <w:r w:rsidRPr="00FE1DAB">
            <w:rPr>
              <w:lang w:bidi="es-ES"/>
            </w:rPr>
            <w:t>1108 €</w:t>
          </w:r>
        </w:p>
      </w:docPartBody>
    </w:docPart>
    <w:docPart>
      <w:docPartPr>
        <w:name w:val="3B1DBD300A2C40D79A509BF0B37CE397"/>
        <w:category>
          <w:name w:val="General"/>
          <w:gallery w:val="placeholder"/>
        </w:category>
        <w:types>
          <w:type w:val="bbPlcHdr"/>
        </w:types>
        <w:behaviors>
          <w:behavior w:val="content"/>
        </w:behaviors>
        <w:guid w:val="{022F2635-40C9-4B13-B937-02E97457886F}"/>
      </w:docPartPr>
      <w:docPartBody>
        <w:p w:rsidR="004B6CE6" w:rsidRDefault="005F062E">
          <w:pPr>
            <w:pStyle w:val="3B1DBD300A2C40D79A509BF0B37CE397"/>
          </w:pPr>
          <w:r w:rsidRPr="00FE1DAB">
            <w:rPr>
              <w:lang w:bidi="es-ES"/>
            </w:rPr>
            <w:t>13 296 €</w:t>
          </w:r>
        </w:p>
      </w:docPartBody>
    </w:docPart>
    <w:docPart>
      <w:docPartPr>
        <w:name w:val="7F57FBB6C89F404EBB0581B18D05BF98"/>
        <w:category>
          <w:name w:val="General"/>
          <w:gallery w:val="placeholder"/>
        </w:category>
        <w:types>
          <w:type w:val="bbPlcHdr"/>
        </w:types>
        <w:behaviors>
          <w:behavior w:val="content"/>
        </w:behaviors>
        <w:guid w:val="{6308D341-6C56-4AA1-9C49-594C8A685E75}"/>
      </w:docPartPr>
      <w:docPartBody>
        <w:p w:rsidR="004B6CE6" w:rsidRDefault="005F062E">
          <w:pPr>
            <w:pStyle w:val="7F57FBB6C89F404EBB0581B18D05BF98"/>
          </w:pPr>
          <w:r w:rsidRPr="00FE1DAB">
            <w:rPr>
              <w:lang w:bidi="es-ES"/>
            </w:rPr>
            <w:t>Mano de obra</w:t>
          </w:r>
        </w:p>
      </w:docPartBody>
    </w:docPart>
    <w:docPart>
      <w:docPartPr>
        <w:name w:val="5025277185E14D4AA4693F9A1F9B3A2E"/>
        <w:category>
          <w:name w:val="General"/>
          <w:gallery w:val="placeholder"/>
        </w:category>
        <w:types>
          <w:type w:val="bbPlcHdr"/>
        </w:types>
        <w:behaviors>
          <w:behavior w:val="content"/>
        </w:behaviors>
        <w:guid w:val="{A2FD1B83-F83A-4ADC-93F1-C83DBA2A122F}"/>
      </w:docPartPr>
      <w:docPartBody>
        <w:p w:rsidR="004B6CE6" w:rsidRDefault="005F062E">
          <w:pPr>
            <w:pStyle w:val="5025277185E14D4AA4693F9A1F9B3A2E"/>
          </w:pPr>
          <w:r w:rsidRPr="00FE1DAB">
            <w:rPr>
              <w:lang w:bidi="es-ES"/>
            </w:rPr>
            <w:t>17 083 €</w:t>
          </w:r>
        </w:p>
      </w:docPartBody>
    </w:docPart>
    <w:docPart>
      <w:docPartPr>
        <w:name w:val="11220B2264DF4B12890BFDFEC55E9385"/>
        <w:category>
          <w:name w:val="General"/>
          <w:gallery w:val="placeholder"/>
        </w:category>
        <w:types>
          <w:type w:val="bbPlcHdr"/>
        </w:types>
        <w:behaviors>
          <w:behavior w:val="content"/>
        </w:behaviors>
        <w:guid w:val="{C546D2F3-839D-46BC-868A-D675A8060BB1}"/>
      </w:docPartPr>
      <w:docPartBody>
        <w:p w:rsidR="004B6CE6" w:rsidRDefault="005F062E">
          <w:pPr>
            <w:pStyle w:val="11220B2264DF4B12890BFDFEC55E9385"/>
          </w:pPr>
          <w:r w:rsidRPr="00FE1DAB">
            <w:rPr>
              <w:lang w:bidi="es-ES"/>
            </w:rPr>
            <w:t>17 083 €</w:t>
          </w:r>
        </w:p>
      </w:docPartBody>
    </w:docPart>
    <w:docPart>
      <w:docPartPr>
        <w:name w:val="00A95D57EB4C4F99A74CDC75ABE81EAD"/>
        <w:category>
          <w:name w:val="General"/>
          <w:gallery w:val="placeholder"/>
        </w:category>
        <w:types>
          <w:type w:val="bbPlcHdr"/>
        </w:types>
        <w:behaviors>
          <w:behavior w:val="content"/>
        </w:behaviors>
        <w:guid w:val="{0E84D793-7789-4C83-99F2-DDDE6FFA16D4}"/>
      </w:docPartPr>
      <w:docPartBody>
        <w:p w:rsidR="004B6CE6" w:rsidRDefault="005F062E">
          <w:pPr>
            <w:pStyle w:val="00A95D57EB4C4F99A74CDC75ABE81EAD"/>
          </w:pPr>
          <w:r w:rsidRPr="00FE1DAB">
            <w:rPr>
              <w:lang w:bidi="es-ES"/>
            </w:rPr>
            <w:t>17 083 €</w:t>
          </w:r>
        </w:p>
      </w:docPartBody>
    </w:docPart>
    <w:docPart>
      <w:docPartPr>
        <w:name w:val="991858B6241A420CBF4182121C5E7063"/>
        <w:category>
          <w:name w:val="General"/>
          <w:gallery w:val="placeholder"/>
        </w:category>
        <w:types>
          <w:type w:val="bbPlcHdr"/>
        </w:types>
        <w:behaviors>
          <w:behavior w:val="content"/>
        </w:behaviors>
        <w:guid w:val="{1CE2C7A7-684A-4588-AEA5-60A749770844}"/>
      </w:docPartPr>
      <w:docPartBody>
        <w:p w:rsidR="004B6CE6" w:rsidRDefault="005F062E">
          <w:pPr>
            <w:pStyle w:val="991858B6241A420CBF4182121C5E7063"/>
          </w:pPr>
          <w:r w:rsidRPr="00FE1DAB">
            <w:rPr>
              <w:lang w:bidi="es-ES"/>
            </w:rPr>
            <w:t>17 083 €</w:t>
          </w:r>
        </w:p>
      </w:docPartBody>
    </w:docPart>
    <w:docPart>
      <w:docPartPr>
        <w:name w:val="F1515D2401C643FF9DF4B9B9CD5CD6CF"/>
        <w:category>
          <w:name w:val="General"/>
          <w:gallery w:val="placeholder"/>
        </w:category>
        <w:types>
          <w:type w:val="bbPlcHdr"/>
        </w:types>
        <w:behaviors>
          <w:behavior w:val="content"/>
        </w:behaviors>
        <w:guid w:val="{DD6AD632-29F9-45E2-BDA4-66605BA9DC9E}"/>
      </w:docPartPr>
      <w:docPartBody>
        <w:p w:rsidR="004B6CE6" w:rsidRDefault="005F062E">
          <w:pPr>
            <w:pStyle w:val="F1515D2401C643FF9DF4B9B9CD5CD6CF"/>
          </w:pPr>
          <w:r w:rsidRPr="00FE1DAB">
            <w:rPr>
              <w:lang w:bidi="es-ES"/>
            </w:rPr>
            <w:t>17 083 €</w:t>
          </w:r>
        </w:p>
      </w:docPartBody>
    </w:docPart>
    <w:docPart>
      <w:docPartPr>
        <w:name w:val="27606B3E58324635901881D06577CBE4"/>
        <w:category>
          <w:name w:val="General"/>
          <w:gallery w:val="placeholder"/>
        </w:category>
        <w:types>
          <w:type w:val="bbPlcHdr"/>
        </w:types>
        <w:behaviors>
          <w:behavior w:val="content"/>
        </w:behaviors>
        <w:guid w:val="{A9FF54DB-DD37-4760-A53C-07BC40FA7D24}"/>
      </w:docPartPr>
      <w:docPartBody>
        <w:p w:rsidR="004B6CE6" w:rsidRDefault="005F062E">
          <w:pPr>
            <w:pStyle w:val="27606B3E58324635901881D06577CBE4"/>
          </w:pPr>
          <w:r w:rsidRPr="00FE1DAB">
            <w:rPr>
              <w:lang w:bidi="es-ES"/>
            </w:rPr>
            <w:t>17 083 €</w:t>
          </w:r>
        </w:p>
      </w:docPartBody>
    </w:docPart>
    <w:docPart>
      <w:docPartPr>
        <w:name w:val="4D84B9E709FE438F92F7BE1DD7CF49EC"/>
        <w:category>
          <w:name w:val="General"/>
          <w:gallery w:val="placeholder"/>
        </w:category>
        <w:types>
          <w:type w:val="bbPlcHdr"/>
        </w:types>
        <w:behaviors>
          <w:behavior w:val="content"/>
        </w:behaviors>
        <w:guid w:val="{42029194-AA68-4CA3-932E-4B29A34466A4}"/>
      </w:docPartPr>
      <w:docPartBody>
        <w:p w:rsidR="004B6CE6" w:rsidRDefault="005F062E">
          <w:pPr>
            <w:pStyle w:val="4D84B9E709FE438F92F7BE1DD7CF49EC"/>
          </w:pPr>
          <w:r w:rsidRPr="00FE1DAB">
            <w:rPr>
              <w:lang w:bidi="es-ES"/>
            </w:rPr>
            <w:t>17 083 €</w:t>
          </w:r>
        </w:p>
      </w:docPartBody>
    </w:docPart>
    <w:docPart>
      <w:docPartPr>
        <w:name w:val="C16DCD5BBCB546B186B4897A56F6854D"/>
        <w:category>
          <w:name w:val="General"/>
          <w:gallery w:val="placeholder"/>
        </w:category>
        <w:types>
          <w:type w:val="bbPlcHdr"/>
        </w:types>
        <w:behaviors>
          <w:behavior w:val="content"/>
        </w:behaviors>
        <w:guid w:val="{9EE2F2DF-7AA7-46C1-A8AB-D13D164489E9}"/>
      </w:docPartPr>
      <w:docPartBody>
        <w:p w:rsidR="004B6CE6" w:rsidRDefault="005F062E">
          <w:pPr>
            <w:pStyle w:val="C16DCD5BBCB546B186B4897A56F6854D"/>
          </w:pPr>
          <w:r w:rsidRPr="00FE1DAB">
            <w:rPr>
              <w:lang w:bidi="es-ES"/>
            </w:rPr>
            <w:t>17 083 €</w:t>
          </w:r>
        </w:p>
      </w:docPartBody>
    </w:docPart>
    <w:docPart>
      <w:docPartPr>
        <w:name w:val="AA9E6D65DBC64198BA857BB0506F0B19"/>
        <w:category>
          <w:name w:val="General"/>
          <w:gallery w:val="placeholder"/>
        </w:category>
        <w:types>
          <w:type w:val="bbPlcHdr"/>
        </w:types>
        <w:behaviors>
          <w:behavior w:val="content"/>
        </w:behaviors>
        <w:guid w:val="{CB287244-C968-49A9-BECF-8CC32DDA27EC}"/>
      </w:docPartPr>
      <w:docPartBody>
        <w:p w:rsidR="004B6CE6" w:rsidRDefault="005F062E">
          <w:pPr>
            <w:pStyle w:val="AA9E6D65DBC64198BA857BB0506F0B19"/>
          </w:pPr>
          <w:r w:rsidRPr="00FE1DAB">
            <w:rPr>
              <w:lang w:bidi="es-ES"/>
            </w:rPr>
            <w:t>17 083 €</w:t>
          </w:r>
        </w:p>
      </w:docPartBody>
    </w:docPart>
    <w:docPart>
      <w:docPartPr>
        <w:name w:val="FC27FFC108C74AC98EC907B9E2DA4729"/>
        <w:category>
          <w:name w:val="General"/>
          <w:gallery w:val="placeholder"/>
        </w:category>
        <w:types>
          <w:type w:val="bbPlcHdr"/>
        </w:types>
        <w:behaviors>
          <w:behavior w:val="content"/>
        </w:behaviors>
        <w:guid w:val="{F717D6D8-51EC-46B8-9B38-DEE24DB917BE}"/>
      </w:docPartPr>
      <w:docPartBody>
        <w:p w:rsidR="004B6CE6" w:rsidRDefault="005F062E">
          <w:pPr>
            <w:pStyle w:val="FC27FFC108C74AC98EC907B9E2DA4729"/>
          </w:pPr>
          <w:r w:rsidRPr="00FE1DAB">
            <w:rPr>
              <w:lang w:bidi="es-ES"/>
            </w:rPr>
            <w:t>17 083 €</w:t>
          </w:r>
        </w:p>
      </w:docPartBody>
    </w:docPart>
    <w:docPart>
      <w:docPartPr>
        <w:name w:val="C98DA47A91834B1F9C89E8B5B4C3AA87"/>
        <w:category>
          <w:name w:val="General"/>
          <w:gallery w:val="placeholder"/>
        </w:category>
        <w:types>
          <w:type w:val="bbPlcHdr"/>
        </w:types>
        <w:behaviors>
          <w:behavior w:val="content"/>
        </w:behaviors>
        <w:guid w:val="{B8FF6D9C-CC61-4228-A87C-329C469DCD6A}"/>
      </w:docPartPr>
      <w:docPartBody>
        <w:p w:rsidR="004B6CE6" w:rsidRDefault="005F062E">
          <w:pPr>
            <w:pStyle w:val="C98DA47A91834B1F9C89E8B5B4C3AA87"/>
          </w:pPr>
          <w:r w:rsidRPr="00FE1DAB">
            <w:rPr>
              <w:lang w:bidi="es-ES"/>
            </w:rPr>
            <w:t>17 083 €</w:t>
          </w:r>
        </w:p>
      </w:docPartBody>
    </w:docPart>
    <w:docPart>
      <w:docPartPr>
        <w:name w:val="4E23E8FB03BB48DCA4F81C453D17CC99"/>
        <w:category>
          <w:name w:val="General"/>
          <w:gallery w:val="placeholder"/>
        </w:category>
        <w:types>
          <w:type w:val="bbPlcHdr"/>
        </w:types>
        <w:behaviors>
          <w:behavior w:val="content"/>
        </w:behaviors>
        <w:guid w:val="{ACAF03CB-A84D-4057-9D7B-A4469173290A}"/>
      </w:docPartPr>
      <w:docPartBody>
        <w:p w:rsidR="004B6CE6" w:rsidRDefault="005F062E">
          <w:pPr>
            <w:pStyle w:val="4E23E8FB03BB48DCA4F81C453D17CC99"/>
          </w:pPr>
          <w:r w:rsidRPr="00FE1DAB">
            <w:rPr>
              <w:lang w:bidi="es-ES"/>
            </w:rPr>
            <w:t>17 083 €</w:t>
          </w:r>
        </w:p>
      </w:docPartBody>
    </w:docPart>
    <w:docPart>
      <w:docPartPr>
        <w:name w:val="9CC60DDA89994CA1A83615376D6E8612"/>
        <w:category>
          <w:name w:val="General"/>
          <w:gallery w:val="placeholder"/>
        </w:category>
        <w:types>
          <w:type w:val="bbPlcHdr"/>
        </w:types>
        <w:behaviors>
          <w:behavior w:val="content"/>
        </w:behaviors>
        <w:guid w:val="{A2348685-2901-4712-A742-A4D12A024447}"/>
      </w:docPartPr>
      <w:docPartBody>
        <w:p w:rsidR="004B6CE6" w:rsidRDefault="005F062E">
          <w:pPr>
            <w:pStyle w:val="9CC60DDA89994CA1A83615376D6E8612"/>
          </w:pPr>
          <w:r w:rsidRPr="00FE1DAB">
            <w:rPr>
              <w:lang w:bidi="es-ES"/>
            </w:rPr>
            <w:t>205 000 €</w:t>
          </w:r>
        </w:p>
      </w:docPartBody>
    </w:docPart>
    <w:docPart>
      <w:docPartPr>
        <w:name w:val="889EE1A08042473E96B329A131437C15"/>
        <w:category>
          <w:name w:val="General"/>
          <w:gallery w:val="placeholder"/>
        </w:category>
        <w:types>
          <w:type w:val="bbPlcHdr"/>
        </w:types>
        <w:behaviors>
          <w:behavior w:val="content"/>
        </w:behaviors>
        <w:guid w:val="{4FC9F0DF-8C36-4E2A-81E3-B83FE79E24D2}"/>
      </w:docPartPr>
      <w:docPartBody>
        <w:p w:rsidR="004B6CE6" w:rsidRDefault="005F062E">
          <w:pPr>
            <w:pStyle w:val="889EE1A08042473E96B329A131437C15"/>
          </w:pPr>
          <w:r w:rsidRPr="00FE1DAB">
            <w:rPr>
              <w:lang w:bidi="es-ES"/>
            </w:rPr>
            <w:t>Otros</w:t>
          </w:r>
        </w:p>
      </w:docPartBody>
    </w:docPart>
    <w:docPart>
      <w:docPartPr>
        <w:name w:val="7D1FE22EE99D40C3905F1B32B7C10D0B"/>
        <w:category>
          <w:name w:val="General"/>
          <w:gallery w:val="placeholder"/>
        </w:category>
        <w:types>
          <w:type w:val="bbPlcHdr"/>
        </w:types>
        <w:behaviors>
          <w:behavior w:val="content"/>
        </w:behaviors>
        <w:guid w:val="{F6061484-825F-436B-A55D-F63C1B885F51}"/>
      </w:docPartPr>
      <w:docPartBody>
        <w:p w:rsidR="004B6CE6" w:rsidRDefault="005F062E">
          <w:pPr>
            <w:pStyle w:val="7D1FE22EE99D40C3905F1B32B7C10D0B"/>
          </w:pPr>
          <w:r w:rsidRPr="00FE1DAB">
            <w:rPr>
              <w:lang w:bidi="es-ES"/>
            </w:rPr>
            <w:t>500 €</w:t>
          </w:r>
        </w:p>
      </w:docPartBody>
    </w:docPart>
    <w:docPart>
      <w:docPartPr>
        <w:name w:val="B7E0816164E74A7A8D0B5596121A5BBD"/>
        <w:category>
          <w:name w:val="General"/>
          <w:gallery w:val="placeholder"/>
        </w:category>
        <w:types>
          <w:type w:val="bbPlcHdr"/>
        </w:types>
        <w:behaviors>
          <w:behavior w:val="content"/>
        </w:behaviors>
        <w:guid w:val="{596242DD-D89D-4C60-A7AF-121BE36502DB}"/>
      </w:docPartPr>
      <w:docPartBody>
        <w:p w:rsidR="004B6CE6" w:rsidRDefault="005F062E">
          <w:pPr>
            <w:pStyle w:val="B7E0816164E74A7A8D0B5596121A5BBD"/>
          </w:pPr>
          <w:r w:rsidRPr="00FE1DAB">
            <w:rPr>
              <w:lang w:bidi="es-ES"/>
            </w:rPr>
            <w:t>500 €</w:t>
          </w:r>
        </w:p>
      </w:docPartBody>
    </w:docPart>
    <w:docPart>
      <w:docPartPr>
        <w:name w:val="80CB611C7E8A4AFB8833F7FA2DA36533"/>
        <w:category>
          <w:name w:val="General"/>
          <w:gallery w:val="placeholder"/>
        </w:category>
        <w:types>
          <w:type w:val="bbPlcHdr"/>
        </w:types>
        <w:behaviors>
          <w:behavior w:val="content"/>
        </w:behaviors>
        <w:guid w:val="{EE7F2239-BC4C-4D15-9FB8-64EEC5EF047C}"/>
      </w:docPartPr>
      <w:docPartBody>
        <w:p w:rsidR="004B6CE6" w:rsidRDefault="005F062E">
          <w:pPr>
            <w:pStyle w:val="80CB611C7E8A4AFB8833F7FA2DA36533"/>
          </w:pPr>
          <w:r w:rsidRPr="00FE1DAB">
            <w:rPr>
              <w:lang w:bidi="es-ES"/>
            </w:rPr>
            <w:t>500 €</w:t>
          </w:r>
        </w:p>
      </w:docPartBody>
    </w:docPart>
    <w:docPart>
      <w:docPartPr>
        <w:name w:val="80F1ED4DBF554FE2AB7017C183262C29"/>
        <w:category>
          <w:name w:val="General"/>
          <w:gallery w:val="placeholder"/>
        </w:category>
        <w:types>
          <w:type w:val="bbPlcHdr"/>
        </w:types>
        <w:behaviors>
          <w:behavior w:val="content"/>
        </w:behaviors>
        <w:guid w:val="{866730EA-3715-473E-BBC9-CB883FE94B4B}"/>
      </w:docPartPr>
      <w:docPartBody>
        <w:p w:rsidR="004B6CE6" w:rsidRDefault="005F062E">
          <w:pPr>
            <w:pStyle w:val="80F1ED4DBF554FE2AB7017C183262C29"/>
          </w:pPr>
          <w:r w:rsidRPr="00FE1DAB">
            <w:rPr>
              <w:lang w:bidi="es-ES"/>
            </w:rPr>
            <w:t>500 €</w:t>
          </w:r>
        </w:p>
      </w:docPartBody>
    </w:docPart>
    <w:docPart>
      <w:docPartPr>
        <w:name w:val="CD0C397BADC548AFB9BE275E419FF361"/>
        <w:category>
          <w:name w:val="General"/>
          <w:gallery w:val="placeholder"/>
        </w:category>
        <w:types>
          <w:type w:val="bbPlcHdr"/>
        </w:types>
        <w:behaviors>
          <w:behavior w:val="content"/>
        </w:behaviors>
        <w:guid w:val="{82C59BB3-9CE2-4743-9D2F-1E38F0F4AF9D}"/>
      </w:docPartPr>
      <w:docPartBody>
        <w:p w:rsidR="004B6CE6" w:rsidRDefault="005F062E">
          <w:pPr>
            <w:pStyle w:val="CD0C397BADC548AFB9BE275E419FF361"/>
          </w:pPr>
          <w:r w:rsidRPr="00FE1DAB">
            <w:rPr>
              <w:lang w:bidi="es-ES"/>
            </w:rPr>
            <w:t>500 €</w:t>
          </w:r>
        </w:p>
      </w:docPartBody>
    </w:docPart>
    <w:docPart>
      <w:docPartPr>
        <w:name w:val="52126CD55E104A15A9D6696C95D176D3"/>
        <w:category>
          <w:name w:val="General"/>
          <w:gallery w:val="placeholder"/>
        </w:category>
        <w:types>
          <w:type w:val="bbPlcHdr"/>
        </w:types>
        <w:behaviors>
          <w:behavior w:val="content"/>
        </w:behaviors>
        <w:guid w:val="{3681F303-B996-42A2-9615-8E7179A6023F}"/>
      </w:docPartPr>
      <w:docPartBody>
        <w:p w:rsidR="004B6CE6" w:rsidRDefault="005F062E">
          <w:pPr>
            <w:pStyle w:val="52126CD55E104A15A9D6696C95D176D3"/>
          </w:pPr>
          <w:r w:rsidRPr="00FE1DAB">
            <w:rPr>
              <w:lang w:bidi="es-ES"/>
            </w:rPr>
            <w:t>500 €</w:t>
          </w:r>
        </w:p>
      </w:docPartBody>
    </w:docPart>
    <w:docPart>
      <w:docPartPr>
        <w:name w:val="B77E9A0AA55849ED8EE65285B10A827C"/>
        <w:category>
          <w:name w:val="General"/>
          <w:gallery w:val="placeholder"/>
        </w:category>
        <w:types>
          <w:type w:val="bbPlcHdr"/>
        </w:types>
        <w:behaviors>
          <w:behavior w:val="content"/>
        </w:behaviors>
        <w:guid w:val="{912D68C3-B046-4CEB-B436-B5B45348C031}"/>
      </w:docPartPr>
      <w:docPartBody>
        <w:p w:rsidR="004B6CE6" w:rsidRDefault="005F062E">
          <w:pPr>
            <w:pStyle w:val="B77E9A0AA55849ED8EE65285B10A827C"/>
          </w:pPr>
          <w:r w:rsidRPr="00FE1DAB">
            <w:rPr>
              <w:lang w:bidi="es-ES"/>
            </w:rPr>
            <w:t>500 €</w:t>
          </w:r>
        </w:p>
      </w:docPartBody>
    </w:docPart>
    <w:docPart>
      <w:docPartPr>
        <w:name w:val="3E5F6C80920E4A6DAED52E379EF2D587"/>
        <w:category>
          <w:name w:val="General"/>
          <w:gallery w:val="placeholder"/>
        </w:category>
        <w:types>
          <w:type w:val="bbPlcHdr"/>
        </w:types>
        <w:behaviors>
          <w:behavior w:val="content"/>
        </w:behaviors>
        <w:guid w:val="{9413C57A-B56F-4ECF-8D78-F5E7A3F7887B}"/>
      </w:docPartPr>
      <w:docPartBody>
        <w:p w:rsidR="004B6CE6" w:rsidRDefault="005F062E">
          <w:pPr>
            <w:pStyle w:val="3E5F6C80920E4A6DAED52E379EF2D587"/>
          </w:pPr>
          <w:r w:rsidRPr="00FE1DAB">
            <w:rPr>
              <w:lang w:bidi="es-ES"/>
            </w:rPr>
            <w:t>500 €</w:t>
          </w:r>
        </w:p>
      </w:docPartBody>
    </w:docPart>
    <w:docPart>
      <w:docPartPr>
        <w:name w:val="B0D69B4D0BB14BF88398CD572BBCFB62"/>
        <w:category>
          <w:name w:val="General"/>
          <w:gallery w:val="placeholder"/>
        </w:category>
        <w:types>
          <w:type w:val="bbPlcHdr"/>
        </w:types>
        <w:behaviors>
          <w:behavior w:val="content"/>
        </w:behaviors>
        <w:guid w:val="{B297ACD9-E4A0-49B4-BB83-E68C00883184}"/>
      </w:docPartPr>
      <w:docPartBody>
        <w:p w:rsidR="004B6CE6" w:rsidRDefault="005F062E">
          <w:pPr>
            <w:pStyle w:val="B0D69B4D0BB14BF88398CD572BBCFB62"/>
          </w:pPr>
          <w:r w:rsidRPr="00FE1DAB">
            <w:rPr>
              <w:lang w:bidi="es-ES"/>
            </w:rPr>
            <w:t>500 €</w:t>
          </w:r>
        </w:p>
      </w:docPartBody>
    </w:docPart>
    <w:docPart>
      <w:docPartPr>
        <w:name w:val="0593B51BEFA347E1964F6C17AEB66A10"/>
        <w:category>
          <w:name w:val="General"/>
          <w:gallery w:val="placeholder"/>
        </w:category>
        <w:types>
          <w:type w:val="bbPlcHdr"/>
        </w:types>
        <w:behaviors>
          <w:behavior w:val="content"/>
        </w:behaviors>
        <w:guid w:val="{FE79570D-1681-4710-BF6F-FBB57F4A566B}"/>
      </w:docPartPr>
      <w:docPartBody>
        <w:p w:rsidR="004B6CE6" w:rsidRDefault="005F062E">
          <w:pPr>
            <w:pStyle w:val="0593B51BEFA347E1964F6C17AEB66A10"/>
          </w:pPr>
          <w:r w:rsidRPr="00FE1DAB">
            <w:rPr>
              <w:lang w:bidi="es-ES"/>
            </w:rPr>
            <w:t>500 €</w:t>
          </w:r>
        </w:p>
      </w:docPartBody>
    </w:docPart>
    <w:docPart>
      <w:docPartPr>
        <w:name w:val="6136DDD0E77C46D2BEFB80E0FA23CADE"/>
        <w:category>
          <w:name w:val="General"/>
          <w:gallery w:val="placeholder"/>
        </w:category>
        <w:types>
          <w:type w:val="bbPlcHdr"/>
        </w:types>
        <w:behaviors>
          <w:behavior w:val="content"/>
        </w:behaviors>
        <w:guid w:val="{84255DFE-12B0-42FC-B4BD-D297B3CCB9FB}"/>
      </w:docPartPr>
      <w:docPartBody>
        <w:p w:rsidR="004B6CE6" w:rsidRDefault="005F062E">
          <w:pPr>
            <w:pStyle w:val="6136DDD0E77C46D2BEFB80E0FA23CADE"/>
          </w:pPr>
          <w:r w:rsidRPr="00FE1DAB">
            <w:rPr>
              <w:lang w:bidi="es-ES"/>
            </w:rPr>
            <w:t>500 €</w:t>
          </w:r>
        </w:p>
      </w:docPartBody>
    </w:docPart>
    <w:docPart>
      <w:docPartPr>
        <w:name w:val="8E32C1D69DDB4070AD2DDB8B24CEEF5B"/>
        <w:category>
          <w:name w:val="General"/>
          <w:gallery w:val="placeholder"/>
        </w:category>
        <w:types>
          <w:type w:val="bbPlcHdr"/>
        </w:types>
        <w:behaviors>
          <w:behavior w:val="content"/>
        </w:behaviors>
        <w:guid w:val="{4AD220C5-7E16-44ED-8690-833ACDBF9A06}"/>
      </w:docPartPr>
      <w:docPartBody>
        <w:p w:rsidR="004B6CE6" w:rsidRDefault="005F062E">
          <w:pPr>
            <w:pStyle w:val="8E32C1D69DDB4070AD2DDB8B24CEEF5B"/>
          </w:pPr>
          <w:r w:rsidRPr="00FE1DAB">
            <w:rPr>
              <w:lang w:bidi="es-ES"/>
            </w:rPr>
            <w:t>500 €</w:t>
          </w:r>
        </w:p>
      </w:docPartBody>
    </w:docPart>
    <w:docPart>
      <w:docPartPr>
        <w:name w:val="11507F99883C449D9058B3BC3FF04DB7"/>
        <w:category>
          <w:name w:val="General"/>
          <w:gallery w:val="placeholder"/>
        </w:category>
        <w:types>
          <w:type w:val="bbPlcHdr"/>
        </w:types>
        <w:behaviors>
          <w:behavior w:val="content"/>
        </w:behaviors>
        <w:guid w:val="{02EA79C5-455E-4456-B23A-DF7740D3355F}"/>
      </w:docPartPr>
      <w:docPartBody>
        <w:p w:rsidR="004B6CE6" w:rsidRDefault="005F062E">
          <w:pPr>
            <w:pStyle w:val="11507F99883C449D9058B3BC3FF04DB7"/>
          </w:pPr>
          <w:r w:rsidRPr="00FE1DAB">
            <w:rPr>
              <w:lang w:bidi="es-ES"/>
            </w:rPr>
            <w:t>6000 €</w:t>
          </w:r>
        </w:p>
      </w:docPartBody>
    </w:docPart>
    <w:docPart>
      <w:docPartPr>
        <w:name w:val="AE7E441BA8B1487DA2C5068B281DA468"/>
        <w:category>
          <w:name w:val="General"/>
          <w:gallery w:val="placeholder"/>
        </w:category>
        <w:types>
          <w:type w:val="bbPlcHdr"/>
        </w:types>
        <w:behaviors>
          <w:behavior w:val="content"/>
        </w:behaviors>
        <w:guid w:val="{03894202-83E5-4345-B60E-4E22F1E0563A}"/>
      </w:docPartPr>
      <w:docPartBody>
        <w:p w:rsidR="004B6CE6" w:rsidRDefault="005F062E">
          <w:pPr>
            <w:pStyle w:val="AE7E441BA8B1487DA2C5068B281DA468"/>
          </w:pPr>
          <w:r w:rsidRPr="00FE1DAB">
            <w:rPr>
              <w:lang w:bidi="es-ES"/>
            </w:rPr>
            <w:t>Gastos totales</w:t>
          </w:r>
        </w:p>
      </w:docPartBody>
    </w:docPart>
    <w:docPart>
      <w:docPartPr>
        <w:name w:val="99404A74EDB24F3191749747BF1F5DC6"/>
        <w:category>
          <w:name w:val="General"/>
          <w:gallery w:val="placeholder"/>
        </w:category>
        <w:types>
          <w:type w:val="bbPlcHdr"/>
        </w:types>
        <w:behaviors>
          <w:behavior w:val="content"/>
        </w:behaviors>
        <w:guid w:val="{46A70F95-4E96-4D52-8282-C53D99B6FCAD}"/>
      </w:docPartPr>
      <w:docPartBody>
        <w:p w:rsidR="004B6CE6" w:rsidRDefault="005F062E">
          <w:pPr>
            <w:pStyle w:val="99404A74EDB24F3191749747BF1F5DC6"/>
          </w:pPr>
          <w:r w:rsidRPr="00FE1DAB">
            <w:rPr>
              <w:lang w:bidi="es-ES"/>
            </w:rPr>
            <w:t>49 179 €</w:t>
          </w:r>
        </w:p>
      </w:docPartBody>
    </w:docPart>
    <w:docPart>
      <w:docPartPr>
        <w:name w:val="691B9DBDEAC3471F9403FAEDF56EAEF3"/>
        <w:category>
          <w:name w:val="General"/>
          <w:gallery w:val="placeholder"/>
        </w:category>
        <w:types>
          <w:type w:val="bbPlcHdr"/>
        </w:types>
        <w:behaviors>
          <w:behavior w:val="content"/>
        </w:behaviors>
        <w:guid w:val="{F810ECF4-B1A3-43A1-BDF9-840A8E86605D}"/>
      </w:docPartPr>
      <w:docPartBody>
        <w:p w:rsidR="004B6CE6" w:rsidRDefault="005F062E">
          <w:pPr>
            <w:pStyle w:val="691B9DBDEAC3471F9403FAEDF56EAEF3"/>
          </w:pPr>
          <w:r w:rsidRPr="00FE1DAB">
            <w:rPr>
              <w:lang w:bidi="es-ES"/>
            </w:rPr>
            <w:t>49 179 €</w:t>
          </w:r>
        </w:p>
      </w:docPartBody>
    </w:docPart>
    <w:docPart>
      <w:docPartPr>
        <w:name w:val="12D2319472614317A7652A49A7F1C087"/>
        <w:category>
          <w:name w:val="General"/>
          <w:gallery w:val="placeholder"/>
        </w:category>
        <w:types>
          <w:type w:val="bbPlcHdr"/>
        </w:types>
        <w:behaviors>
          <w:behavior w:val="content"/>
        </w:behaviors>
        <w:guid w:val="{01B5235B-7E5F-4695-887C-049CC972D6DE}"/>
      </w:docPartPr>
      <w:docPartBody>
        <w:p w:rsidR="004B6CE6" w:rsidRDefault="005F062E">
          <w:pPr>
            <w:pStyle w:val="12D2319472614317A7652A49A7F1C087"/>
          </w:pPr>
          <w:r w:rsidRPr="00FE1DAB">
            <w:rPr>
              <w:lang w:bidi="es-ES"/>
            </w:rPr>
            <w:t>49 179 €</w:t>
          </w:r>
        </w:p>
      </w:docPartBody>
    </w:docPart>
    <w:docPart>
      <w:docPartPr>
        <w:name w:val="B02004617DE0458696E2B9366F552448"/>
        <w:category>
          <w:name w:val="General"/>
          <w:gallery w:val="placeholder"/>
        </w:category>
        <w:types>
          <w:type w:val="bbPlcHdr"/>
        </w:types>
        <w:behaviors>
          <w:behavior w:val="content"/>
        </w:behaviors>
        <w:guid w:val="{A347C0E6-28E0-4766-838D-0BC6EEC2647F}"/>
      </w:docPartPr>
      <w:docPartBody>
        <w:p w:rsidR="004B6CE6" w:rsidRDefault="005F062E">
          <w:pPr>
            <w:pStyle w:val="B02004617DE0458696E2B9366F552448"/>
          </w:pPr>
          <w:r w:rsidRPr="00FE1DAB">
            <w:rPr>
              <w:lang w:bidi="es-ES"/>
            </w:rPr>
            <w:t>49 179 €</w:t>
          </w:r>
        </w:p>
      </w:docPartBody>
    </w:docPart>
    <w:docPart>
      <w:docPartPr>
        <w:name w:val="B76C03E2C45E476DA95ED84814156BD3"/>
        <w:category>
          <w:name w:val="General"/>
          <w:gallery w:val="placeholder"/>
        </w:category>
        <w:types>
          <w:type w:val="bbPlcHdr"/>
        </w:types>
        <w:behaviors>
          <w:behavior w:val="content"/>
        </w:behaviors>
        <w:guid w:val="{E33CB443-D11B-4112-9ED7-C76B6C6CD90C}"/>
      </w:docPartPr>
      <w:docPartBody>
        <w:p w:rsidR="004B6CE6" w:rsidRDefault="005F062E">
          <w:pPr>
            <w:pStyle w:val="B76C03E2C45E476DA95ED84814156BD3"/>
          </w:pPr>
          <w:r w:rsidRPr="00FE1DAB">
            <w:rPr>
              <w:lang w:bidi="es-ES"/>
            </w:rPr>
            <w:t>49 179 €</w:t>
          </w:r>
        </w:p>
      </w:docPartBody>
    </w:docPart>
    <w:docPart>
      <w:docPartPr>
        <w:name w:val="9863A07B7F8C40B594E4F4C6F0E1FAEA"/>
        <w:category>
          <w:name w:val="General"/>
          <w:gallery w:val="placeholder"/>
        </w:category>
        <w:types>
          <w:type w:val="bbPlcHdr"/>
        </w:types>
        <w:behaviors>
          <w:behavior w:val="content"/>
        </w:behaviors>
        <w:guid w:val="{89FF8187-7C1E-4761-BAE2-819FDA2079A4}"/>
      </w:docPartPr>
      <w:docPartBody>
        <w:p w:rsidR="004B6CE6" w:rsidRDefault="005F062E">
          <w:pPr>
            <w:pStyle w:val="9863A07B7F8C40B594E4F4C6F0E1FAEA"/>
          </w:pPr>
          <w:r w:rsidRPr="00FE1DAB">
            <w:rPr>
              <w:lang w:bidi="es-ES"/>
            </w:rPr>
            <w:t>49 179 €</w:t>
          </w:r>
        </w:p>
      </w:docPartBody>
    </w:docPart>
    <w:docPart>
      <w:docPartPr>
        <w:name w:val="24AA36ED1986492B856CC879A34D8C15"/>
        <w:category>
          <w:name w:val="General"/>
          <w:gallery w:val="placeholder"/>
        </w:category>
        <w:types>
          <w:type w:val="bbPlcHdr"/>
        </w:types>
        <w:behaviors>
          <w:behavior w:val="content"/>
        </w:behaviors>
        <w:guid w:val="{C4B23E40-0938-448C-B7DC-03430AE1A6C9}"/>
      </w:docPartPr>
      <w:docPartBody>
        <w:p w:rsidR="004B6CE6" w:rsidRDefault="005F062E">
          <w:pPr>
            <w:pStyle w:val="24AA36ED1986492B856CC879A34D8C15"/>
          </w:pPr>
          <w:r w:rsidRPr="00FE1DAB">
            <w:rPr>
              <w:lang w:bidi="es-ES"/>
            </w:rPr>
            <w:t>49 179 €</w:t>
          </w:r>
        </w:p>
      </w:docPartBody>
    </w:docPart>
    <w:docPart>
      <w:docPartPr>
        <w:name w:val="C4893D089EA9466BB9E2571D991BBCCF"/>
        <w:category>
          <w:name w:val="General"/>
          <w:gallery w:val="placeholder"/>
        </w:category>
        <w:types>
          <w:type w:val="bbPlcHdr"/>
        </w:types>
        <w:behaviors>
          <w:behavior w:val="content"/>
        </w:behaviors>
        <w:guid w:val="{215A0B42-FDA6-4983-B410-47EF85980DC6}"/>
      </w:docPartPr>
      <w:docPartBody>
        <w:p w:rsidR="004B6CE6" w:rsidRDefault="005F062E">
          <w:pPr>
            <w:pStyle w:val="C4893D089EA9466BB9E2571D991BBCCF"/>
          </w:pPr>
          <w:r w:rsidRPr="00FE1DAB">
            <w:rPr>
              <w:lang w:bidi="es-ES"/>
            </w:rPr>
            <w:t>49 179 €</w:t>
          </w:r>
        </w:p>
      </w:docPartBody>
    </w:docPart>
    <w:docPart>
      <w:docPartPr>
        <w:name w:val="368EF78599CA4DB2BDFC7D0CE56A1A84"/>
        <w:category>
          <w:name w:val="General"/>
          <w:gallery w:val="placeholder"/>
        </w:category>
        <w:types>
          <w:type w:val="bbPlcHdr"/>
        </w:types>
        <w:behaviors>
          <w:behavior w:val="content"/>
        </w:behaviors>
        <w:guid w:val="{8C166352-A53B-4951-910A-6387F2BD093E}"/>
      </w:docPartPr>
      <w:docPartBody>
        <w:p w:rsidR="004B6CE6" w:rsidRDefault="005F062E">
          <w:pPr>
            <w:pStyle w:val="368EF78599CA4DB2BDFC7D0CE56A1A84"/>
          </w:pPr>
          <w:r w:rsidRPr="00FE1DAB">
            <w:rPr>
              <w:lang w:bidi="es-ES"/>
            </w:rPr>
            <w:t>49 179 €</w:t>
          </w:r>
        </w:p>
      </w:docPartBody>
    </w:docPart>
    <w:docPart>
      <w:docPartPr>
        <w:name w:val="A990A99E6A95485D86C100ABE4F08D53"/>
        <w:category>
          <w:name w:val="General"/>
          <w:gallery w:val="placeholder"/>
        </w:category>
        <w:types>
          <w:type w:val="bbPlcHdr"/>
        </w:types>
        <w:behaviors>
          <w:behavior w:val="content"/>
        </w:behaviors>
        <w:guid w:val="{7FA4D75E-F971-4B18-93E8-94CCEC120036}"/>
      </w:docPartPr>
      <w:docPartBody>
        <w:p w:rsidR="004B6CE6" w:rsidRDefault="005F062E">
          <w:pPr>
            <w:pStyle w:val="A990A99E6A95485D86C100ABE4F08D53"/>
          </w:pPr>
          <w:r w:rsidRPr="00FE1DAB">
            <w:rPr>
              <w:lang w:bidi="es-ES"/>
            </w:rPr>
            <w:t>49 179 €</w:t>
          </w:r>
        </w:p>
      </w:docPartBody>
    </w:docPart>
    <w:docPart>
      <w:docPartPr>
        <w:name w:val="57105106327F46F0A3F6EADBD6AB5BE3"/>
        <w:category>
          <w:name w:val="General"/>
          <w:gallery w:val="placeholder"/>
        </w:category>
        <w:types>
          <w:type w:val="bbPlcHdr"/>
        </w:types>
        <w:behaviors>
          <w:behavior w:val="content"/>
        </w:behaviors>
        <w:guid w:val="{61A64CBC-633B-47B5-8F34-A66814219EDB}"/>
      </w:docPartPr>
      <w:docPartBody>
        <w:p w:rsidR="004B6CE6" w:rsidRDefault="005F062E">
          <w:pPr>
            <w:pStyle w:val="57105106327F46F0A3F6EADBD6AB5BE3"/>
          </w:pPr>
          <w:r w:rsidRPr="00FE1DAB">
            <w:rPr>
              <w:lang w:bidi="es-ES"/>
            </w:rPr>
            <w:t>49 179 €</w:t>
          </w:r>
        </w:p>
      </w:docPartBody>
    </w:docPart>
    <w:docPart>
      <w:docPartPr>
        <w:name w:val="796CCC17E1684FAF87C96AE39CBA8E5C"/>
        <w:category>
          <w:name w:val="General"/>
          <w:gallery w:val="placeholder"/>
        </w:category>
        <w:types>
          <w:type w:val="bbPlcHdr"/>
        </w:types>
        <w:behaviors>
          <w:behavior w:val="content"/>
        </w:behaviors>
        <w:guid w:val="{D820EC6C-9D6A-413E-B489-C289C49DE536}"/>
      </w:docPartPr>
      <w:docPartBody>
        <w:p w:rsidR="004B6CE6" w:rsidRDefault="005F062E">
          <w:pPr>
            <w:pStyle w:val="796CCC17E1684FAF87C96AE39CBA8E5C"/>
          </w:pPr>
          <w:r w:rsidRPr="00FE1DAB">
            <w:rPr>
              <w:lang w:bidi="es-ES"/>
            </w:rPr>
            <w:t>49 179 €</w:t>
          </w:r>
        </w:p>
      </w:docPartBody>
    </w:docPart>
    <w:docPart>
      <w:docPartPr>
        <w:name w:val="5C22A3D725ED4E6CB691E0C65F2935C2"/>
        <w:category>
          <w:name w:val="General"/>
          <w:gallery w:val="placeholder"/>
        </w:category>
        <w:types>
          <w:type w:val="bbPlcHdr"/>
        </w:types>
        <w:behaviors>
          <w:behavior w:val="content"/>
        </w:behaviors>
        <w:guid w:val="{6487FA22-558C-4E47-AA30-F97EFF935E25}"/>
      </w:docPartPr>
      <w:docPartBody>
        <w:p w:rsidR="004B6CE6" w:rsidRDefault="005F062E">
          <w:pPr>
            <w:pStyle w:val="5C22A3D725ED4E6CB691E0C65F2935C2"/>
          </w:pPr>
          <w:r w:rsidRPr="00FE1DAB">
            <w:rPr>
              <w:lang w:bidi="es-ES"/>
            </w:rPr>
            <w:t>590 146 €</w:t>
          </w:r>
        </w:p>
      </w:docPartBody>
    </w:docPart>
    <w:docPart>
      <w:docPartPr>
        <w:name w:val="0BD6884391B044019765A0281E1F9548"/>
        <w:category>
          <w:name w:val="General"/>
          <w:gallery w:val="placeholder"/>
        </w:category>
        <w:types>
          <w:type w:val="bbPlcHdr"/>
        </w:types>
        <w:behaviors>
          <w:behavior w:val="content"/>
        </w:behaviors>
        <w:guid w:val="{87DBB65D-0630-4048-9FF2-9055AD3B5CFC}"/>
      </w:docPartPr>
      <w:docPartBody>
        <w:p w:rsidR="004B6CE6" w:rsidRDefault="005F062E">
          <w:pPr>
            <w:pStyle w:val="0BD6884391B044019765A0281E1F9548"/>
          </w:pPr>
          <w:r w:rsidRPr="00FE1DAB">
            <w:rPr>
              <w:lang w:bidi="es-ES"/>
            </w:rPr>
            <w:t>Ingresos antes de impuestos</w:t>
          </w:r>
        </w:p>
      </w:docPartBody>
    </w:docPart>
    <w:docPart>
      <w:docPartPr>
        <w:name w:val="B52DE17BB0E543AA88D7A7C512BC8072"/>
        <w:category>
          <w:name w:val="General"/>
          <w:gallery w:val="placeholder"/>
        </w:category>
        <w:types>
          <w:type w:val="bbPlcHdr"/>
        </w:types>
        <w:behaviors>
          <w:behavior w:val="content"/>
        </w:behaviors>
        <w:guid w:val="{A86781A1-61A3-43D0-800C-CC4FBAF21421}"/>
      </w:docPartPr>
      <w:docPartBody>
        <w:p w:rsidR="004B6CE6" w:rsidRDefault="005F062E">
          <w:pPr>
            <w:pStyle w:val="B52DE17BB0E543AA88D7A7C512BC8072"/>
          </w:pPr>
          <w:r w:rsidRPr="00FE1DAB">
            <w:rPr>
              <w:lang w:bidi="es-ES"/>
            </w:rPr>
            <w:t>24 821 €</w:t>
          </w:r>
        </w:p>
      </w:docPartBody>
    </w:docPart>
    <w:docPart>
      <w:docPartPr>
        <w:name w:val="7AA6E9AE21D04FE98FE85D03E6BBA130"/>
        <w:category>
          <w:name w:val="General"/>
          <w:gallery w:val="placeholder"/>
        </w:category>
        <w:types>
          <w:type w:val="bbPlcHdr"/>
        </w:types>
        <w:behaviors>
          <w:behavior w:val="content"/>
        </w:behaviors>
        <w:guid w:val="{C3551335-EC1C-4BF1-AED1-C5AF5C3E1D04}"/>
      </w:docPartPr>
      <w:docPartBody>
        <w:p w:rsidR="004B6CE6" w:rsidRDefault="005F062E">
          <w:pPr>
            <w:pStyle w:val="7AA6E9AE21D04FE98FE85D03E6BBA130"/>
          </w:pPr>
          <w:r w:rsidRPr="00FE1DAB">
            <w:rPr>
              <w:lang w:bidi="es-ES"/>
            </w:rPr>
            <w:t>24 821 €</w:t>
          </w:r>
        </w:p>
      </w:docPartBody>
    </w:docPart>
    <w:docPart>
      <w:docPartPr>
        <w:name w:val="311DC98822874932BB3B77FE75D17FC7"/>
        <w:category>
          <w:name w:val="General"/>
          <w:gallery w:val="placeholder"/>
        </w:category>
        <w:types>
          <w:type w:val="bbPlcHdr"/>
        </w:types>
        <w:behaviors>
          <w:behavior w:val="content"/>
        </w:behaviors>
        <w:guid w:val="{5DBF0AEC-6B07-4F43-881F-09B95EF26984}"/>
      </w:docPartPr>
      <w:docPartBody>
        <w:p w:rsidR="004B6CE6" w:rsidRDefault="005F062E">
          <w:pPr>
            <w:pStyle w:val="311DC98822874932BB3B77FE75D17FC7"/>
          </w:pPr>
          <w:r w:rsidRPr="00FE1DAB">
            <w:rPr>
              <w:lang w:bidi="es-ES"/>
            </w:rPr>
            <w:t>24 821 €</w:t>
          </w:r>
        </w:p>
      </w:docPartBody>
    </w:docPart>
    <w:docPart>
      <w:docPartPr>
        <w:name w:val="70BC315F4CF94AA1B02372E6CD9E0415"/>
        <w:category>
          <w:name w:val="General"/>
          <w:gallery w:val="placeholder"/>
        </w:category>
        <w:types>
          <w:type w:val="bbPlcHdr"/>
        </w:types>
        <w:behaviors>
          <w:behavior w:val="content"/>
        </w:behaviors>
        <w:guid w:val="{2CFFC8D4-7D0A-46A1-ADE5-81304623F866}"/>
      </w:docPartPr>
      <w:docPartBody>
        <w:p w:rsidR="004B6CE6" w:rsidRDefault="005F062E">
          <w:pPr>
            <w:pStyle w:val="70BC315F4CF94AA1B02372E6CD9E0415"/>
          </w:pPr>
          <w:r w:rsidRPr="00FE1DAB">
            <w:rPr>
              <w:lang w:bidi="es-ES"/>
            </w:rPr>
            <w:t>24 821 €</w:t>
          </w:r>
        </w:p>
      </w:docPartBody>
    </w:docPart>
    <w:docPart>
      <w:docPartPr>
        <w:name w:val="0796791C10F94559BCA6076F4B2F7DE4"/>
        <w:category>
          <w:name w:val="General"/>
          <w:gallery w:val="placeholder"/>
        </w:category>
        <w:types>
          <w:type w:val="bbPlcHdr"/>
        </w:types>
        <w:behaviors>
          <w:behavior w:val="content"/>
        </w:behaviors>
        <w:guid w:val="{3C4945E7-F884-4886-B5CA-69ACCCE5E046}"/>
      </w:docPartPr>
      <w:docPartBody>
        <w:p w:rsidR="004B6CE6" w:rsidRDefault="005F062E">
          <w:pPr>
            <w:pStyle w:val="0796791C10F94559BCA6076F4B2F7DE4"/>
          </w:pPr>
          <w:r w:rsidRPr="00FE1DAB">
            <w:rPr>
              <w:lang w:bidi="es-ES"/>
            </w:rPr>
            <w:t>24 821 €</w:t>
          </w:r>
        </w:p>
      </w:docPartBody>
    </w:docPart>
    <w:docPart>
      <w:docPartPr>
        <w:name w:val="45EC32AEF45543AFAECB4C0C838AFD98"/>
        <w:category>
          <w:name w:val="General"/>
          <w:gallery w:val="placeholder"/>
        </w:category>
        <w:types>
          <w:type w:val="bbPlcHdr"/>
        </w:types>
        <w:behaviors>
          <w:behavior w:val="content"/>
        </w:behaviors>
        <w:guid w:val="{812C0C8E-1CEE-4E82-95B8-A56886296D8D}"/>
      </w:docPartPr>
      <w:docPartBody>
        <w:p w:rsidR="004B6CE6" w:rsidRDefault="005F062E">
          <w:pPr>
            <w:pStyle w:val="45EC32AEF45543AFAECB4C0C838AFD98"/>
          </w:pPr>
          <w:r w:rsidRPr="00FE1DAB">
            <w:rPr>
              <w:lang w:bidi="es-ES"/>
            </w:rPr>
            <w:t>24 821 €</w:t>
          </w:r>
        </w:p>
      </w:docPartBody>
    </w:docPart>
    <w:docPart>
      <w:docPartPr>
        <w:name w:val="17FC8F20E22E4300A68F96DE816B23DD"/>
        <w:category>
          <w:name w:val="General"/>
          <w:gallery w:val="placeholder"/>
        </w:category>
        <w:types>
          <w:type w:val="bbPlcHdr"/>
        </w:types>
        <w:behaviors>
          <w:behavior w:val="content"/>
        </w:behaviors>
        <w:guid w:val="{69C8FEB4-2216-4A1B-8B14-F4B130C2CF31}"/>
      </w:docPartPr>
      <w:docPartBody>
        <w:p w:rsidR="004B6CE6" w:rsidRDefault="005F062E">
          <w:pPr>
            <w:pStyle w:val="17FC8F20E22E4300A68F96DE816B23DD"/>
          </w:pPr>
          <w:r w:rsidRPr="00FE1DAB">
            <w:rPr>
              <w:lang w:bidi="es-ES"/>
            </w:rPr>
            <w:t>24 821 €</w:t>
          </w:r>
        </w:p>
      </w:docPartBody>
    </w:docPart>
    <w:docPart>
      <w:docPartPr>
        <w:name w:val="18A7640AE00D43DAAF3BB24C33BC7939"/>
        <w:category>
          <w:name w:val="General"/>
          <w:gallery w:val="placeholder"/>
        </w:category>
        <w:types>
          <w:type w:val="bbPlcHdr"/>
        </w:types>
        <w:behaviors>
          <w:behavior w:val="content"/>
        </w:behaviors>
        <w:guid w:val="{E924B22D-3EE1-4B2F-9339-D6B1395AB397}"/>
      </w:docPartPr>
      <w:docPartBody>
        <w:p w:rsidR="004B6CE6" w:rsidRDefault="005F062E">
          <w:pPr>
            <w:pStyle w:val="18A7640AE00D43DAAF3BB24C33BC7939"/>
          </w:pPr>
          <w:r w:rsidRPr="00FE1DAB">
            <w:rPr>
              <w:lang w:bidi="es-ES"/>
            </w:rPr>
            <w:t>24 821 €</w:t>
          </w:r>
        </w:p>
      </w:docPartBody>
    </w:docPart>
    <w:docPart>
      <w:docPartPr>
        <w:name w:val="86951C8E35CE4757B69680E756E8EC23"/>
        <w:category>
          <w:name w:val="General"/>
          <w:gallery w:val="placeholder"/>
        </w:category>
        <w:types>
          <w:type w:val="bbPlcHdr"/>
        </w:types>
        <w:behaviors>
          <w:behavior w:val="content"/>
        </w:behaviors>
        <w:guid w:val="{1EF6E447-CDFB-4C5A-863C-DDEC023D77D0}"/>
      </w:docPartPr>
      <w:docPartBody>
        <w:p w:rsidR="004B6CE6" w:rsidRDefault="005F062E">
          <w:pPr>
            <w:pStyle w:val="86951C8E35CE4757B69680E756E8EC23"/>
          </w:pPr>
          <w:r w:rsidRPr="00FE1DAB">
            <w:rPr>
              <w:lang w:bidi="es-ES"/>
            </w:rPr>
            <w:t>24 821 €</w:t>
          </w:r>
        </w:p>
      </w:docPartBody>
    </w:docPart>
    <w:docPart>
      <w:docPartPr>
        <w:name w:val="6E55611A634143B0992561EF35B8CBEE"/>
        <w:category>
          <w:name w:val="General"/>
          <w:gallery w:val="placeholder"/>
        </w:category>
        <w:types>
          <w:type w:val="bbPlcHdr"/>
        </w:types>
        <w:behaviors>
          <w:behavior w:val="content"/>
        </w:behaviors>
        <w:guid w:val="{DD2AAC6F-0D1F-4B9D-AF23-79C8DD9B3AB6}"/>
      </w:docPartPr>
      <w:docPartBody>
        <w:p w:rsidR="004B6CE6" w:rsidRDefault="005F062E">
          <w:pPr>
            <w:pStyle w:val="6E55611A634143B0992561EF35B8CBEE"/>
          </w:pPr>
          <w:r w:rsidRPr="00FE1DAB">
            <w:rPr>
              <w:lang w:bidi="es-ES"/>
            </w:rPr>
            <w:t>24 821 €</w:t>
          </w:r>
        </w:p>
      </w:docPartBody>
    </w:docPart>
    <w:docPart>
      <w:docPartPr>
        <w:name w:val="E1BB9E6A515D43DB82BBDD51A283CDBB"/>
        <w:category>
          <w:name w:val="General"/>
          <w:gallery w:val="placeholder"/>
        </w:category>
        <w:types>
          <w:type w:val="bbPlcHdr"/>
        </w:types>
        <w:behaviors>
          <w:behavior w:val="content"/>
        </w:behaviors>
        <w:guid w:val="{529616ED-1142-4457-8BF1-5DF39D99918B}"/>
      </w:docPartPr>
      <w:docPartBody>
        <w:p w:rsidR="004B6CE6" w:rsidRDefault="005F062E">
          <w:pPr>
            <w:pStyle w:val="E1BB9E6A515D43DB82BBDD51A283CDBB"/>
          </w:pPr>
          <w:r w:rsidRPr="00FE1DAB">
            <w:rPr>
              <w:lang w:bidi="es-ES"/>
            </w:rPr>
            <w:t>24 821 €</w:t>
          </w:r>
        </w:p>
      </w:docPartBody>
    </w:docPart>
    <w:docPart>
      <w:docPartPr>
        <w:name w:val="F2237344769C4F82B24FF948EB745234"/>
        <w:category>
          <w:name w:val="General"/>
          <w:gallery w:val="placeholder"/>
        </w:category>
        <w:types>
          <w:type w:val="bbPlcHdr"/>
        </w:types>
        <w:behaviors>
          <w:behavior w:val="content"/>
        </w:behaviors>
        <w:guid w:val="{F3C3BF72-8651-4DF0-84F5-6FA11BFE3BF6}"/>
      </w:docPartPr>
      <w:docPartBody>
        <w:p w:rsidR="004B6CE6" w:rsidRDefault="005F062E">
          <w:pPr>
            <w:pStyle w:val="F2237344769C4F82B24FF948EB745234"/>
          </w:pPr>
          <w:r w:rsidRPr="00FE1DAB">
            <w:rPr>
              <w:lang w:bidi="es-ES"/>
            </w:rPr>
            <w:t>24 821 €</w:t>
          </w:r>
        </w:p>
      </w:docPartBody>
    </w:docPart>
    <w:docPart>
      <w:docPartPr>
        <w:name w:val="99CDC2615A144EA4AA8DEDE0A6A49F3F"/>
        <w:category>
          <w:name w:val="General"/>
          <w:gallery w:val="placeholder"/>
        </w:category>
        <w:types>
          <w:type w:val="bbPlcHdr"/>
        </w:types>
        <w:behaviors>
          <w:behavior w:val="content"/>
        </w:behaviors>
        <w:guid w:val="{8504BAA3-CABD-43DA-8A79-4E1F09039608}"/>
      </w:docPartPr>
      <w:docPartBody>
        <w:p w:rsidR="004B6CE6" w:rsidRDefault="005F062E">
          <w:pPr>
            <w:pStyle w:val="99CDC2615A144EA4AA8DEDE0A6A49F3F"/>
          </w:pPr>
          <w:r w:rsidRPr="00FE1DAB">
            <w:rPr>
              <w:lang w:bidi="es-ES"/>
            </w:rPr>
            <w:t xml:space="preserve">297 854 € </w:t>
          </w:r>
        </w:p>
      </w:docPartBody>
    </w:docPart>
    <w:docPart>
      <w:docPartPr>
        <w:name w:val="2FBAE1166BAE4A2A9E885603BA6CBE8C"/>
        <w:category>
          <w:name w:val="General"/>
          <w:gallery w:val="placeholder"/>
        </w:category>
        <w:types>
          <w:type w:val="bbPlcHdr"/>
        </w:types>
        <w:behaviors>
          <w:behavior w:val="content"/>
        </w:behaviors>
        <w:guid w:val="{F45744FD-1EE2-4B08-BA39-AF699925A42F}"/>
      </w:docPartPr>
      <w:docPartBody>
        <w:p w:rsidR="004B6CE6" w:rsidRDefault="005F062E">
          <w:pPr>
            <w:pStyle w:val="2FBAE1166BAE4A2A9E885603BA6CBE8C"/>
          </w:pPr>
          <w:r w:rsidRPr="00FE1DAB">
            <w:rPr>
              <w:lang w:bidi="es-ES"/>
            </w:rPr>
            <w:t>Gastos de impuestos</w:t>
          </w:r>
        </w:p>
      </w:docPartBody>
    </w:docPart>
    <w:docPart>
      <w:docPartPr>
        <w:name w:val="706460602A324AB284C62C86F50BC641"/>
        <w:category>
          <w:name w:val="General"/>
          <w:gallery w:val="placeholder"/>
        </w:category>
        <w:types>
          <w:type w:val="bbPlcHdr"/>
        </w:types>
        <w:behaviors>
          <w:behavior w:val="content"/>
        </w:behaviors>
        <w:guid w:val="{F692C2C0-2146-4C1A-A479-7EDE378036AF}"/>
      </w:docPartPr>
      <w:docPartBody>
        <w:p w:rsidR="004B6CE6" w:rsidRDefault="005F062E">
          <w:pPr>
            <w:pStyle w:val="706460602A324AB284C62C86F50BC641"/>
          </w:pPr>
          <w:r w:rsidRPr="00FE1DAB">
            <w:rPr>
              <w:lang w:bidi="es-ES"/>
            </w:rPr>
            <w:t xml:space="preserve">3723 € </w:t>
          </w:r>
        </w:p>
      </w:docPartBody>
    </w:docPart>
    <w:docPart>
      <w:docPartPr>
        <w:name w:val="C446FCAF57C84E6CA2F5D1956A2085D5"/>
        <w:category>
          <w:name w:val="General"/>
          <w:gallery w:val="placeholder"/>
        </w:category>
        <w:types>
          <w:type w:val="bbPlcHdr"/>
        </w:types>
        <w:behaviors>
          <w:behavior w:val="content"/>
        </w:behaviors>
        <w:guid w:val="{9E29DAE2-BB35-45B2-84DD-B9BB793FFA98}"/>
      </w:docPartPr>
      <w:docPartBody>
        <w:p w:rsidR="004B6CE6" w:rsidRDefault="005F062E">
          <w:pPr>
            <w:pStyle w:val="C446FCAF57C84E6CA2F5D1956A2085D5"/>
          </w:pPr>
          <w:r w:rsidRPr="00FE1DAB">
            <w:rPr>
              <w:lang w:bidi="es-ES"/>
            </w:rPr>
            <w:t xml:space="preserve">3723 € </w:t>
          </w:r>
        </w:p>
      </w:docPartBody>
    </w:docPart>
    <w:docPart>
      <w:docPartPr>
        <w:name w:val="A3D09F7A2870401ABB6E78791FCBC36B"/>
        <w:category>
          <w:name w:val="General"/>
          <w:gallery w:val="placeholder"/>
        </w:category>
        <w:types>
          <w:type w:val="bbPlcHdr"/>
        </w:types>
        <w:behaviors>
          <w:behavior w:val="content"/>
        </w:behaviors>
        <w:guid w:val="{BB0185F5-DD3B-4A7A-856C-D619C9C82DAF}"/>
      </w:docPartPr>
      <w:docPartBody>
        <w:p w:rsidR="004B6CE6" w:rsidRDefault="005F062E">
          <w:pPr>
            <w:pStyle w:val="A3D09F7A2870401ABB6E78791FCBC36B"/>
          </w:pPr>
          <w:r w:rsidRPr="00FE1DAB">
            <w:rPr>
              <w:lang w:bidi="es-ES"/>
            </w:rPr>
            <w:t xml:space="preserve">3723 € </w:t>
          </w:r>
        </w:p>
      </w:docPartBody>
    </w:docPart>
    <w:docPart>
      <w:docPartPr>
        <w:name w:val="41E42D4A66764095B5DD15ACAE934A6E"/>
        <w:category>
          <w:name w:val="General"/>
          <w:gallery w:val="placeholder"/>
        </w:category>
        <w:types>
          <w:type w:val="bbPlcHdr"/>
        </w:types>
        <w:behaviors>
          <w:behavior w:val="content"/>
        </w:behaviors>
        <w:guid w:val="{B02D23E6-5EB5-4426-B3DE-3B6CB2576631}"/>
      </w:docPartPr>
      <w:docPartBody>
        <w:p w:rsidR="004B6CE6" w:rsidRDefault="005F062E">
          <w:pPr>
            <w:pStyle w:val="41E42D4A66764095B5DD15ACAE934A6E"/>
          </w:pPr>
          <w:r w:rsidRPr="00FE1DAB">
            <w:rPr>
              <w:lang w:bidi="es-ES"/>
            </w:rPr>
            <w:t xml:space="preserve">3723 € </w:t>
          </w:r>
        </w:p>
      </w:docPartBody>
    </w:docPart>
    <w:docPart>
      <w:docPartPr>
        <w:name w:val="1CB9536B4C7A43C09AB11905AEE10EA2"/>
        <w:category>
          <w:name w:val="General"/>
          <w:gallery w:val="placeholder"/>
        </w:category>
        <w:types>
          <w:type w:val="bbPlcHdr"/>
        </w:types>
        <w:behaviors>
          <w:behavior w:val="content"/>
        </w:behaviors>
        <w:guid w:val="{825C3788-E770-41DA-AB20-6E71372CA1B8}"/>
      </w:docPartPr>
      <w:docPartBody>
        <w:p w:rsidR="004B6CE6" w:rsidRDefault="005F062E">
          <w:pPr>
            <w:pStyle w:val="1CB9536B4C7A43C09AB11905AEE10EA2"/>
          </w:pPr>
          <w:r w:rsidRPr="00FE1DAB">
            <w:rPr>
              <w:lang w:bidi="es-ES"/>
            </w:rPr>
            <w:t xml:space="preserve">3723 € </w:t>
          </w:r>
        </w:p>
      </w:docPartBody>
    </w:docPart>
    <w:docPart>
      <w:docPartPr>
        <w:name w:val="F6324A5698A846F9AE3F899EBE1D9E18"/>
        <w:category>
          <w:name w:val="General"/>
          <w:gallery w:val="placeholder"/>
        </w:category>
        <w:types>
          <w:type w:val="bbPlcHdr"/>
        </w:types>
        <w:behaviors>
          <w:behavior w:val="content"/>
        </w:behaviors>
        <w:guid w:val="{C680088A-690C-4215-B9AF-704A11C43317}"/>
      </w:docPartPr>
      <w:docPartBody>
        <w:p w:rsidR="004B6CE6" w:rsidRDefault="005F062E">
          <w:pPr>
            <w:pStyle w:val="F6324A5698A846F9AE3F899EBE1D9E18"/>
          </w:pPr>
          <w:r w:rsidRPr="00FE1DAB">
            <w:rPr>
              <w:lang w:bidi="es-ES"/>
            </w:rPr>
            <w:t xml:space="preserve">3723 € </w:t>
          </w:r>
        </w:p>
      </w:docPartBody>
    </w:docPart>
    <w:docPart>
      <w:docPartPr>
        <w:name w:val="13536DECCB8B4E388A07CF65FEEC4946"/>
        <w:category>
          <w:name w:val="General"/>
          <w:gallery w:val="placeholder"/>
        </w:category>
        <w:types>
          <w:type w:val="bbPlcHdr"/>
        </w:types>
        <w:behaviors>
          <w:behavior w:val="content"/>
        </w:behaviors>
        <w:guid w:val="{86316839-4E90-4892-AB68-0B0A24E370FA}"/>
      </w:docPartPr>
      <w:docPartBody>
        <w:p w:rsidR="004B6CE6" w:rsidRDefault="005F062E">
          <w:pPr>
            <w:pStyle w:val="13536DECCB8B4E388A07CF65FEEC4946"/>
          </w:pPr>
          <w:r w:rsidRPr="00FE1DAB">
            <w:rPr>
              <w:lang w:bidi="es-ES"/>
            </w:rPr>
            <w:t xml:space="preserve">3723 € </w:t>
          </w:r>
        </w:p>
      </w:docPartBody>
    </w:docPart>
    <w:docPart>
      <w:docPartPr>
        <w:name w:val="55FBA49ECF3E44039D37E8E228FEC1E5"/>
        <w:category>
          <w:name w:val="General"/>
          <w:gallery w:val="placeholder"/>
        </w:category>
        <w:types>
          <w:type w:val="bbPlcHdr"/>
        </w:types>
        <w:behaviors>
          <w:behavior w:val="content"/>
        </w:behaviors>
        <w:guid w:val="{C063C1E7-117F-4CE5-A030-5554C57D7CB3}"/>
      </w:docPartPr>
      <w:docPartBody>
        <w:p w:rsidR="004B6CE6" w:rsidRDefault="005F062E">
          <w:pPr>
            <w:pStyle w:val="55FBA49ECF3E44039D37E8E228FEC1E5"/>
          </w:pPr>
          <w:r w:rsidRPr="00FE1DAB">
            <w:rPr>
              <w:lang w:bidi="es-ES"/>
            </w:rPr>
            <w:t xml:space="preserve">3723 € </w:t>
          </w:r>
        </w:p>
      </w:docPartBody>
    </w:docPart>
    <w:docPart>
      <w:docPartPr>
        <w:name w:val="F04DE86AA3444EF5A9855AECC496AB5D"/>
        <w:category>
          <w:name w:val="General"/>
          <w:gallery w:val="placeholder"/>
        </w:category>
        <w:types>
          <w:type w:val="bbPlcHdr"/>
        </w:types>
        <w:behaviors>
          <w:behavior w:val="content"/>
        </w:behaviors>
        <w:guid w:val="{2D5E33F6-B920-41E6-B272-2DBAD4B8529C}"/>
      </w:docPartPr>
      <w:docPartBody>
        <w:p w:rsidR="004B6CE6" w:rsidRDefault="005F062E">
          <w:pPr>
            <w:pStyle w:val="F04DE86AA3444EF5A9855AECC496AB5D"/>
          </w:pPr>
          <w:r w:rsidRPr="00FE1DAB">
            <w:rPr>
              <w:lang w:bidi="es-ES"/>
            </w:rPr>
            <w:t xml:space="preserve">3723 € </w:t>
          </w:r>
        </w:p>
      </w:docPartBody>
    </w:docPart>
    <w:docPart>
      <w:docPartPr>
        <w:name w:val="4FDE361FB4074300A455C2E206F48B14"/>
        <w:category>
          <w:name w:val="General"/>
          <w:gallery w:val="placeholder"/>
        </w:category>
        <w:types>
          <w:type w:val="bbPlcHdr"/>
        </w:types>
        <w:behaviors>
          <w:behavior w:val="content"/>
        </w:behaviors>
        <w:guid w:val="{E8F86F56-8B07-4123-BB63-E62BD1F9987C}"/>
      </w:docPartPr>
      <w:docPartBody>
        <w:p w:rsidR="004B6CE6" w:rsidRDefault="005F062E">
          <w:pPr>
            <w:pStyle w:val="4FDE361FB4074300A455C2E206F48B14"/>
          </w:pPr>
          <w:r w:rsidRPr="00FE1DAB">
            <w:rPr>
              <w:lang w:bidi="es-ES"/>
            </w:rPr>
            <w:t xml:space="preserve">3723 € </w:t>
          </w:r>
        </w:p>
      </w:docPartBody>
    </w:docPart>
    <w:docPart>
      <w:docPartPr>
        <w:name w:val="C50EF53A02424423A62CC850C127248E"/>
        <w:category>
          <w:name w:val="General"/>
          <w:gallery w:val="placeholder"/>
        </w:category>
        <w:types>
          <w:type w:val="bbPlcHdr"/>
        </w:types>
        <w:behaviors>
          <w:behavior w:val="content"/>
        </w:behaviors>
        <w:guid w:val="{3043EFC3-983B-4897-92D0-FEF0F30B7CC0}"/>
      </w:docPartPr>
      <w:docPartBody>
        <w:p w:rsidR="004B6CE6" w:rsidRDefault="005F062E">
          <w:pPr>
            <w:pStyle w:val="C50EF53A02424423A62CC850C127248E"/>
          </w:pPr>
          <w:r w:rsidRPr="00FE1DAB">
            <w:rPr>
              <w:lang w:bidi="es-ES"/>
            </w:rPr>
            <w:t xml:space="preserve">3723 € </w:t>
          </w:r>
        </w:p>
      </w:docPartBody>
    </w:docPart>
    <w:docPart>
      <w:docPartPr>
        <w:name w:val="77984A77CB4B4961A9BF2277DA501C7F"/>
        <w:category>
          <w:name w:val="General"/>
          <w:gallery w:val="placeholder"/>
        </w:category>
        <w:types>
          <w:type w:val="bbPlcHdr"/>
        </w:types>
        <w:behaviors>
          <w:behavior w:val="content"/>
        </w:behaviors>
        <w:guid w:val="{2BCCF704-F1D0-4012-9FF8-FFABAE402A0F}"/>
      </w:docPartPr>
      <w:docPartBody>
        <w:p w:rsidR="004B6CE6" w:rsidRDefault="005F062E">
          <w:pPr>
            <w:pStyle w:val="77984A77CB4B4961A9BF2277DA501C7F"/>
          </w:pPr>
          <w:r w:rsidRPr="00FE1DAB">
            <w:rPr>
              <w:lang w:bidi="es-ES"/>
            </w:rPr>
            <w:t xml:space="preserve">3723 € </w:t>
          </w:r>
        </w:p>
      </w:docPartBody>
    </w:docPart>
    <w:docPart>
      <w:docPartPr>
        <w:name w:val="98AA37A77FCC4B74ACF30DCE0F59F820"/>
        <w:category>
          <w:name w:val="General"/>
          <w:gallery w:val="placeholder"/>
        </w:category>
        <w:types>
          <w:type w:val="bbPlcHdr"/>
        </w:types>
        <w:behaviors>
          <w:behavior w:val="content"/>
        </w:behaviors>
        <w:guid w:val="{BA01F5A0-EAFB-41D4-ADBD-5D9F3355EC53}"/>
      </w:docPartPr>
      <w:docPartBody>
        <w:p w:rsidR="004B6CE6" w:rsidRDefault="005F062E">
          <w:pPr>
            <w:pStyle w:val="98AA37A77FCC4B74ACF30DCE0F59F820"/>
          </w:pPr>
          <w:r w:rsidRPr="00FE1DAB">
            <w:rPr>
              <w:lang w:bidi="es-ES"/>
            </w:rPr>
            <w:t>44 678 €</w:t>
          </w:r>
        </w:p>
      </w:docPartBody>
    </w:docPart>
    <w:docPart>
      <w:docPartPr>
        <w:name w:val="EDDECAB604D3454682B6647FAECDDB33"/>
        <w:category>
          <w:name w:val="General"/>
          <w:gallery w:val="placeholder"/>
        </w:category>
        <w:types>
          <w:type w:val="bbPlcHdr"/>
        </w:types>
        <w:behaviors>
          <w:behavior w:val="content"/>
        </w:behaviors>
        <w:guid w:val="{1795CCA9-CBA2-4245-87B6-09BA81C4A39C}"/>
      </w:docPartPr>
      <w:docPartBody>
        <w:p w:rsidR="004B6CE6" w:rsidRDefault="005F062E">
          <w:pPr>
            <w:pStyle w:val="EDDECAB604D3454682B6647FAECDDB33"/>
          </w:pPr>
          <w:r w:rsidRPr="00FE1DAB">
            <w:rPr>
              <w:lang w:bidi="es-ES"/>
            </w:rPr>
            <w:t>INGRESOS NETOS</w:t>
          </w:r>
        </w:p>
      </w:docPartBody>
    </w:docPart>
    <w:docPart>
      <w:docPartPr>
        <w:name w:val="77590F51E0C14015BF9F01CB416FA120"/>
        <w:category>
          <w:name w:val="General"/>
          <w:gallery w:val="placeholder"/>
        </w:category>
        <w:types>
          <w:type w:val="bbPlcHdr"/>
        </w:types>
        <w:behaviors>
          <w:behavior w:val="content"/>
        </w:behaviors>
        <w:guid w:val="{8344B89F-6ACA-40E3-A3C5-781403BADAF4}"/>
      </w:docPartPr>
      <w:docPartBody>
        <w:p w:rsidR="004B6CE6" w:rsidRDefault="005F062E">
          <w:pPr>
            <w:pStyle w:val="77590F51E0C14015BF9F01CB416FA120"/>
          </w:pPr>
          <w:r w:rsidRPr="00FE1DAB">
            <w:rPr>
              <w:lang w:bidi="es-ES"/>
            </w:rPr>
            <w:t xml:space="preserve">21 098 € </w:t>
          </w:r>
        </w:p>
      </w:docPartBody>
    </w:docPart>
    <w:docPart>
      <w:docPartPr>
        <w:name w:val="AC71E52224AA4F31996D8A5CAAB22C84"/>
        <w:category>
          <w:name w:val="General"/>
          <w:gallery w:val="placeholder"/>
        </w:category>
        <w:types>
          <w:type w:val="bbPlcHdr"/>
        </w:types>
        <w:behaviors>
          <w:behavior w:val="content"/>
        </w:behaviors>
        <w:guid w:val="{8FD538A4-8608-46E8-BE1F-008E17138100}"/>
      </w:docPartPr>
      <w:docPartBody>
        <w:p w:rsidR="004B6CE6" w:rsidRDefault="005F062E">
          <w:pPr>
            <w:pStyle w:val="AC71E52224AA4F31996D8A5CAAB22C84"/>
          </w:pPr>
          <w:r w:rsidRPr="00FE1DAB">
            <w:rPr>
              <w:lang w:bidi="es-ES"/>
            </w:rPr>
            <w:t xml:space="preserve">21 098 € </w:t>
          </w:r>
        </w:p>
      </w:docPartBody>
    </w:docPart>
    <w:docPart>
      <w:docPartPr>
        <w:name w:val="C854705D6A2B4E4599D29AD8CEA09BEA"/>
        <w:category>
          <w:name w:val="General"/>
          <w:gallery w:val="placeholder"/>
        </w:category>
        <w:types>
          <w:type w:val="bbPlcHdr"/>
        </w:types>
        <w:behaviors>
          <w:behavior w:val="content"/>
        </w:behaviors>
        <w:guid w:val="{72666C02-E54F-40A1-B41F-615AEE93C1DF}"/>
      </w:docPartPr>
      <w:docPartBody>
        <w:p w:rsidR="004B6CE6" w:rsidRDefault="005F062E">
          <w:pPr>
            <w:pStyle w:val="C854705D6A2B4E4599D29AD8CEA09BEA"/>
          </w:pPr>
          <w:r w:rsidRPr="00FE1DAB">
            <w:rPr>
              <w:lang w:bidi="es-ES"/>
            </w:rPr>
            <w:t xml:space="preserve">21 098 € </w:t>
          </w:r>
        </w:p>
      </w:docPartBody>
    </w:docPart>
    <w:docPart>
      <w:docPartPr>
        <w:name w:val="95FA0E7EB3D14BF68E0877B79F5AD9AE"/>
        <w:category>
          <w:name w:val="General"/>
          <w:gallery w:val="placeholder"/>
        </w:category>
        <w:types>
          <w:type w:val="bbPlcHdr"/>
        </w:types>
        <w:behaviors>
          <w:behavior w:val="content"/>
        </w:behaviors>
        <w:guid w:val="{C97D3074-F016-4CEE-A2DD-0A1C4E62F53D}"/>
      </w:docPartPr>
      <w:docPartBody>
        <w:p w:rsidR="004B6CE6" w:rsidRDefault="005F062E">
          <w:pPr>
            <w:pStyle w:val="95FA0E7EB3D14BF68E0877B79F5AD9AE"/>
          </w:pPr>
          <w:r w:rsidRPr="00FE1DAB">
            <w:rPr>
              <w:lang w:bidi="es-ES"/>
            </w:rPr>
            <w:t xml:space="preserve">21 098 € </w:t>
          </w:r>
        </w:p>
      </w:docPartBody>
    </w:docPart>
    <w:docPart>
      <w:docPartPr>
        <w:name w:val="BC22B07B88654EEE8CBBEAA6175DB041"/>
        <w:category>
          <w:name w:val="General"/>
          <w:gallery w:val="placeholder"/>
        </w:category>
        <w:types>
          <w:type w:val="bbPlcHdr"/>
        </w:types>
        <w:behaviors>
          <w:behavior w:val="content"/>
        </w:behaviors>
        <w:guid w:val="{978F03E4-66D4-49EB-A5F7-990F010EC7BD}"/>
      </w:docPartPr>
      <w:docPartBody>
        <w:p w:rsidR="004B6CE6" w:rsidRDefault="005F062E">
          <w:pPr>
            <w:pStyle w:val="BC22B07B88654EEE8CBBEAA6175DB041"/>
          </w:pPr>
          <w:r w:rsidRPr="00FE1DAB">
            <w:rPr>
              <w:lang w:bidi="es-ES"/>
            </w:rPr>
            <w:t xml:space="preserve">21 098 € </w:t>
          </w:r>
        </w:p>
      </w:docPartBody>
    </w:docPart>
    <w:docPart>
      <w:docPartPr>
        <w:name w:val="E99FDB3F11144C11861F29BEA79D9973"/>
        <w:category>
          <w:name w:val="General"/>
          <w:gallery w:val="placeholder"/>
        </w:category>
        <w:types>
          <w:type w:val="bbPlcHdr"/>
        </w:types>
        <w:behaviors>
          <w:behavior w:val="content"/>
        </w:behaviors>
        <w:guid w:val="{AC72657E-903A-472E-B990-07E0B866AA43}"/>
      </w:docPartPr>
      <w:docPartBody>
        <w:p w:rsidR="004B6CE6" w:rsidRDefault="005F062E">
          <w:pPr>
            <w:pStyle w:val="E99FDB3F11144C11861F29BEA79D9973"/>
          </w:pPr>
          <w:r w:rsidRPr="00FE1DAB">
            <w:rPr>
              <w:lang w:bidi="es-ES"/>
            </w:rPr>
            <w:t xml:space="preserve">21 098 € </w:t>
          </w:r>
        </w:p>
      </w:docPartBody>
    </w:docPart>
    <w:docPart>
      <w:docPartPr>
        <w:name w:val="C99FEF8670AD49BB87D1EA34EB5A36F0"/>
        <w:category>
          <w:name w:val="General"/>
          <w:gallery w:val="placeholder"/>
        </w:category>
        <w:types>
          <w:type w:val="bbPlcHdr"/>
        </w:types>
        <w:behaviors>
          <w:behavior w:val="content"/>
        </w:behaviors>
        <w:guid w:val="{BBF1F219-1D75-458E-A1EC-4D030A823E81}"/>
      </w:docPartPr>
      <w:docPartBody>
        <w:p w:rsidR="004B6CE6" w:rsidRDefault="005F062E">
          <w:pPr>
            <w:pStyle w:val="C99FEF8670AD49BB87D1EA34EB5A36F0"/>
          </w:pPr>
          <w:r w:rsidRPr="00FE1DAB">
            <w:rPr>
              <w:lang w:bidi="es-ES"/>
            </w:rPr>
            <w:t xml:space="preserve">21 098 € </w:t>
          </w:r>
        </w:p>
      </w:docPartBody>
    </w:docPart>
    <w:docPart>
      <w:docPartPr>
        <w:name w:val="96F2B634657246AF80A72CB7C27AA9B6"/>
        <w:category>
          <w:name w:val="General"/>
          <w:gallery w:val="placeholder"/>
        </w:category>
        <w:types>
          <w:type w:val="bbPlcHdr"/>
        </w:types>
        <w:behaviors>
          <w:behavior w:val="content"/>
        </w:behaviors>
        <w:guid w:val="{AB204A5E-53F0-4C94-8CD6-54D286043374}"/>
      </w:docPartPr>
      <w:docPartBody>
        <w:p w:rsidR="004B6CE6" w:rsidRDefault="005F062E">
          <w:pPr>
            <w:pStyle w:val="96F2B634657246AF80A72CB7C27AA9B6"/>
          </w:pPr>
          <w:r w:rsidRPr="00FE1DAB">
            <w:rPr>
              <w:lang w:bidi="es-ES"/>
            </w:rPr>
            <w:t xml:space="preserve">21 098 € </w:t>
          </w:r>
        </w:p>
      </w:docPartBody>
    </w:docPart>
    <w:docPart>
      <w:docPartPr>
        <w:name w:val="0A808FE03A154047B1D1144DCB8C1A58"/>
        <w:category>
          <w:name w:val="General"/>
          <w:gallery w:val="placeholder"/>
        </w:category>
        <w:types>
          <w:type w:val="bbPlcHdr"/>
        </w:types>
        <w:behaviors>
          <w:behavior w:val="content"/>
        </w:behaviors>
        <w:guid w:val="{508FAECD-3D04-47DB-98C3-8BC725BB30C3}"/>
      </w:docPartPr>
      <w:docPartBody>
        <w:p w:rsidR="004B6CE6" w:rsidRDefault="005F062E">
          <w:pPr>
            <w:pStyle w:val="0A808FE03A154047B1D1144DCB8C1A58"/>
          </w:pPr>
          <w:r w:rsidRPr="00FE1DAB">
            <w:rPr>
              <w:lang w:bidi="es-ES"/>
            </w:rPr>
            <w:t xml:space="preserve">21 098 € </w:t>
          </w:r>
        </w:p>
      </w:docPartBody>
    </w:docPart>
    <w:docPart>
      <w:docPartPr>
        <w:name w:val="17D4BC77B440437DABECC972E3744D80"/>
        <w:category>
          <w:name w:val="General"/>
          <w:gallery w:val="placeholder"/>
        </w:category>
        <w:types>
          <w:type w:val="bbPlcHdr"/>
        </w:types>
        <w:behaviors>
          <w:behavior w:val="content"/>
        </w:behaviors>
        <w:guid w:val="{FEF9D4E3-F19D-41AD-994F-D9577544FE98}"/>
      </w:docPartPr>
      <w:docPartBody>
        <w:p w:rsidR="004B6CE6" w:rsidRDefault="005F062E">
          <w:pPr>
            <w:pStyle w:val="17D4BC77B440437DABECC972E3744D80"/>
          </w:pPr>
          <w:r w:rsidRPr="00FE1DAB">
            <w:rPr>
              <w:lang w:bidi="es-ES"/>
            </w:rPr>
            <w:t xml:space="preserve">21 098 € </w:t>
          </w:r>
        </w:p>
      </w:docPartBody>
    </w:docPart>
    <w:docPart>
      <w:docPartPr>
        <w:name w:val="F7731289CDCC48E8A20598EB81240903"/>
        <w:category>
          <w:name w:val="General"/>
          <w:gallery w:val="placeholder"/>
        </w:category>
        <w:types>
          <w:type w:val="bbPlcHdr"/>
        </w:types>
        <w:behaviors>
          <w:behavior w:val="content"/>
        </w:behaviors>
        <w:guid w:val="{74CE28A5-30E7-4D0A-ACE0-80C3A11226BE}"/>
      </w:docPartPr>
      <w:docPartBody>
        <w:p w:rsidR="004B6CE6" w:rsidRDefault="005F062E">
          <w:pPr>
            <w:pStyle w:val="F7731289CDCC48E8A20598EB81240903"/>
          </w:pPr>
          <w:r w:rsidRPr="00FE1DAB">
            <w:rPr>
              <w:lang w:bidi="es-ES"/>
            </w:rPr>
            <w:t xml:space="preserve">21 098 € </w:t>
          </w:r>
        </w:p>
      </w:docPartBody>
    </w:docPart>
    <w:docPart>
      <w:docPartPr>
        <w:name w:val="D1C7B75FC82D41CDB1761529FA11F51D"/>
        <w:category>
          <w:name w:val="General"/>
          <w:gallery w:val="placeholder"/>
        </w:category>
        <w:types>
          <w:type w:val="bbPlcHdr"/>
        </w:types>
        <w:behaviors>
          <w:behavior w:val="content"/>
        </w:behaviors>
        <w:guid w:val="{306F1493-F6A7-4269-9E19-9A6E91758E19}"/>
      </w:docPartPr>
      <w:docPartBody>
        <w:p w:rsidR="004B6CE6" w:rsidRDefault="005F062E">
          <w:pPr>
            <w:pStyle w:val="D1C7B75FC82D41CDB1761529FA11F51D"/>
          </w:pPr>
          <w:r w:rsidRPr="00FE1DAB">
            <w:rPr>
              <w:lang w:bidi="es-ES"/>
            </w:rPr>
            <w:t xml:space="preserve">21 098 € </w:t>
          </w:r>
        </w:p>
      </w:docPartBody>
    </w:docPart>
    <w:docPart>
      <w:docPartPr>
        <w:name w:val="BA2CB890F4104F43AD402C1F48B908B1"/>
        <w:category>
          <w:name w:val="General"/>
          <w:gallery w:val="placeholder"/>
        </w:category>
        <w:types>
          <w:type w:val="bbPlcHdr"/>
        </w:types>
        <w:behaviors>
          <w:behavior w:val="content"/>
        </w:behaviors>
        <w:guid w:val="{2998ED69-88C7-48F8-9766-5CB9BA0BA75D}"/>
      </w:docPartPr>
      <w:docPartBody>
        <w:p w:rsidR="004B6CE6" w:rsidRDefault="005F062E">
          <w:pPr>
            <w:pStyle w:val="BA2CB890F4104F43AD402C1F48B908B1"/>
          </w:pPr>
          <w:r w:rsidRPr="00FE1DAB">
            <w:rPr>
              <w:lang w:bidi="es-ES"/>
            </w:rPr>
            <w:t>253 176 €</w:t>
          </w:r>
        </w:p>
      </w:docPartBody>
    </w:docPart>
    <w:docPart>
      <w:docPartPr>
        <w:name w:val="6299A78E5EE240E6A66BEA6AC818C37A"/>
        <w:category>
          <w:name w:val="General"/>
          <w:gallery w:val="placeholder"/>
        </w:category>
        <w:types>
          <w:type w:val="bbPlcHdr"/>
        </w:types>
        <w:behaviors>
          <w:behavior w:val="content"/>
        </w:behaviors>
        <w:guid w:val="{0593EF63-458D-4041-A70B-A45E3968BDF0}"/>
      </w:docPartPr>
      <w:docPartBody>
        <w:p w:rsidR="004B6CE6" w:rsidRDefault="005F062E">
          <w:pPr>
            <w:pStyle w:val="6299A78E5EE240E6A66BEA6AC818C37A"/>
          </w:pPr>
          <w:r w:rsidRPr="00FE1DAB">
            <w:rPr>
              <w:lang w:bidi="es-ES"/>
            </w:rPr>
            <w:t>APÉNDICE</w:t>
          </w:r>
        </w:p>
      </w:docPartBody>
    </w:docPart>
    <w:docPart>
      <w:docPartPr>
        <w:name w:val="4CD9AC1008004AEFBF212520585C1354"/>
        <w:category>
          <w:name w:val="General"/>
          <w:gallery w:val="placeholder"/>
        </w:category>
        <w:types>
          <w:type w:val="bbPlcHdr"/>
        </w:types>
        <w:behaviors>
          <w:behavior w:val="content"/>
        </w:behaviors>
        <w:guid w:val="{F64B9D47-26A6-4850-A520-C7F6AF196194}"/>
      </w:docPartPr>
      <w:docPartBody>
        <w:p w:rsidR="004B6CE6" w:rsidRDefault="005F062E">
          <w:pPr>
            <w:pStyle w:val="4CD9AC1008004AEFBF212520585C1354"/>
          </w:pPr>
          <w:r w:rsidRPr="00FE1DAB">
            <w:rPr>
              <w:lang w:bidi="es-ES"/>
            </w:rPr>
            <w:t>COSTES INICIALES: CONSULTORIO MÉDICO</w:t>
          </w:r>
        </w:p>
      </w:docPartBody>
    </w:docPart>
    <w:docPart>
      <w:docPartPr>
        <w:name w:val="CF66F905CB024493B52D4B38FDDD3B67"/>
        <w:category>
          <w:name w:val="General"/>
          <w:gallery w:val="placeholder"/>
        </w:category>
        <w:types>
          <w:type w:val="bbPlcHdr"/>
        </w:types>
        <w:behaviors>
          <w:behavior w:val="content"/>
        </w:behaviors>
        <w:guid w:val="{397ADF2C-AE2F-4EE6-94A6-EDE9F965F543}"/>
      </w:docPartPr>
      <w:docPartBody>
        <w:p w:rsidR="004B6CE6" w:rsidRDefault="005F062E">
          <w:pPr>
            <w:pStyle w:val="CF66F905CB024493B52D4B38FDDD3B67"/>
          </w:pPr>
          <w:r w:rsidRPr="00FE1DAB">
            <w:rPr>
              <w:lang w:bidi="es-ES"/>
            </w:rPr>
            <w:t>ARTÍCULOS DE COSTES</w:t>
          </w:r>
        </w:p>
      </w:docPartBody>
    </w:docPart>
    <w:docPart>
      <w:docPartPr>
        <w:name w:val="841B040937AC41E29C874F5B002040D2"/>
        <w:category>
          <w:name w:val="General"/>
          <w:gallery w:val="placeholder"/>
        </w:category>
        <w:types>
          <w:type w:val="bbPlcHdr"/>
        </w:types>
        <w:behaviors>
          <w:behavior w:val="content"/>
        </w:behaviors>
        <w:guid w:val="{AAC3AE42-626E-48EA-9A92-54F43758F7A9}"/>
      </w:docPartPr>
      <w:docPartBody>
        <w:p w:rsidR="004B6CE6" w:rsidRDefault="005F062E">
          <w:pPr>
            <w:pStyle w:val="841B040937AC41E29C874F5B002040D2"/>
          </w:pPr>
          <w:r w:rsidRPr="00FE1DAB">
            <w:rPr>
              <w:lang w:bidi="es-ES"/>
            </w:rPr>
            <w:t>FECHA DE VENCIMIENTO</w:t>
          </w:r>
        </w:p>
      </w:docPartBody>
    </w:docPart>
    <w:docPart>
      <w:docPartPr>
        <w:name w:val="C85AAC3A3F4449F0BF57DC27BBF882CE"/>
        <w:category>
          <w:name w:val="General"/>
          <w:gallery w:val="placeholder"/>
        </w:category>
        <w:types>
          <w:type w:val="bbPlcHdr"/>
        </w:types>
        <w:behaviors>
          <w:behavior w:val="content"/>
        </w:behaviors>
        <w:guid w:val="{BE3DC9FA-1894-4FCE-9DCB-AC6C043399E7}"/>
      </w:docPartPr>
      <w:docPartBody>
        <w:p w:rsidR="004B6CE6" w:rsidRDefault="005F062E">
          <w:pPr>
            <w:pStyle w:val="C85AAC3A3F4449F0BF57DC27BBF882CE"/>
          </w:pPr>
          <w:r w:rsidRPr="00FE1DAB">
            <w:rPr>
              <w:lang w:bidi="es-ES"/>
            </w:rPr>
            <w:t>PRESUPUESTO</w:t>
          </w:r>
        </w:p>
      </w:docPartBody>
    </w:docPart>
    <w:docPart>
      <w:docPartPr>
        <w:name w:val="A9D5AD90E75B4121BF2FC0DC293B5C2B"/>
        <w:category>
          <w:name w:val="General"/>
          <w:gallery w:val="placeholder"/>
        </w:category>
        <w:types>
          <w:type w:val="bbPlcHdr"/>
        </w:types>
        <w:behaviors>
          <w:behavior w:val="content"/>
        </w:behaviors>
        <w:guid w:val="{4649CABE-7359-4CA0-913D-3850F16E471E}"/>
      </w:docPartPr>
      <w:docPartBody>
        <w:p w:rsidR="004B6CE6" w:rsidRDefault="005F062E">
          <w:pPr>
            <w:pStyle w:val="A9D5AD90E75B4121BF2FC0DC293B5C2B"/>
          </w:pPr>
          <w:r w:rsidRPr="00FE1DAB">
            <w:rPr>
              <w:lang w:bidi="es-ES"/>
            </w:rPr>
            <w:t>ACTUAL</w:t>
          </w:r>
        </w:p>
      </w:docPartBody>
    </w:docPart>
    <w:docPart>
      <w:docPartPr>
        <w:name w:val="EF2E8DFC00534E8CB759AC4347A3A8DA"/>
        <w:category>
          <w:name w:val="General"/>
          <w:gallery w:val="placeholder"/>
        </w:category>
        <w:types>
          <w:type w:val="bbPlcHdr"/>
        </w:types>
        <w:behaviors>
          <w:behavior w:val="content"/>
        </w:behaviors>
        <w:guid w:val="{61B94190-0E5D-4D8D-BF96-96E7619A2DA3}"/>
      </w:docPartPr>
      <w:docPartBody>
        <w:p w:rsidR="004B6CE6" w:rsidRDefault="005F062E">
          <w:pPr>
            <w:pStyle w:val="EF2E8DFC00534E8CB759AC4347A3A8DA"/>
          </w:pPr>
          <w:r w:rsidRPr="00FE1DAB">
            <w:rPr>
              <w:lang w:bidi="es-ES"/>
            </w:rPr>
            <w:t>INFERIOR</w:t>
          </w:r>
        </w:p>
      </w:docPartBody>
    </w:docPart>
    <w:docPart>
      <w:docPartPr>
        <w:name w:val="FA895308EFB6435A951187109150BC61"/>
        <w:category>
          <w:name w:val="General"/>
          <w:gallery w:val="placeholder"/>
        </w:category>
        <w:types>
          <w:type w:val="bbPlcHdr"/>
        </w:types>
        <w:behaviors>
          <w:behavior w:val="content"/>
        </w:behaviors>
        <w:guid w:val="{074BC714-0E09-4A4C-83B9-B685B29D44FC}"/>
      </w:docPartPr>
      <w:docPartBody>
        <w:p w:rsidR="004B6CE6" w:rsidRDefault="005F062E">
          <w:pPr>
            <w:pStyle w:val="FA895308EFB6435A951187109150BC61"/>
          </w:pPr>
          <w:r w:rsidRPr="00FE1DAB">
            <w:rPr>
              <w:lang w:bidi="es-ES"/>
            </w:rPr>
            <w:t>ADMINISTRATIVOS Y GENERALES</w:t>
          </w:r>
        </w:p>
      </w:docPartBody>
    </w:docPart>
    <w:docPart>
      <w:docPartPr>
        <w:name w:val="AD307F6D31AC4CD5BBD6689ACFD92BCF"/>
        <w:category>
          <w:name w:val="General"/>
          <w:gallery w:val="placeholder"/>
        </w:category>
        <w:types>
          <w:type w:val="bbPlcHdr"/>
        </w:types>
        <w:behaviors>
          <w:behavior w:val="content"/>
        </w:behaviors>
        <w:guid w:val="{9BBB1074-C2AD-4C88-A2FD-47F78188C832}"/>
      </w:docPartPr>
      <w:docPartBody>
        <w:p w:rsidR="004B6CE6" w:rsidRDefault="005F062E">
          <w:pPr>
            <w:pStyle w:val="AD307F6D31AC4CD5BBD6689ACFD92BCF"/>
          </w:pPr>
          <w:r w:rsidRPr="00FE1DAB">
            <w:rPr>
              <w:lang w:bidi="es-ES"/>
            </w:rPr>
            <w:t>Licencias y registro</w:t>
          </w:r>
        </w:p>
      </w:docPartBody>
    </w:docPart>
    <w:docPart>
      <w:docPartPr>
        <w:name w:val="67B34F57989342D8832DCF34C8C814C0"/>
        <w:category>
          <w:name w:val="General"/>
          <w:gallery w:val="placeholder"/>
        </w:category>
        <w:types>
          <w:type w:val="bbPlcHdr"/>
        </w:types>
        <w:behaviors>
          <w:behavior w:val="content"/>
        </w:behaviors>
        <w:guid w:val="{AE4FA7DB-F5B6-4B04-820E-E860153A2430}"/>
      </w:docPartPr>
      <w:docPartBody>
        <w:p w:rsidR="004B6CE6" w:rsidRDefault="005F062E">
          <w:pPr>
            <w:pStyle w:val="67B34F57989342D8832DCF34C8C814C0"/>
          </w:pPr>
          <w:r w:rsidRPr="00FE1DAB">
            <w:rPr>
              <w:lang w:bidi="es-ES"/>
            </w:rPr>
            <w:t>Permisos</w:t>
          </w:r>
        </w:p>
      </w:docPartBody>
    </w:docPart>
    <w:docPart>
      <w:docPartPr>
        <w:name w:val="C7FBEB7188C946D0833A0B99A0DE6DF7"/>
        <w:category>
          <w:name w:val="General"/>
          <w:gallery w:val="placeholder"/>
        </w:category>
        <w:types>
          <w:type w:val="bbPlcHdr"/>
        </w:types>
        <w:behaviors>
          <w:behavior w:val="content"/>
        </w:behaviors>
        <w:guid w:val="{996B1ACD-6837-4CC0-9F6D-D977A0F3DD15}"/>
      </w:docPartPr>
      <w:docPartBody>
        <w:p w:rsidR="004B6CE6" w:rsidRDefault="005F062E">
          <w:pPr>
            <w:pStyle w:val="C7FBEB7188C946D0833A0B99A0DE6DF7"/>
          </w:pPr>
          <w:r w:rsidRPr="00FE1DAB">
            <w:rPr>
              <w:lang w:bidi="es-ES"/>
            </w:rPr>
            <w:t>Seguro</w:t>
          </w:r>
        </w:p>
      </w:docPartBody>
    </w:docPart>
    <w:docPart>
      <w:docPartPr>
        <w:name w:val="170626A82D7C4DAF897DFB9E17E4D097"/>
        <w:category>
          <w:name w:val="General"/>
          <w:gallery w:val="placeholder"/>
        </w:category>
        <w:types>
          <w:type w:val="bbPlcHdr"/>
        </w:types>
        <w:behaviors>
          <w:behavior w:val="content"/>
        </w:behaviors>
        <w:guid w:val="{DC888A2C-B377-4E92-BE60-77916C6CF21D}"/>
      </w:docPartPr>
      <w:docPartBody>
        <w:p w:rsidR="004B6CE6" w:rsidRDefault="005F062E">
          <w:pPr>
            <w:pStyle w:val="170626A82D7C4DAF897DFB9E17E4D097"/>
          </w:pPr>
          <w:r w:rsidRPr="00FE1DAB">
            <w:rPr>
              <w:lang w:bidi="es-ES"/>
            </w:rPr>
            <w:t>Legal</w:t>
          </w:r>
        </w:p>
      </w:docPartBody>
    </w:docPart>
    <w:docPart>
      <w:docPartPr>
        <w:name w:val="D27217EE70EC44F2BA52656298B59D90"/>
        <w:category>
          <w:name w:val="General"/>
          <w:gallery w:val="placeholder"/>
        </w:category>
        <w:types>
          <w:type w:val="bbPlcHdr"/>
        </w:types>
        <w:behaviors>
          <w:behavior w:val="content"/>
        </w:behaviors>
        <w:guid w:val="{5B9B07F3-71DA-4EAF-8D47-E95888001355}"/>
      </w:docPartPr>
      <w:docPartBody>
        <w:p w:rsidR="004B6CE6" w:rsidRDefault="005F062E">
          <w:pPr>
            <w:pStyle w:val="D27217EE70EC44F2BA52656298B59D90"/>
          </w:pPr>
          <w:r w:rsidRPr="00FE1DAB">
            <w:rPr>
              <w:lang w:bidi="es-ES"/>
            </w:rPr>
            <w:t>Consultor empresarial</w:t>
          </w:r>
        </w:p>
      </w:docPartBody>
    </w:docPart>
    <w:docPart>
      <w:docPartPr>
        <w:name w:val="18138111016A415481137611E46551A6"/>
        <w:category>
          <w:name w:val="General"/>
          <w:gallery w:val="placeholder"/>
        </w:category>
        <w:types>
          <w:type w:val="bbPlcHdr"/>
        </w:types>
        <w:behaviors>
          <w:behavior w:val="content"/>
        </w:behaviors>
        <w:guid w:val="{6A17670F-8B9B-48FE-A4BF-D4CCE50FB361}"/>
      </w:docPartPr>
      <w:docPartBody>
        <w:p w:rsidR="004B6CE6" w:rsidRDefault="005F062E">
          <w:pPr>
            <w:pStyle w:val="18138111016A415481137611E46551A6"/>
          </w:pPr>
          <w:r w:rsidRPr="00FE1DAB">
            <w:rPr>
              <w:lang w:bidi="es-ES"/>
            </w:rPr>
            <w:t>Aprendizaje</w:t>
          </w:r>
        </w:p>
      </w:docPartBody>
    </w:docPart>
    <w:docPart>
      <w:docPartPr>
        <w:name w:val="3916B30D00854D6BBBB35BD8BD81E0B0"/>
        <w:category>
          <w:name w:val="General"/>
          <w:gallery w:val="placeholder"/>
        </w:category>
        <w:types>
          <w:type w:val="bbPlcHdr"/>
        </w:types>
        <w:behaviors>
          <w:behavior w:val="content"/>
        </w:behaviors>
        <w:guid w:val="{C4503ABC-B301-4826-8F4B-142ED449F9C3}"/>
      </w:docPartPr>
      <w:docPartBody>
        <w:p w:rsidR="004B6CE6" w:rsidRDefault="005F062E">
          <w:pPr>
            <w:pStyle w:val="3916B30D00854D6BBBB35BD8BD81E0B0"/>
          </w:pPr>
          <w:r w:rsidRPr="00FE1DAB">
            <w:rPr>
              <w:lang w:bidi="es-ES"/>
            </w:rPr>
            <w:t>Software (general)</w:t>
          </w:r>
        </w:p>
      </w:docPartBody>
    </w:docPart>
    <w:docPart>
      <w:docPartPr>
        <w:name w:val="43F3FE14D69F4987857C7F722BF8CF34"/>
        <w:category>
          <w:name w:val="General"/>
          <w:gallery w:val="placeholder"/>
        </w:category>
        <w:types>
          <w:type w:val="bbPlcHdr"/>
        </w:types>
        <w:behaviors>
          <w:behavior w:val="content"/>
        </w:behaviors>
        <w:guid w:val="{DF47D466-954C-4893-8784-A2B95E824913}"/>
      </w:docPartPr>
      <w:docPartBody>
        <w:p w:rsidR="004B6CE6" w:rsidRDefault="005F062E">
          <w:pPr>
            <w:pStyle w:val="43F3FE14D69F4987857C7F722BF8CF34"/>
          </w:pPr>
          <w:r w:rsidRPr="00FE1DAB">
            <w:rPr>
              <w:lang w:bidi="es-ES"/>
            </w:rPr>
            <w:t>Varios</w:t>
          </w:r>
        </w:p>
      </w:docPartBody>
    </w:docPart>
    <w:docPart>
      <w:docPartPr>
        <w:name w:val="BA9538791BDE44F29C84AFEC1691F3E7"/>
        <w:category>
          <w:name w:val="General"/>
          <w:gallery w:val="placeholder"/>
        </w:category>
        <w:types>
          <w:type w:val="bbPlcHdr"/>
        </w:types>
        <w:behaviors>
          <w:behavior w:val="content"/>
        </w:behaviors>
        <w:guid w:val="{E546C4E2-3EDB-4EF2-AAD5-6B4E638F90AF}"/>
      </w:docPartPr>
      <w:docPartBody>
        <w:p w:rsidR="004B6CE6" w:rsidRDefault="005F062E">
          <w:pPr>
            <w:pStyle w:val="BA9538791BDE44F29C84AFEC1691F3E7"/>
          </w:pPr>
          <w:r w:rsidRPr="00FE1DAB">
            <w:rPr>
              <w:lang w:bidi="es-ES"/>
            </w:rPr>
            <w:t>UBICACIÓN Y OFICINA</w:t>
          </w:r>
        </w:p>
      </w:docPartBody>
    </w:docPart>
    <w:docPart>
      <w:docPartPr>
        <w:name w:val="72AA8DA8A90A4BB099918DDE0D570E8A"/>
        <w:category>
          <w:name w:val="General"/>
          <w:gallery w:val="placeholder"/>
        </w:category>
        <w:types>
          <w:type w:val="bbPlcHdr"/>
        </w:types>
        <w:behaviors>
          <w:behavior w:val="content"/>
        </w:behaviors>
        <w:guid w:val="{6BBC1AE3-DB94-4DC9-BB83-DF273F8AC491}"/>
      </w:docPartPr>
      <w:docPartBody>
        <w:p w:rsidR="004B6CE6" w:rsidRDefault="005F062E">
          <w:pPr>
            <w:pStyle w:val="72AA8DA8A90A4BB099918DDE0D570E8A"/>
          </w:pPr>
          <w:r w:rsidRPr="00FE1DAB">
            <w:rPr>
              <w:lang w:bidi="es-ES"/>
            </w:rPr>
            <w:t>Alquiler o arrendamiento del espacio</w:t>
          </w:r>
        </w:p>
      </w:docPartBody>
    </w:docPart>
    <w:docPart>
      <w:docPartPr>
        <w:name w:val="53E2BBD6CA0445858B463A4D5E48EAAB"/>
        <w:category>
          <w:name w:val="General"/>
          <w:gallery w:val="placeholder"/>
        </w:category>
        <w:types>
          <w:type w:val="bbPlcHdr"/>
        </w:types>
        <w:behaviors>
          <w:behavior w:val="content"/>
        </w:behaviors>
        <w:guid w:val="{F2BF4783-B954-4EE2-9901-34090388E544}"/>
      </w:docPartPr>
      <w:docPartBody>
        <w:p w:rsidR="004B6CE6" w:rsidRDefault="005F062E">
          <w:pPr>
            <w:pStyle w:val="53E2BBD6CA0445858B463A4D5E48EAAB"/>
          </w:pPr>
          <w:r w:rsidRPr="00FE1DAB">
            <w:rPr>
              <w:lang w:bidi="es-ES"/>
            </w:rPr>
            <w:t>Costes de utilidad</w:t>
          </w:r>
        </w:p>
      </w:docPartBody>
    </w:docPart>
    <w:docPart>
      <w:docPartPr>
        <w:name w:val="256C8BF673D0483DB4BE9A500069152E"/>
        <w:category>
          <w:name w:val="General"/>
          <w:gallery w:val="placeholder"/>
        </w:category>
        <w:types>
          <w:type w:val="bbPlcHdr"/>
        </w:types>
        <w:behaviors>
          <w:behavior w:val="content"/>
        </w:behaviors>
        <w:guid w:val="{AB933281-B395-46F4-8D10-D57694E2B89F}"/>
      </w:docPartPr>
      <w:docPartBody>
        <w:p w:rsidR="004B6CE6" w:rsidRDefault="005F062E">
          <w:pPr>
            <w:pStyle w:val="256C8BF673D0483DB4BE9A500069152E"/>
          </w:pPr>
          <w:r w:rsidRPr="00FE1DAB">
            <w:rPr>
              <w:lang w:bidi="es-ES"/>
            </w:rPr>
            <w:t>Configuración telefónica y coste anual</w:t>
          </w:r>
        </w:p>
      </w:docPartBody>
    </w:docPart>
    <w:docPart>
      <w:docPartPr>
        <w:name w:val="E0A5F4819B7D4536A79F67C02F8F7E9C"/>
        <w:category>
          <w:name w:val="General"/>
          <w:gallery w:val="placeholder"/>
        </w:category>
        <w:types>
          <w:type w:val="bbPlcHdr"/>
        </w:types>
        <w:behaviors>
          <w:behavior w:val="content"/>
        </w:behaviors>
        <w:guid w:val="{9EAE47F8-41FA-4D02-AF9A-5570CC6F20CA}"/>
      </w:docPartPr>
      <w:docPartBody>
        <w:p w:rsidR="004B6CE6" w:rsidRDefault="005F062E">
          <w:pPr>
            <w:pStyle w:val="E0A5F4819B7D4536A79F67C02F8F7E9C"/>
          </w:pPr>
          <w:r w:rsidRPr="00FE1DAB">
            <w:rPr>
              <w:lang w:bidi="es-ES"/>
            </w:rPr>
            <w:t>Mobiliario</w:t>
          </w:r>
        </w:p>
      </w:docPartBody>
    </w:docPart>
    <w:docPart>
      <w:docPartPr>
        <w:name w:val="602B36A6875E4AFFA3753D1CB25940E5"/>
        <w:category>
          <w:name w:val="General"/>
          <w:gallery w:val="placeholder"/>
        </w:category>
        <w:types>
          <w:type w:val="bbPlcHdr"/>
        </w:types>
        <w:behaviors>
          <w:behavior w:val="content"/>
        </w:behaviors>
        <w:guid w:val="{85D765DD-8B9B-4DC5-A5EE-A0D494E80896}"/>
      </w:docPartPr>
      <w:docPartBody>
        <w:p w:rsidR="004B6CE6" w:rsidRDefault="005F062E">
          <w:pPr>
            <w:pStyle w:val="602B36A6875E4AFFA3753D1CB25940E5"/>
          </w:pPr>
          <w:r w:rsidRPr="00FE1DAB">
            <w:rPr>
              <w:lang w:bidi="es-ES"/>
            </w:rPr>
            <w:t>Equipamiento médico</w:t>
          </w:r>
        </w:p>
      </w:docPartBody>
    </w:docPart>
    <w:docPart>
      <w:docPartPr>
        <w:name w:val="B910E8C35F144B9E8AAA87FA3077665D"/>
        <w:category>
          <w:name w:val="General"/>
          <w:gallery w:val="placeholder"/>
        </w:category>
        <w:types>
          <w:type w:val="bbPlcHdr"/>
        </w:types>
        <w:behaviors>
          <w:behavior w:val="content"/>
        </w:behaviors>
        <w:guid w:val="{AB5F9C03-F1BD-41D2-A048-35E71DAF448B}"/>
      </w:docPartPr>
      <w:docPartBody>
        <w:p w:rsidR="004B6CE6" w:rsidRDefault="005F062E">
          <w:pPr>
            <w:pStyle w:val="B910E8C35F144B9E8AAA87FA3077665D"/>
          </w:pPr>
          <w:r w:rsidRPr="00FE1DAB">
            <w:rPr>
              <w:lang w:bidi="es-ES"/>
            </w:rPr>
            <w:t>Hardware</w:t>
          </w:r>
        </w:p>
      </w:docPartBody>
    </w:docPart>
    <w:docPart>
      <w:docPartPr>
        <w:name w:val="DBFCDD6AE31E4902A139F8EB4DF08DA8"/>
        <w:category>
          <w:name w:val="General"/>
          <w:gallery w:val="placeholder"/>
        </w:category>
        <w:types>
          <w:type w:val="bbPlcHdr"/>
        </w:types>
        <w:behaviors>
          <w:behavior w:val="content"/>
        </w:behaviors>
        <w:guid w:val="{260FBAA5-3283-4875-9DE9-5BD73FA8842A}"/>
      </w:docPartPr>
      <w:docPartBody>
        <w:p w:rsidR="004B6CE6" w:rsidRDefault="005F062E">
          <w:pPr>
            <w:pStyle w:val="DBFCDD6AE31E4902A139F8EB4DF08DA8"/>
          </w:pPr>
          <w:r w:rsidRPr="00FE1DAB">
            <w:rPr>
              <w:lang w:bidi="es-ES"/>
            </w:rPr>
            <w:t>Software (CRM, procesamiento de imágenes, etc.)</w:t>
          </w:r>
        </w:p>
      </w:docPartBody>
    </w:docPart>
    <w:docPart>
      <w:docPartPr>
        <w:name w:val="90CD3A23C9CB4D26839BEBEB39D9BF7E"/>
        <w:category>
          <w:name w:val="General"/>
          <w:gallery w:val="placeholder"/>
        </w:category>
        <w:types>
          <w:type w:val="bbPlcHdr"/>
        </w:types>
        <w:behaviors>
          <w:behavior w:val="content"/>
        </w:behaviors>
        <w:guid w:val="{A8E26EE0-7B2C-4A91-B095-CA1F64061A30}"/>
      </w:docPartPr>
      <w:docPartBody>
        <w:p w:rsidR="004B6CE6" w:rsidRDefault="005F062E">
          <w:pPr>
            <w:pStyle w:val="90CD3A23C9CB4D26839BEBEB39D9BF7E"/>
          </w:pPr>
          <w:r w:rsidRPr="00FE1DAB">
            <w:rPr>
              <w:lang w:bidi="es-ES"/>
            </w:rPr>
            <w:t>Instalación</w:t>
          </w:r>
        </w:p>
      </w:docPartBody>
    </w:docPart>
    <w:docPart>
      <w:docPartPr>
        <w:name w:val="7533A18E9F404D30883B299485AEDED6"/>
        <w:category>
          <w:name w:val="General"/>
          <w:gallery w:val="placeholder"/>
        </w:category>
        <w:types>
          <w:type w:val="bbPlcHdr"/>
        </w:types>
        <w:behaviors>
          <w:behavior w:val="content"/>
        </w:behaviors>
        <w:guid w:val="{257A36D3-E456-4ADD-AC5E-6F5EE7435D86}"/>
      </w:docPartPr>
      <w:docPartBody>
        <w:p w:rsidR="004B6CE6" w:rsidRDefault="005F062E">
          <w:pPr>
            <w:pStyle w:val="7533A18E9F404D30883B299485AEDED6"/>
          </w:pPr>
          <w:r w:rsidRPr="00FE1DAB">
            <w:rPr>
              <w:lang w:bidi="es-ES"/>
            </w:rPr>
            <w:t>Inventario inicial (fármacos)</w:t>
          </w:r>
        </w:p>
      </w:docPartBody>
    </w:docPart>
    <w:docPart>
      <w:docPartPr>
        <w:name w:val="D07914CDF8594553A96432454748778F"/>
        <w:category>
          <w:name w:val="General"/>
          <w:gallery w:val="placeholder"/>
        </w:category>
        <w:types>
          <w:type w:val="bbPlcHdr"/>
        </w:types>
        <w:behaviors>
          <w:behavior w:val="content"/>
        </w:behaviors>
        <w:guid w:val="{B754A1DA-0BF7-48E4-8450-12080CE63608}"/>
      </w:docPartPr>
      <w:docPartBody>
        <w:p w:rsidR="004B6CE6" w:rsidRDefault="005F062E">
          <w:pPr>
            <w:pStyle w:val="D07914CDF8594553A96432454748778F"/>
          </w:pPr>
          <w:r w:rsidRPr="00FE1DAB">
            <w:rPr>
              <w:lang w:bidi="es-ES"/>
            </w:rPr>
            <w:t>Suministros de enfermería (guantes, etc.)</w:t>
          </w:r>
        </w:p>
      </w:docPartBody>
    </w:docPart>
    <w:docPart>
      <w:docPartPr>
        <w:name w:val="C27FBA7A1EFD4E5DBE3F961E4968BAC4"/>
        <w:category>
          <w:name w:val="General"/>
          <w:gallery w:val="placeholder"/>
        </w:category>
        <w:types>
          <w:type w:val="bbPlcHdr"/>
        </w:types>
        <w:behaviors>
          <w:behavior w:val="content"/>
        </w:behaviors>
        <w:guid w:val="{90C4EEFB-9195-4A6C-B136-CB991BDBE4D1}"/>
      </w:docPartPr>
      <w:docPartBody>
        <w:p w:rsidR="004B6CE6" w:rsidRDefault="005F062E">
          <w:pPr>
            <w:pStyle w:val="C27FBA7A1EFD4E5DBE3F961E4968BAC4"/>
          </w:pPr>
          <w:r w:rsidRPr="00FE1DAB">
            <w:rPr>
              <w:lang w:bidi="es-ES"/>
            </w:rPr>
            <w:t>Varios</w:t>
          </w:r>
        </w:p>
      </w:docPartBody>
    </w:docPart>
    <w:docPart>
      <w:docPartPr>
        <w:name w:val="75BE3593675D4529807480066E7BEA25"/>
        <w:category>
          <w:name w:val="General"/>
          <w:gallery w:val="placeholder"/>
        </w:category>
        <w:types>
          <w:type w:val="bbPlcHdr"/>
        </w:types>
        <w:behaviors>
          <w:behavior w:val="content"/>
        </w:behaviors>
        <w:guid w:val="{5EFD0DFC-AB9E-4195-B4CC-B7EAD4969F9D}"/>
      </w:docPartPr>
      <w:docPartBody>
        <w:p w:rsidR="004B6CE6" w:rsidRDefault="005F062E">
          <w:pPr>
            <w:pStyle w:val="75BE3593675D4529807480066E7BEA25"/>
          </w:pPr>
          <w:r w:rsidRPr="00FE1DAB">
            <w:rPr>
              <w:lang w:bidi="es-ES"/>
            </w:rPr>
            <w:t>MARKETING</w:t>
          </w:r>
        </w:p>
      </w:docPartBody>
    </w:docPart>
    <w:docPart>
      <w:docPartPr>
        <w:name w:val="4C8FC133BA214FE9BB84CB737D57C761"/>
        <w:category>
          <w:name w:val="General"/>
          <w:gallery w:val="placeholder"/>
        </w:category>
        <w:types>
          <w:type w:val="bbPlcHdr"/>
        </w:types>
        <w:behaviors>
          <w:behavior w:val="content"/>
        </w:behaviors>
        <w:guid w:val="{14524125-3F9F-4C9A-9A9D-9B0FCDDA5CF2}"/>
      </w:docPartPr>
      <w:docPartBody>
        <w:p w:rsidR="004B6CE6" w:rsidRDefault="005F062E">
          <w:pPr>
            <w:pStyle w:val="4C8FC133BA214FE9BB84CB737D57C761"/>
          </w:pPr>
          <w:r w:rsidRPr="00FE1DAB">
            <w:rPr>
              <w:lang w:bidi="es-ES"/>
            </w:rPr>
            <w:t>Logotipo, personalización de marca, sitio web</w:t>
          </w:r>
        </w:p>
      </w:docPartBody>
    </w:docPart>
    <w:docPart>
      <w:docPartPr>
        <w:name w:val="022457FA35F843BC9383381053C7CDD7"/>
        <w:category>
          <w:name w:val="General"/>
          <w:gallery w:val="placeholder"/>
        </w:category>
        <w:types>
          <w:type w:val="bbPlcHdr"/>
        </w:types>
        <w:behaviors>
          <w:behavior w:val="content"/>
        </w:behaviors>
        <w:guid w:val="{6C8C8E8B-7268-48D8-BBBA-5BEDA672231C}"/>
      </w:docPartPr>
      <w:docPartBody>
        <w:p w:rsidR="004B6CE6" w:rsidRDefault="005F062E">
          <w:pPr>
            <w:pStyle w:val="022457FA35F843BC9383381053C7CDD7"/>
          </w:pPr>
          <w:r w:rsidRPr="00FE1DAB">
            <w:rPr>
              <w:lang w:bidi="es-ES"/>
            </w:rPr>
            <w:t>Publicidad y anuncios</w:t>
          </w:r>
        </w:p>
      </w:docPartBody>
    </w:docPart>
    <w:docPart>
      <w:docPartPr>
        <w:name w:val="AEE30958B6844674A089FE8F1BB639E8"/>
        <w:category>
          <w:name w:val="General"/>
          <w:gallery w:val="placeholder"/>
        </w:category>
        <w:types>
          <w:type w:val="bbPlcHdr"/>
        </w:types>
        <w:behaviors>
          <w:behavior w:val="content"/>
        </w:behaviors>
        <w:guid w:val="{820500CC-E8EB-462E-B87B-94E876650840}"/>
      </w:docPartPr>
      <w:docPartBody>
        <w:p w:rsidR="004B6CE6" w:rsidRDefault="005F062E">
          <w:pPr>
            <w:pStyle w:val="AEE30958B6844674A089FE8F1BB639E8"/>
          </w:pPr>
          <w:r w:rsidRPr="00FE1DAB">
            <w:rPr>
              <w:lang w:bidi="es-ES"/>
            </w:rPr>
            <w:t>Material de marketing impreso</w:t>
          </w:r>
        </w:p>
      </w:docPartBody>
    </w:docPart>
    <w:docPart>
      <w:docPartPr>
        <w:name w:val="5F997C5CC58E47F58735D0771771E833"/>
        <w:category>
          <w:name w:val="General"/>
          <w:gallery w:val="placeholder"/>
        </w:category>
        <w:types>
          <w:type w:val="bbPlcHdr"/>
        </w:types>
        <w:behaviors>
          <w:behavior w:val="content"/>
        </w:behaviors>
        <w:guid w:val="{D6D8BAB6-1558-4E6C-8037-AAA099135031}"/>
      </w:docPartPr>
      <w:docPartBody>
        <w:p w:rsidR="004B6CE6" w:rsidRDefault="005F062E">
          <w:pPr>
            <w:pStyle w:val="5F997C5CC58E47F58735D0771771E833"/>
          </w:pPr>
          <w:r w:rsidRPr="00FE1DAB">
            <w:rPr>
              <w:lang w:bidi="es-ES"/>
            </w:rPr>
            <w:t>Web marketing e Internet</w:t>
          </w:r>
        </w:p>
      </w:docPartBody>
    </w:docPart>
    <w:docPart>
      <w:docPartPr>
        <w:name w:val="BCEC806B26094521AE3EDBCCCBA9C444"/>
        <w:category>
          <w:name w:val="General"/>
          <w:gallery w:val="placeholder"/>
        </w:category>
        <w:types>
          <w:type w:val="bbPlcHdr"/>
        </w:types>
        <w:behaviors>
          <w:behavior w:val="content"/>
        </w:behaviors>
        <w:guid w:val="{A47F4F49-E565-4904-9BF2-7A35CE1534CA}"/>
      </w:docPartPr>
      <w:docPartBody>
        <w:p w:rsidR="004B6CE6" w:rsidRDefault="005F062E">
          <w:pPr>
            <w:pStyle w:val="BCEC806B26094521AE3EDBCCCBA9C444"/>
          </w:pPr>
          <w:r w:rsidRPr="00FE1DAB">
            <w:rPr>
              <w:lang w:bidi="es-ES"/>
            </w:rPr>
            <w:t>Ferias de muestras</w:t>
          </w:r>
        </w:p>
      </w:docPartBody>
    </w:docPart>
    <w:docPart>
      <w:docPartPr>
        <w:name w:val="0F2F52EFB2CA40E5BCAD0B0D22AF9C04"/>
        <w:category>
          <w:name w:val="General"/>
          <w:gallery w:val="placeholder"/>
        </w:category>
        <w:types>
          <w:type w:val="bbPlcHdr"/>
        </w:types>
        <w:behaviors>
          <w:behavior w:val="content"/>
        </w:behaviors>
        <w:guid w:val="{830CDB2D-2382-4BE0-803A-CE57F04D5FD4}"/>
      </w:docPartPr>
      <w:docPartBody>
        <w:p w:rsidR="004B6CE6" w:rsidRDefault="005F062E">
          <w:pPr>
            <w:pStyle w:val="0F2F52EFB2CA40E5BCAD0B0D22AF9C04"/>
          </w:pPr>
          <w:r w:rsidRPr="00FE1DAB">
            <w:rPr>
              <w:lang w:bidi="es-ES"/>
            </w:rPr>
            <w:t>Eventos de red</w:t>
          </w:r>
        </w:p>
      </w:docPartBody>
    </w:docPart>
    <w:docPart>
      <w:docPartPr>
        <w:name w:val="06E7795D547E4793B257452EEF10131A"/>
        <w:category>
          <w:name w:val="General"/>
          <w:gallery w:val="placeholder"/>
        </w:category>
        <w:types>
          <w:type w:val="bbPlcHdr"/>
        </w:types>
        <w:behaviors>
          <w:behavior w:val="content"/>
        </w:behaviors>
        <w:guid w:val="{D180C384-63F8-43F8-8F3C-9F309FF584B1}"/>
      </w:docPartPr>
      <w:docPartBody>
        <w:p w:rsidR="004B6CE6" w:rsidRDefault="005F062E">
          <w:pPr>
            <w:pStyle w:val="06E7795D547E4793B257452EEF10131A"/>
          </w:pPr>
          <w:r w:rsidRPr="00FE1DAB">
            <w:rPr>
              <w:lang w:bidi="es-ES"/>
            </w:rPr>
            <w:t>Varios</w:t>
          </w:r>
        </w:p>
      </w:docPartBody>
    </w:docPart>
    <w:docPart>
      <w:docPartPr>
        <w:name w:val="41498BB3EC2C45CBAD15643B06215744"/>
        <w:category>
          <w:name w:val="General"/>
          <w:gallery w:val="placeholder"/>
        </w:category>
        <w:types>
          <w:type w:val="bbPlcHdr"/>
        </w:types>
        <w:behaviors>
          <w:behavior w:val="content"/>
        </w:behaviors>
        <w:guid w:val="{28EDEC22-5F12-4B30-BA6B-6B18BFA3CCED}"/>
      </w:docPartPr>
      <w:docPartBody>
        <w:p w:rsidR="004B6CE6" w:rsidRDefault="005F062E">
          <w:pPr>
            <w:pStyle w:val="41498BB3EC2C45CBAD15643B06215744"/>
          </w:pPr>
          <w:r w:rsidRPr="00FE1DAB">
            <w:rPr>
              <w:lang w:bidi="es-ES"/>
            </w:rPr>
            <w:t>GASTOS DE MANO DE OBRA</w:t>
          </w:r>
        </w:p>
      </w:docPartBody>
    </w:docPart>
    <w:docPart>
      <w:docPartPr>
        <w:name w:val="4B52A85B570340CE8A352C384A6B4CA2"/>
        <w:category>
          <w:name w:val="General"/>
          <w:gallery w:val="placeholder"/>
        </w:category>
        <w:types>
          <w:type w:val="bbPlcHdr"/>
        </w:types>
        <w:behaviors>
          <w:behavior w:val="content"/>
        </w:behaviors>
        <w:guid w:val="{04A6300E-63FA-4734-8F71-AD7C2D51329B}"/>
      </w:docPartPr>
      <w:docPartBody>
        <w:p w:rsidR="004B6CE6" w:rsidRDefault="005F062E">
          <w:pPr>
            <w:pStyle w:val="4B52A85B570340CE8A352C384A6B4CA2"/>
          </w:pPr>
          <w:r w:rsidRPr="00FE1DAB">
            <w:rPr>
              <w:lang w:bidi="es-ES"/>
            </w:rPr>
            <w:t>Nóminas</w:t>
          </w:r>
        </w:p>
      </w:docPartBody>
    </w:docPart>
    <w:docPart>
      <w:docPartPr>
        <w:name w:val="AFEA64DCFB0645158D081B5A23CE8470"/>
        <w:category>
          <w:name w:val="General"/>
          <w:gallery w:val="placeholder"/>
        </w:category>
        <w:types>
          <w:type w:val="bbPlcHdr"/>
        </w:types>
        <w:behaviors>
          <w:behavior w:val="content"/>
        </w:behaviors>
        <w:guid w:val="{663E69DE-9C25-4EC1-A0AB-462E2335E8B3}"/>
      </w:docPartPr>
      <w:docPartBody>
        <w:p w:rsidR="004B6CE6" w:rsidRDefault="005F062E">
          <w:pPr>
            <w:pStyle w:val="AFEA64DCFB0645158D081B5A23CE8470"/>
          </w:pPr>
          <w:r w:rsidRPr="00FE1DAB">
            <w:rPr>
              <w:lang w:bidi="es-ES"/>
            </w:rPr>
            <w:t>Aprendizaje</w:t>
          </w:r>
        </w:p>
      </w:docPartBody>
    </w:docPart>
    <w:docPart>
      <w:docPartPr>
        <w:name w:val="5093E6E4FE364561BA1C3AEE0D089F8F"/>
        <w:category>
          <w:name w:val="General"/>
          <w:gallery w:val="placeholder"/>
        </w:category>
        <w:types>
          <w:type w:val="bbPlcHdr"/>
        </w:types>
        <w:behaviors>
          <w:behavior w:val="content"/>
        </w:behaviors>
        <w:guid w:val="{3516DB9A-CFBF-43F3-81F2-22EDF2CADEF2}"/>
      </w:docPartPr>
      <w:docPartBody>
        <w:p w:rsidR="004B6CE6" w:rsidRDefault="005F062E">
          <w:pPr>
            <w:pStyle w:val="5093E6E4FE364561BA1C3AEE0D089F8F"/>
          </w:pPr>
          <w:r w:rsidRPr="00FE1DAB">
            <w:rPr>
              <w:lang w:bidi="es-ES"/>
            </w:rPr>
            <w:t>Varios</w:t>
          </w:r>
        </w:p>
      </w:docPartBody>
    </w:docPart>
    <w:docPart>
      <w:docPartPr>
        <w:name w:val="88B0EF93203C442E8C290FED1879C558"/>
        <w:category>
          <w:name w:val="General"/>
          <w:gallery w:val="placeholder"/>
        </w:category>
        <w:types>
          <w:type w:val="bbPlcHdr"/>
        </w:types>
        <w:behaviors>
          <w:behavior w:val="content"/>
        </w:behaviors>
        <w:guid w:val="{CE3B91DF-22BB-4EFB-9575-E006C54E63F3}"/>
      </w:docPartPr>
      <w:docPartBody>
        <w:p w:rsidR="004B6CE6" w:rsidRDefault="005F062E">
          <w:pPr>
            <w:pStyle w:val="88B0EF93203C442E8C290FED1879C558"/>
          </w:pPr>
          <w:r w:rsidRPr="00FE1DAB">
            <w:rPr>
              <w:lang w:bidi="es-ES"/>
            </w:rPr>
            <w:t>OTRO</w:t>
          </w:r>
        </w:p>
      </w:docPartBody>
    </w:docPart>
    <w:docPart>
      <w:docPartPr>
        <w:name w:val="8BFB62205FBC4B0A9C4A5576EA15E850"/>
        <w:category>
          <w:name w:val="General"/>
          <w:gallery w:val="placeholder"/>
        </w:category>
        <w:types>
          <w:type w:val="bbPlcHdr"/>
        </w:types>
        <w:behaviors>
          <w:behavior w:val="content"/>
        </w:behaviors>
        <w:guid w:val="{3728F441-AE77-48ED-BC2E-E0AAB12148F6}"/>
      </w:docPartPr>
      <w:docPartBody>
        <w:p w:rsidR="004B6CE6" w:rsidRDefault="005F062E">
          <w:pPr>
            <w:pStyle w:val="8BFB62205FBC4B0A9C4A5576EA15E850"/>
          </w:pPr>
          <w:r w:rsidRPr="00FE1DAB">
            <w:rPr>
              <w:lang w:bidi="es-ES"/>
            </w:rPr>
            <w:t>Varios (reserva de contingencia, fiesta de lanzamiento, etc.)</w:t>
          </w:r>
        </w:p>
      </w:docPartBody>
    </w:docPart>
    <w:docPart>
      <w:docPartPr>
        <w:name w:val="E8564346BA8D47A29157940C6EDFEDA3"/>
        <w:category>
          <w:name w:val="General"/>
          <w:gallery w:val="placeholder"/>
        </w:category>
        <w:types>
          <w:type w:val="bbPlcHdr"/>
        </w:types>
        <w:behaviors>
          <w:behavior w:val="content"/>
        </w:behaviors>
        <w:guid w:val="{39EB4800-B2F1-4A7D-8CB2-89279E7AFC97}"/>
      </w:docPartPr>
      <w:docPartBody>
        <w:p w:rsidR="004B6CE6" w:rsidRDefault="005F062E">
          <w:pPr>
            <w:pStyle w:val="E8564346BA8D47A29157940C6EDFEDA3"/>
          </w:pPr>
          <w:r w:rsidRPr="00FE1DAB">
            <w:rPr>
              <w:lang w:bidi="es-ES"/>
            </w:rPr>
            <w:t>PRESUPUESTO INICIAL ESTIMADO</w:t>
          </w:r>
        </w:p>
      </w:docPartBody>
    </w:docPart>
    <w:docPart>
      <w:docPartPr>
        <w:name w:val="353F60D3849B4E9A857B72C8B2A69E9F"/>
        <w:category>
          <w:name w:val="General"/>
          <w:gallery w:val="placeholder"/>
        </w:category>
        <w:types>
          <w:type w:val="bbPlcHdr"/>
        </w:types>
        <w:behaviors>
          <w:behavior w:val="content"/>
        </w:behaviors>
        <w:guid w:val="{B1744D5D-641B-40F6-B48B-2994F606EB76}"/>
      </w:docPartPr>
      <w:docPartBody>
        <w:p w:rsidR="004B6CE6" w:rsidRDefault="005F062E">
          <w:pPr>
            <w:pStyle w:val="353F60D3849B4E9A857B72C8B2A69E9F"/>
          </w:pPr>
          <w:r w:rsidRPr="00FE1DAB">
            <w:rPr>
              <w:lang w:bidi="es-ES"/>
            </w:rPr>
            <w:t>INSTRUCCIONES PARA EMPEZAR CON LOS COSTES INICIALES ESTIMADOS</w:t>
          </w:r>
        </w:p>
      </w:docPartBody>
    </w:docPart>
    <w:docPart>
      <w:docPartPr>
        <w:name w:val="8CB21D566BF6461694906A32781AF8CF"/>
        <w:category>
          <w:name w:val="General"/>
          <w:gallery w:val="placeholder"/>
        </w:category>
        <w:types>
          <w:type w:val="bbPlcHdr"/>
        </w:types>
        <w:behaviors>
          <w:behavior w:val="content"/>
        </w:behaviors>
        <w:guid w:val="{2C42C855-FA03-459A-92D2-06F969342AEA}"/>
      </w:docPartPr>
      <w:docPartBody>
        <w:p w:rsidR="004B6CE6" w:rsidRDefault="005F062E">
          <w:pPr>
            <w:pStyle w:val="8CB21D566BF6461694906A32781AF8CF"/>
          </w:pPr>
          <w:r w:rsidRPr="00FE1DAB">
            <w:rPr>
              <w:lang w:bidi="es-ES"/>
            </w:rPr>
            <w:t>Determinar el costo de inicio de un negocio es fundamental para asegurar que se dispone de suficiente dinero para iniciar las operaciones de negocio dentro del período de tiempo estimado, así como dentro del presupuesto de costo.  Los costos de inicio suelen estar comprendidos en dos categorías: costos mensuales y costos únicos.  Los costos mensuales abarcan los gastos que ocurren todos los meses durante el período de inicio y los costos únicos son gastos que se producirán solo una vez durante el período de inicio.</w:t>
          </w:r>
        </w:p>
      </w:docPartBody>
    </w:docPart>
    <w:docPart>
      <w:docPartPr>
        <w:name w:val="2FB379C31DC749529982244B19B1FF1D"/>
        <w:category>
          <w:name w:val="General"/>
          <w:gallery w:val="placeholder"/>
        </w:category>
        <w:types>
          <w:type w:val="bbPlcHdr"/>
        </w:types>
        <w:behaviors>
          <w:behavior w:val="content"/>
        </w:behaviors>
        <w:guid w:val="{1F398504-BC81-4CF0-9320-CC544515558D}"/>
      </w:docPartPr>
      <w:docPartBody>
        <w:p w:rsidR="004B6CE6" w:rsidRDefault="005F062E">
          <w:pPr>
            <w:pStyle w:val="2FB379C31DC749529982244B19B1FF1D"/>
          </w:pPr>
          <w:r w:rsidRPr="00FE1DAB">
            <w:rPr>
              <w:rStyle w:val="Textoennegrita"/>
              <w:lang w:bidi="es-ES"/>
            </w:rPr>
            <w:t>Pasos para la preparación:</w:t>
          </w:r>
        </w:p>
      </w:docPartBody>
    </w:docPart>
    <w:docPart>
      <w:docPartPr>
        <w:name w:val="48C684F0ACB249AC98908405C19D24C2"/>
        <w:category>
          <w:name w:val="General"/>
          <w:gallery w:val="placeholder"/>
        </w:category>
        <w:types>
          <w:type w:val="bbPlcHdr"/>
        </w:types>
        <w:behaviors>
          <w:behavior w:val="content"/>
        </w:behaviors>
        <w:guid w:val="{9BD77871-34B7-4C6A-B49D-6B2D6F0B54C7}"/>
      </w:docPartPr>
      <w:docPartBody>
        <w:p w:rsidR="004B6CE6" w:rsidRDefault="005F062E">
          <w:pPr>
            <w:pStyle w:val="48C684F0ACB249AC98908405C19D24C2"/>
          </w:pPr>
          <w:r w:rsidRPr="00FE1DAB">
            <w:rPr>
              <w:rStyle w:val="Textoennegrita"/>
              <w:lang w:bidi="es-ES"/>
            </w:rPr>
            <w:t>Paso 1:</w:t>
          </w:r>
        </w:p>
      </w:docPartBody>
    </w:docPart>
    <w:docPart>
      <w:docPartPr>
        <w:name w:val="A452E6CD2F124A638D50AA795F276E94"/>
        <w:category>
          <w:name w:val="General"/>
          <w:gallery w:val="placeholder"/>
        </w:category>
        <w:types>
          <w:type w:val="bbPlcHdr"/>
        </w:types>
        <w:behaviors>
          <w:behavior w:val="content"/>
        </w:behaviors>
        <w:guid w:val="{64875594-227D-49D2-B650-89525203BB46}"/>
      </w:docPartPr>
      <w:docPartBody>
        <w:p w:rsidR="004B6CE6" w:rsidRDefault="005F062E">
          <w:pPr>
            <w:pStyle w:val="A452E6CD2F124A638D50AA795F276E94"/>
          </w:pPr>
          <w:r w:rsidRPr="00FE1DAB">
            <w:rPr>
              <w:lang w:bidi="es-ES"/>
            </w:rPr>
            <w:t>Escriba el nombre de su empresa y la fecha en la que está preparando esta estimación.</w:t>
          </w:r>
        </w:p>
      </w:docPartBody>
    </w:docPart>
    <w:docPart>
      <w:docPartPr>
        <w:name w:val="6C050FC746D24FF889D73B5B11D53AA1"/>
        <w:category>
          <w:name w:val="General"/>
          <w:gallery w:val="placeholder"/>
        </w:category>
        <w:types>
          <w:type w:val="bbPlcHdr"/>
        </w:types>
        <w:behaviors>
          <w:behavior w:val="content"/>
        </w:behaviors>
        <w:guid w:val="{121D54B4-3E3E-4F77-992E-CF41ECC61676}"/>
      </w:docPartPr>
      <w:docPartBody>
        <w:p w:rsidR="004B6CE6" w:rsidRDefault="005F062E">
          <w:pPr>
            <w:pStyle w:val="6C050FC746D24FF889D73B5B11D53AA1"/>
          </w:pPr>
          <w:r w:rsidRPr="00FE1DAB">
            <w:rPr>
              <w:rStyle w:val="Textoennegrita"/>
              <w:lang w:bidi="es-ES"/>
            </w:rPr>
            <w:t>Paso 2:</w:t>
          </w:r>
        </w:p>
      </w:docPartBody>
    </w:docPart>
    <w:docPart>
      <w:docPartPr>
        <w:name w:val="77F37EB0146149349D216C18329D0C6F"/>
        <w:category>
          <w:name w:val="General"/>
          <w:gallery w:val="placeholder"/>
        </w:category>
        <w:types>
          <w:type w:val="bbPlcHdr"/>
        </w:types>
        <w:behaviors>
          <w:behavior w:val="content"/>
        </w:behaviors>
        <w:guid w:val="{E0A52B3F-9146-4CC0-B3A4-8BDA3454582D}"/>
      </w:docPartPr>
      <w:docPartBody>
        <w:p w:rsidR="004B6CE6" w:rsidRDefault="005F062E">
          <w:pPr>
            <w:pStyle w:val="77F37EB0146149349D216C18329D0C6F"/>
          </w:pPr>
          <w:r w:rsidRPr="00FE1DAB">
            <w:rPr>
              <w:lang w:bidi="es-ES"/>
            </w:rPr>
            <w:t>Escriba la cantidad de meses y el coste mensual para cada elemento de coste recurrente. Para los costos únicos, omita los costes mensuales.  Si hay elementos de coste que tienen valores tanto recurrentes como únicos, también puede especificarlos.  El coste total se calculará automáticamente en la columna del extremo derecho.</w:t>
          </w:r>
        </w:p>
      </w:docPartBody>
    </w:docPart>
    <w:docPart>
      <w:docPartPr>
        <w:name w:val="56A39469EF2D45A18EA8DB21DBBF419C"/>
        <w:category>
          <w:name w:val="General"/>
          <w:gallery w:val="placeholder"/>
        </w:category>
        <w:types>
          <w:type w:val="bbPlcHdr"/>
        </w:types>
        <w:behaviors>
          <w:behavior w:val="content"/>
        </w:behaviors>
        <w:guid w:val="{53DC3F59-2813-42B8-9C92-890B357AD897}"/>
      </w:docPartPr>
      <w:docPartBody>
        <w:p w:rsidR="004B6CE6" w:rsidRDefault="005F062E">
          <w:pPr>
            <w:pStyle w:val="56A39469EF2D45A18EA8DB21DBBF419C"/>
          </w:pPr>
          <w:r w:rsidRPr="00FE1DAB">
            <w:rPr>
              <w:rStyle w:val="Textoennegrita"/>
              <w:lang w:bidi="es-ES"/>
            </w:rPr>
            <w:t>Paso 3:</w:t>
          </w:r>
        </w:p>
      </w:docPartBody>
    </w:docPart>
    <w:docPart>
      <w:docPartPr>
        <w:name w:val="8286E0EFFE574DB9A2775BECE73BC122"/>
        <w:category>
          <w:name w:val="General"/>
          <w:gallery w:val="placeholder"/>
        </w:category>
        <w:types>
          <w:type w:val="bbPlcHdr"/>
        </w:types>
        <w:behaviors>
          <w:behavior w:val="content"/>
        </w:behaviors>
        <w:guid w:val="{FB3DE8A0-90D9-40E8-AD97-EBA702197B30}"/>
      </w:docPartPr>
      <w:docPartBody>
        <w:p w:rsidR="004B6CE6" w:rsidRDefault="005F062E">
          <w:pPr>
            <w:pStyle w:val="8286E0EFFE574DB9A2775BECE73BC122"/>
          </w:pPr>
          <w:r w:rsidRPr="00FE1DAB">
            <w:rPr>
              <w:lang w:bidi="es-ES"/>
            </w:rPr>
            <w:t>Cuando haya escrito todos los costes, revise cada elemento y la cantidad total para ver dónde puede ajustarlos o moverlos hacia el futuro, para cuando tenga más ingresos disponibles.</w:t>
          </w:r>
        </w:p>
      </w:docPartBody>
    </w:docPart>
    <w:docPart>
      <w:docPartPr>
        <w:name w:val="3AEA2E8F49534D4294504F587A67173A"/>
        <w:category>
          <w:name w:val="General"/>
          <w:gallery w:val="placeholder"/>
        </w:category>
        <w:types>
          <w:type w:val="bbPlcHdr"/>
        </w:types>
        <w:behaviors>
          <w:behavior w:val="content"/>
        </w:behaviors>
        <w:guid w:val="{2787963E-B278-4ABD-A5BC-218E602DD387}"/>
      </w:docPartPr>
      <w:docPartBody>
        <w:p w:rsidR="004B6CE6" w:rsidRDefault="005F062E">
          <w:pPr>
            <w:pStyle w:val="3AEA2E8F49534D4294504F587A67173A"/>
          </w:pPr>
          <w:r w:rsidRPr="00FE1DAB">
            <w:rPr>
              <w:lang w:bidi="es-ES"/>
            </w:rPr>
            <w:t>PLANTILLA DE HOJA DE PÉRDIDAS Y GANANCIAS</w:t>
          </w:r>
        </w:p>
      </w:docPartBody>
    </w:docPart>
    <w:docPart>
      <w:docPartPr>
        <w:name w:val="73E3D42345DE4BBF9B1229737F564E28"/>
        <w:category>
          <w:name w:val="General"/>
          <w:gallery w:val="placeholder"/>
        </w:category>
        <w:types>
          <w:type w:val="bbPlcHdr"/>
        </w:types>
        <w:behaviors>
          <w:behavior w:val="content"/>
        </w:behaviors>
        <w:guid w:val="{01E91011-1F7F-4986-BA8A-FA4843CC5A37}"/>
      </w:docPartPr>
      <w:docPartBody>
        <w:p w:rsidR="004B6CE6" w:rsidRDefault="005F062E">
          <w:pPr>
            <w:pStyle w:val="73E3D42345DE4BBF9B1229737F564E28"/>
          </w:pPr>
          <w:r w:rsidRPr="00FE1DAB">
            <w:rPr>
              <w:lang w:bidi="es-ES"/>
            </w:rPr>
            <w:t>CONSULTORIO MÉDICO</w:t>
          </w:r>
        </w:p>
      </w:docPartBody>
    </w:docPart>
    <w:docPart>
      <w:docPartPr>
        <w:name w:val="5EF25F07E8E545BDA807E99FC9975F3C"/>
        <w:category>
          <w:name w:val="General"/>
          <w:gallery w:val="placeholder"/>
        </w:category>
        <w:types>
          <w:type w:val="bbPlcHdr"/>
        </w:types>
        <w:behaviors>
          <w:behavior w:val="content"/>
        </w:behaviors>
        <w:guid w:val="{B90ACB18-34F1-4ECB-99E2-6EF181F1954C}"/>
      </w:docPartPr>
      <w:docPartBody>
        <w:p w:rsidR="004B6CE6" w:rsidRDefault="005F062E">
          <w:pPr>
            <w:pStyle w:val="5EF25F07E8E545BDA807E99FC9975F3C"/>
          </w:pPr>
          <w:r w:rsidRPr="00FE1DAB">
            <w:rPr>
              <w:lang w:bidi="es-ES"/>
            </w:rPr>
            <w:t>6 de noviembre de 2018</w:t>
          </w:r>
        </w:p>
      </w:docPartBody>
    </w:docPart>
    <w:docPart>
      <w:docPartPr>
        <w:name w:val="BF288AD9808349798CB2CA49679E6CB4"/>
        <w:category>
          <w:name w:val="General"/>
          <w:gallery w:val="placeholder"/>
        </w:category>
        <w:types>
          <w:type w:val="bbPlcHdr"/>
        </w:types>
        <w:behaviors>
          <w:behavior w:val="content"/>
        </w:behaviors>
        <w:guid w:val="{2820C16A-92CE-4152-A562-0477F4C719A7}"/>
      </w:docPartPr>
      <w:docPartBody>
        <w:p w:rsidR="004B6CE6" w:rsidRDefault="005F062E">
          <w:pPr>
            <w:pStyle w:val="BF288AD9808349798CB2CA49679E6CB4"/>
          </w:pPr>
          <w:r w:rsidRPr="00FE1DAB">
            <w:rPr>
              <w:lang w:bidi="es-ES"/>
            </w:rPr>
            <w:t>INGRESOS</w:t>
          </w:r>
        </w:p>
      </w:docPartBody>
    </w:docPart>
    <w:docPart>
      <w:docPartPr>
        <w:name w:val="45A5F766DEF44A89971747DB42E631AB"/>
        <w:category>
          <w:name w:val="General"/>
          <w:gallery w:val="placeholder"/>
        </w:category>
        <w:types>
          <w:type w:val="bbPlcHdr"/>
        </w:types>
        <w:behaviors>
          <w:behavior w:val="content"/>
        </w:behaviors>
        <w:guid w:val="{1BA6A7A1-D310-464C-BF1E-42522514FD5D}"/>
      </w:docPartPr>
      <w:docPartBody>
        <w:p w:rsidR="004B6CE6" w:rsidRDefault="005F062E">
          <w:pPr>
            <w:pStyle w:val="45A5F766DEF44A89971747DB42E631AB"/>
          </w:pPr>
          <w:r w:rsidRPr="00FE1DAB">
            <w:rPr>
              <w:lang w:bidi="es-ES"/>
            </w:rPr>
            <w:t>ENE</w:t>
          </w:r>
        </w:p>
      </w:docPartBody>
    </w:docPart>
    <w:docPart>
      <w:docPartPr>
        <w:name w:val="8642793177F443BA8C7B6C3CF8645478"/>
        <w:category>
          <w:name w:val="General"/>
          <w:gallery w:val="placeholder"/>
        </w:category>
        <w:types>
          <w:type w:val="bbPlcHdr"/>
        </w:types>
        <w:behaviors>
          <w:behavior w:val="content"/>
        </w:behaviors>
        <w:guid w:val="{3750E799-5867-410B-A67A-C11660BD59E5}"/>
      </w:docPartPr>
      <w:docPartBody>
        <w:p w:rsidR="004B6CE6" w:rsidRDefault="005F062E">
          <w:pPr>
            <w:pStyle w:val="8642793177F443BA8C7B6C3CF8645478"/>
          </w:pPr>
          <w:r w:rsidRPr="00FE1DAB">
            <w:rPr>
              <w:lang w:bidi="es-ES"/>
            </w:rPr>
            <w:t>FEB</w:t>
          </w:r>
        </w:p>
      </w:docPartBody>
    </w:docPart>
    <w:docPart>
      <w:docPartPr>
        <w:name w:val="2BF9DE48D4B84771AF33F94AA6B795CD"/>
        <w:category>
          <w:name w:val="General"/>
          <w:gallery w:val="placeholder"/>
        </w:category>
        <w:types>
          <w:type w:val="bbPlcHdr"/>
        </w:types>
        <w:behaviors>
          <w:behavior w:val="content"/>
        </w:behaviors>
        <w:guid w:val="{03F02060-7614-4FD1-9300-42EFF667F027}"/>
      </w:docPartPr>
      <w:docPartBody>
        <w:p w:rsidR="004B6CE6" w:rsidRDefault="005F062E">
          <w:pPr>
            <w:pStyle w:val="2BF9DE48D4B84771AF33F94AA6B795CD"/>
          </w:pPr>
          <w:r w:rsidRPr="00FE1DAB">
            <w:rPr>
              <w:lang w:bidi="es-ES"/>
            </w:rPr>
            <w:t>MAR</w:t>
          </w:r>
        </w:p>
      </w:docPartBody>
    </w:docPart>
    <w:docPart>
      <w:docPartPr>
        <w:name w:val="7A6F64A92F3B41B29CE45E056AC2DF39"/>
        <w:category>
          <w:name w:val="General"/>
          <w:gallery w:val="placeholder"/>
        </w:category>
        <w:types>
          <w:type w:val="bbPlcHdr"/>
        </w:types>
        <w:behaviors>
          <w:behavior w:val="content"/>
        </w:behaviors>
        <w:guid w:val="{7783F27A-222C-4AA3-945A-9817396837AA}"/>
      </w:docPartPr>
      <w:docPartBody>
        <w:p w:rsidR="004B6CE6" w:rsidRDefault="005F062E">
          <w:pPr>
            <w:pStyle w:val="7A6F64A92F3B41B29CE45E056AC2DF39"/>
          </w:pPr>
          <w:r w:rsidRPr="00FE1DAB">
            <w:rPr>
              <w:lang w:bidi="es-ES"/>
            </w:rPr>
            <w:t>ABR</w:t>
          </w:r>
        </w:p>
      </w:docPartBody>
    </w:docPart>
    <w:docPart>
      <w:docPartPr>
        <w:name w:val="40FBCBB413604F4BB96AF995EB06EFE2"/>
        <w:category>
          <w:name w:val="General"/>
          <w:gallery w:val="placeholder"/>
        </w:category>
        <w:types>
          <w:type w:val="bbPlcHdr"/>
        </w:types>
        <w:behaviors>
          <w:behavior w:val="content"/>
        </w:behaviors>
        <w:guid w:val="{C03FC965-07B9-4883-96B1-8DED135A75F3}"/>
      </w:docPartPr>
      <w:docPartBody>
        <w:p w:rsidR="004B6CE6" w:rsidRDefault="005F062E">
          <w:pPr>
            <w:pStyle w:val="40FBCBB413604F4BB96AF995EB06EFE2"/>
          </w:pPr>
          <w:r w:rsidRPr="00FE1DAB">
            <w:rPr>
              <w:lang w:bidi="es-ES"/>
            </w:rPr>
            <w:t>MAY</w:t>
          </w:r>
        </w:p>
      </w:docPartBody>
    </w:docPart>
    <w:docPart>
      <w:docPartPr>
        <w:name w:val="FF2CA405845D4AAFA1079F224D4A79DA"/>
        <w:category>
          <w:name w:val="General"/>
          <w:gallery w:val="placeholder"/>
        </w:category>
        <w:types>
          <w:type w:val="bbPlcHdr"/>
        </w:types>
        <w:behaviors>
          <w:behavior w:val="content"/>
        </w:behaviors>
        <w:guid w:val="{ABB00232-8F9C-4B4F-AA6E-4CBBE3A6A5B0}"/>
      </w:docPartPr>
      <w:docPartBody>
        <w:p w:rsidR="004B6CE6" w:rsidRDefault="005F062E">
          <w:pPr>
            <w:pStyle w:val="FF2CA405845D4AAFA1079F224D4A79DA"/>
          </w:pPr>
          <w:r w:rsidRPr="00FE1DAB">
            <w:rPr>
              <w:lang w:bidi="es-ES"/>
            </w:rPr>
            <w:t>JUN</w:t>
          </w:r>
        </w:p>
      </w:docPartBody>
    </w:docPart>
    <w:docPart>
      <w:docPartPr>
        <w:name w:val="A5C33605439E431A9FB85AB7A1024D9E"/>
        <w:category>
          <w:name w:val="General"/>
          <w:gallery w:val="placeholder"/>
        </w:category>
        <w:types>
          <w:type w:val="bbPlcHdr"/>
        </w:types>
        <w:behaviors>
          <w:behavior w:val="content"/>
        </w:behaviors>
        <w:guid w:val="{CEC1CA4B-667A-4EAF-8869-00E4A0CC9B97}"/>
      </w:docPartPr>
      <w:docPartBody>
        <w:p w:rsidR="004B6CE6" w:rsidRDefault="005F062E">
          <w:pPr>
            <w:pStyle w:val="A5C33605439E431A9FB85AB7A1024D9E"/>
          </w:pPr>
          <w:r w:rsidRPr="00FE1DAB">
            <w:rPr>
              <w:lang w:bidi="es-ES"/>
            </w:rPr>
            <w:t>JUL</w:t>
          </w:r>
        </w:p>
      </w:docPartBody>
    </w:docPart>
    <w:docPart>
      <w:docPartPr>
        <w:name w:val="873A3D5C1BC74915A8E4F2F047F5837E"/>
        <w:category>
          <w:name w:val="General"/>
          <w:gallery w:val="placeholder"/>
        </w:category>
        <w:types>
          <w:type w:val="bbPlcHdr"/>
        </w:types>
        <w:behaviors>
          <w:behavior w:val="content"/>
        </w:behaviors>
        <w:guid w:val="{1B3CB135-CDD2-4207-BF7D-C51DDD414348}"/>
      </w:docPartPr>
      <w:docPartBody>
        <w:p w:rsidR="004B6CE6" w:rsidRDefault="005F062E">
          <w:pPr>
            <w:pStyle w:val="873A3D5C1BC74915A8E4F2F047F5837E"/>
          </w:pPr>
          <w:r w:rsidRPr="00FE1DAB">
            <w:rPr>
              <w:lang w:bidi="es-ES"/>
            </w:rPr>
            <w:t>AGO</w:t>
          </w:r>
        </w:p>
      </w:docPartBody>
    </w:docPart>
    <w:docPart>
      <w:docPartPr>
        <w:name w:val="99F94EA00A1C4234A3C53FC68A63EA26"/>
        <w:category>
          <w:name w:val="General"/>
          <w:gallery w:val="placeholder"/>
        </w:category>
        <w:types>
          <w:type w:val="bbPlcHdr"/>
        </w:types>
        <w:behaviors>
          <w:behavior w:val="content"/>
        </w:behaviors>
        <w:guid w:val="{D605573E-42A8-43BE-B9D1-554ED1CD7AE0}"/>
      </w:docPartPr>
      <w:docPartBody>
        <w:p w:rsidR="004B6CE6" w:rsidRDefault="005F062E">
          <w:pPr>
            <w:pStyle w:val="99F94EA00A1C4234A3C53FC68A63EA26"/>
          </w:pPr>
          <w:r w:rsidRPr="00FE1DAB">
            <w:rPr>
              <w:lang w:bidi="es-ES"/>
            </w:rPr>
            <w:t>SEP</w:t>
          </w:r>
        </w:p>
      </w:docPartBody>
    </w:docPart>
    <w:docPart>
      <w:docPartPr>
        <w:name w:val="9CCF55C3FAA34C3DB6F26BC5390C8549"/>
        <w:category>
          <w:name w:val="General"/>
          <w:gallery w:val="placeholder"/>
        </w:category>
        <w:types>
          <w:type w:val="bbPlcHdr"/>
        </w:types>
        <w:behaviors>
          <w:behavior w:val="content"/>
        </w:behaviors>
        <w:guid w:val="{D6C86AA5-A68F-4BBD-B3CF-ABC3AD3F047E}"/>
      </w:docPartPr>
      <w:docPartBody>
        <w:p w:rsidR="004B6CE6" w:rsidRDefault="005F062E">
          <w:pPr>
            <w:pStyle w:val="9CCF55C3FAA34C3DB6F26BC5390C8549"/>
          </w:pPr>
          <w:r w:rsidRPr="00FE1DAB">
            <w:rPr>
              <w:lang w:bidi="es-ES"/>
            </w:rPr>
            <w:t>OCT</w:t>
          </w:r>
        </w:p>
      </w:docPartBody>
    </w:docPart>
    <w:docPart>
      <w:docPartPr>
        <w:name w:val="58BC7DC19B98422DB7FA7939E44940A3"/>
        <w:category>
          <w:name w:val="General"/>
          <w:gallery w:val="placeholder"/>
        </w:category>
        <w:types>
          <w:type w:val="bbPlcHdr"/>
        </w:types>
        <w:behaviors>
          <w:behavior w:val="content"/>
        </w:behaviors>
        <w:guid w:val="{DE0521A8-2A18-4407-A4B5-8CB2BCF21EB4}"/>
      </w:docPartPr>
      <w:docPartBody>
        <w:p w:rsidR="004B6CE6" w:rsidRDefault="005F062E">
          <w:pPr>
            <w:pStyle w:val="58BC7DC19B98422DB7FA7939E44940A3"/>
          </w:pPr>
          <w:r w:rsidRPr="00FE1DAB">
            <w:rPr>
              <w:lang w:bidi="es-ES"/>
            </w:rPr>
            <w:t>NOV</w:t>
          </w:r>
        </w:p>
      </w:docPartBody>
    </w:docPart>
    <w:docPart>
      <w:docPartPr>
        <w:name w:val="5D70F7D98918443FA6A28D291F08EF5B"/>
        <w:category>
          <w:name w:val="General"/>
          <w:gallery w:val="placeholder"/>
        </w:category>
        <w:types>
          <w:type w:val="bbPlcHdr"/>
        </w:types>
        <w:behaviors>
          <w:behavior w:val="content"/>
        </w:behaviors>
        <w:guid w:val="{460FD45A-9E46-44C0-8BB2-B98E09DEA6FA}"/>
      </w:docPartPr>
      <w:docPartBody>
        <w:p w:rsidR="004B6CE6" w:rsidRDefault="005F062E">
          <w:pPr>
            <w:pStyle w:val="5D70F7D98918443FA6A28D291F08EF5B"/>
          </w:pPr>
          <w:r w:rsidRPr="00FE1DAB">
            <w:rPr>
              <w:lang w:bidi="es-ES"/>
            </w:rPr>
            <w:t>DIC</w:t>
          </w:r>
        </w:p>
      </w:docPartBody>
    </w:docPart>
    <w:docPart>
      <w:docPartPr>
        <w:name w:val="77FAA8F1650C49898F608C2326A5D31A"/>
        <w:category>
          <w:name w:val="General"/>
          <w:gallery w:val="placeholder"/>
        </w:category>
        <w:types>
          <w:type w:val="bbPlcHdr"/>
        </w:types>
        <w:behaviors>
          <w:behavior w:val="content"/>
        </w:behaviors>
        <w:guid w:val="{F13B2D12-CAA0-489F-9377-43D3F3D89037}"/>
      </w:docPartPr>
      <w:docPartBody>
        <w:p w:rsidR="004B6CE6" w:rsidRDefault="005F062E">
          <w:pPr>
            <w:pStyle w:val="77FAA8F1650C49898F608C2326A5D31A"/>
          </w:pPr>
          <w:r w:rsidRPr="00FE1DAB">
            <w:rPr>
              <w:lang w:bidi="es-ES"/>
            </w:rPr>
            <w:t>AÑO HASTA LA FECHA</w:t>
          </w:r>
        </w:p>
      </w:docPartBody>
    </w:docPart>
    <w:docPart>
      <w:docPartPr>
        <w:name w:val="F483790C29064DD099C52F6AE5B0B84E"/>
        <w:category>
          <w:name w:val="General"/>
          <w:gallery w:val="placeholder"/>
        </w:category>
        <w:types>
          <w:type w:val="bbPlcHdr"/>
        </w:types>
        <w:behaviors>
          <w:behavior w:val="content"/>
        </w:behaviors>
        <w:guid w:val="{A7E62627-9BF4-4B16-9B14-326B8343E1CA}"/>
      </w:docPartPr>
      <w:docPartBody>
        <w:p w:rsidR="004B6CE6" w:rsidRDefault="005F062E">
          <w:pPr>
            <w:pStyle w:val="F483790C29064DD099C52F6AE5B0B84E"/>
          </w:pPr>
          <w:r w:rsidRPr="00FE1DAB">
            <w:rPr>
              <w:lang w:bidi="es-ES"/>
            </w:rPr>
            <w:t>Ventas estimadas</w:t>
          </w:r>
        </w:p>
      </w:docPartBody>
    </w:docPart>
    <w:docPart>
      <w:docPartPr>
        <w:name w:val="0ED57A49D931435083EEC643674BD810"/>
        <w:category>
          <w:name w:val="General"/>
          <w:gallery w:val="placeholder"/>
        </w:category>
        <w:types>
          <w:type w:val="bbPlcHdr"/>
        </w:types>
        <w:behaviors>
          <w:behavior w:val="content"/>
        </w:behaviors>
        <w:guid w:val="{17674A2E-9D1E-439E-B00A-324FA390480C}"/>
      </w:docPartPr>
      <w:docPartBody>
        <w:p w:rsidR="004B6CE6" w:rsidRDefault="005F062E">
          <w:pPr>
            <w:pStyle w:val="0ED57A49D931435083EEC643674BD810"/>
          </w:pPr>
          <w:r w:rsidRPr="00FE1DAB">
            <w:rPr>
              <w:lang w:bidi="es-ES"/>
            </w:rPr>
            <w:t>0 €</w:t>
          </w:r>
        </w:p>
      </w:docPartBody>
    </w:docPart>
    <w:docPart>
      <w:docPartPr>
        <w:name w:val="DACD2A057C224EA0BD24062C91E35E4B"/>
        <w:category>
          <w:name w:val="General"/>
          <w:gallery w:val="placeholder"/>
        </w:category>
        <w:types>
          <w:type w:val="bbPlcHdr"/>
        </w:types>
        <w:behaviors>
          <w:behavior w:val="content"/>
        </w:behaviors>
        <w:guid w:val="{B7E49301-A5CA-4D84-8112-7D4413084346}"/>
      </w:docPartPr>
      <w:docPartBody>
        <w:p w:rsidR="004B6CE6" w:rsidRDefault="005F062E">
          <w:pPr>
            <w:pStyle w:val="DACD2A057C224EA0BD24062C91E35E4B"/>
          </w:pPr>
          <w:r w:rsidRPr="00FE1DAB">
            <w:rPr>
              <w:lang w:bidi="es-ES"/>
            </w:rPr>
            <w:t>Menos (descuentos, errores de facturación, seguros rechazados, etc.)</w:t>
          </w:r>
        </w:p>
      </w:docPartBody>
    </w:docPart>
    <w:docPart>
      <w:docPartPr>
        <w:name w:val="93023ECD07D44EF49982D42F278BFF1E"/>
        <w:category>
          <w:name w:val="General"/>
          <w:gallery w:val="placeholder"/>
        </w:category>
        <w:types>
          <w:type w:val="bbPlcHdr"/>
        </w:types>
        <w:behaviors>
          <w:behavior w:val="content"/>
        </w:behaviors>
        <w:guid w:val="{EEA60972-3936-47C9-B4C6-C0544276CF14}"/>
      </w:docPartPr>
      <w:docPartBody>
        <w:p w:rsidR="004B6CE6" w:rsidRDefault="005F062E">
          <w:pPr>
            <w:pStyle w:val="93023ECD07D44EF49982D42F278BFF1E"/>
          </w:pPr>
          <w:r w:rsidRPr="00FE1DAB">
            <w:rPr>
              <w:lang w:bidi="es-ES"/>
            </w:rPr>
            <w:t>0 €</w:t>
          </w:r>
        </w:p>
      </w:docPartBody>
    </w:docPart>
    <w:docPart>
      <w:docPartPr>
        <w:name w:val="2E3F399A5EDF47308728D18A18492ACF"/>
        <w:category>
          <w:name w:val="General"/>
          <w:gallery w:val="placeholder"/>
        </w:category>
        <w:types>
          <w:type w:val="bbPlcHdr"/>
        </w:types>
        <w:behaviors>
          <w:behavior w:val="content"/>
        </w:behaviors>
        <w:guid w:val="{CAF001CB-E282-4559-BC84-D7C9EB8D0FC4}"/>
      </w:docPartPr>
      <w:docPartBody>
        <w:p w:rsidR="004B6CE6" w:rsidRDefault="005F062E">
          <w:pPr>
            <w:pStyle w:val="2E3F399A5EDF47308728D18A18492ACF"/>
          </w:pPr>
          <w:r w:rsidRPr="00FE1DAB">
            <w:rPr>
              <w:lang w:bidi="es-ES"/>
            </w:rPr>
            <w:t>Ingresos por servicios</w:t>
          </w:r>
        </w:p>
      </w:docPartBody>
    </w:docPart>
    <w:docPart>
      <w:docPartPr>
        <w:name w:val="5C172CD3161B4079A459B31FE180435E"/>
        <w:category>
          <w:name w:val="General"/>
          <w:gallery w:val="placeholder"/>
        </w:category>
        <w:types>
          <w:type w:val="bbPlcHdr"/>
        </w:types>
        <w:behaviors>
          <w:behavior w:val="content"/>
        </w:behaviors>
        <w:guid w:val="{B29BE810-C47A-48F8-87EE-679594A7497A}"/>
      </w:docPartPr>
      <w:docPartBody>
        <w:p w:rsidR="004B6CE6" w:rsidRDefault="005F062E">
          <w:pPr>
            <w:pStyle w:val="5C172CD3161B4079A459B31FE180435E"/>
          </w:pPr>
          <w:r w:rsidRPr="00FE1DAB">
            <w:rPr>
              <w:lang w:bidi="es-ES"/>
            </w:rPr>
            <w:t>0 €</w:t>
          </w:r>
        </w:p>
      </w:docPartBody>
    </w:docPart>
    <w:docPart>
      <w:docPartPr>
        <w:name w:val="2C68B83214694EBF97C132A73719B21B"/>
        <w:category>
          <w:name w:val="General"/>
          <w:gallery w:val="placeholder"/>
        </w:category>
        <w:types>
          <w:type w:val="bbPlcHdr"/>
        </w:types>
        <w:behaviors>
          <w:behavior w:val="content"/>
        </w:behaviors>
        <w:guid w:val="{9DAA1CCD-F89F-465E-9AE5-0115547F3A79}"/>
      </w:docPartPr>
      <w:docPartBody>
        <w:p w:rsidR="004B6CE6" w:rsidRDefault="005F062E">
          <w:pPr>
            <w:pStyle w:val="2C68B83214694EBF97C132A73719B21B"/>
          </w:pPr>
          <w:r w:rsidRPr="00FE1DAB">
            <w:rPr>
              <w:lang w:bidi="es-ES"/>
            </w:rPr>
            <w:t>Otros ingresos</w:t>
          </w:r>
        </w:p>
      </w:docPartBody>
    </w:docPart>
    <w:docPart>
      <w:docPartPr>
        <w:name w:val="6A98404951214947B37ACE9B3068463A"/>
        <w:category>
          <w:name w:val="General"/>
          <w:gallery w:val="placeholder"/>
        </w:category>
        <w:types>
          <w:type w:val="bbPlcHdr"/>
        </w:types>
        <w:behaviors>
          <w:behavior w:val="content"/>
        </w:behaviors>
        <w:guid w:val="{1A705F50-26B7-407D-82D6-D719FE541435}"/>
      </w:docPartPr>
      <w:docPartBody>
        <w:p w:rsidR="004B6CE6" w:rsidRDefault="005F062E">
          <w:pPr>
            <w:pStyle w:val="6A98404951214947B37ACE9B3068463A"/>
          </w:pPr>
          <w:r w:rsidRPr="00FE1DAB">
            <w:rPr>
              <w:lang w:bidi="es-ES"/>
            </w:rPr>
            <w:t>0 €</w:t>
          </w:r>
        </w:p>
      </w:docPartBody>
    </w:docPart>
    <w:docPart>
      <w:docPartPr>
        <w:name w:val="92EEDF6FFB964D54AE938EBEE1071C4F"/>
        <w:category>
          <w:name w:val="General"/>
          <w:gallery w:val="placeholder"/>
        </w:category>
        <w:types>
          <w:type w:val="bbPlcHdr"/>
        </w:types>
        <w:behaviors>
          <w:behavior w:val="content"/>
        </w:behaviors>
        <w:guid w:val="{42FA6FFC-5334-4CE3-B78F-0372A2C57A5D}"/>
      </w:docPartPr>
      <w:docPartBody>
        <w:p w:rsidR="004B6CE6" w:rsidRDefault="005F062E">
          <w:pPr>
            <w:pStyle w:val="92EEDF6FFB964D54AE938EBEE1071C4F"/>
          </w:pPr>
          <w:r w:rsidRPr="00FE1DAB">
            <w:rPr>
              <w:lang w:bidi="es-ES"/>
            </w:rPr>
            <w:t>Ventas netas</w:t>
          </w:r>
        </w:p>
      </w:docPartBody>
    </w:docPart>
    <w:docPart>
      <w:docPartPr>
        <w:name w:val="7EE8697F9E9440009B9841544A5BE929"/>
        <w:category>
          <w:name w:val="General"/>
          <w:gallery w:val="placeholder"/>
        </w:category>
        <w:types>
          <w:type w:val="bbPlcHdr"/>
        </w:types>
        <w:behaviors>
          <w:behavior w:val="content"/>
        </w:behaviors>
        <w:guid w:val="{087739D0-3BCC-499B-A934-6DCBBBA80A7C}"/>
      </w:docPartPr>
      <w:docPartBody>
        <w:p w:rsidR="004B6CE6" w:rsidRDefault="005F062E">
          <w:pPr>
            <w:pStyle w:val="7EE8697F9E9440009B9841544A5BE929"/>
          </w:pPr>
          <w:r w:rsidRPr="00FE1DAB">
            <w:rPr>
              <w:lang w:bidi="es-ES"/>
            </w:rPr>
            <w:t>0 €</w:t>
          </w:r>
        </w:p>
      </w:docPartBody>
    </w:docPart>
    <w:docPart>
      <w:docPartPr>
        <w:name w:val="C653D30C183C457EA4B9B4794DD5499E"/>
        <w:category>
          <w:name w:val="General"/>
          <w:gallery w:val="placeholder"/>
        </w:category>
        <w:types>
          <w:type w:val="bbPlcHdr"/>
        </w:types>
        <w:behaviors>
          <w:behavior w:val="content"/>
        </w:behaviors>
        <w:guid w:val="{493585DF-25E9-4B98-ACDA-81B69D69B3E6}"/>
      </w:docPartPr>
      <w:docPartBody>
        <w:p w:rsidR="004B6CE6" w:rsidRDefault="005F062E">
          <w:pPr>
            <w:pStyle w:val="C653D30C183C457EA4B9B4794DD5499E"/>
          </w:pPr>
          <w:r w:rsidRPr="00FE1DAB">
            <w:rPr>
              <w:lang w:bidi="es-ES"/>
            </w:rPr>
            <w:t>Coste de los bienes vendidos</w:t>
          </w:r>
        </w:p>
      </w:docPartBody>
    </w:docPart>
    <w:docPart>
      <w:docPartPr>
        <w:name w:val="51360CB6E5684B089629F33F96004037"/>
        <w:category>
          <w:name w:val="General"/>
          <w:gallery w:val="placeholder"/>
        </w:category>
        <w:types>
          <w:type w:val="bbPlcHdr"/>
        </w:types>
        <w:behaviors>
          <w:behavior w:val="content"/>
        </w:behaviors>
        <w:guid w:val="{EDE488A4-0FBE-4BB7-989F-B4A3875FF690}"/>
      </w:docPartPr>
      <w:docPartBody>
        <w:p w:rsidR="004B6CE6" w:rsidRDefault="005F062E">
          <w:pPr>
            <w:pStyle w:val="51360CB6E5684B089629F33F96004037"/>
          </w:pPr>
          <w:r w:rsidRPr="00FE1DAB">
            <w:rPr>
              <w:lang w:bidi="es-ES"/>
            </w:rPr>
            <w:t>0 €</w:t>
          </w:r>
        </w:p>
      </w:docPartBody>
    </w:docPart>
    <w:docPart>
      <w:docPartPr>
        <w:name w:val="828307862D534CA1926F44E04ACDA49A"/>
        <w:category>
          <w:name w:val="General"/>
          <w:gallery w:val="placeholder"/>
        </w:category>
        <w:types>
          <w:type w:val="bbPlcHdr"/>
        </w:types>
        <w:behaviors>
          <w:behavior w:val="content"/>
        </w:behaviors>
        <w:guid w:val="{1B6B538F-36F7-4D7B-B133-EFF55DEFBCD7}"/>
      </w:docPartPr>
      <w:docPartBody>
        <w:p w:rsidR="004B6CE6" w:rsidRDefault="005F062E">
          <w:pPr>
            <w:pStyle w:val="828307862D534CA1926F44E04ACDA49A"/>
          </w:pPr>
          <w:r w:rsidRPr="00FE1DAB">
            <w:rPr>
              <w:lang w:bidi="es-ES"/>
            </w:rPr>
            <w:t>Beneficio bruto</w:t>
          </w:r>
        </w:p>
      </w:docPartBody>
    </w:docPart>
    <w:docPart>
      <w:docPartPr>
        <w:name w:val="F6EEAACEECEA440EB7B22343DCA710F6"/>
        <w:category>
          <w:name w:val="General"/>
          <w:gallery w:val="placeholder"/>
        </w:category>
        <w:types>
          <w:type w:val="bbPlcHdr"/>
        </w:types>
        <w:behaviors>
          <w:behavior w:val="content"/>
        </w:behaviors>
        <w:guid w:val="{2B486DE7-8F96-4F5F-8102-F534F301606D}"/>
      </w:docPartPr>
      <w:docPartBody>
        <w:p w:rsidR="004B6CE6" w:rsidRDefault="005F062E">
          <w:pPr>
            <w:pStyle w:val="F6EEAACEECEA440EB7B22343DCA710F6"/>
          </w:pPr>
          <w:r w:rsidRPr="00FE1DAB">
            <w:rPr>
              <w:lang w:bidi="es-ES"/>
            </w:rPr>
            <w:t>0 €</w:t>
          </w:r>
        </w:p>
      </w:docPartBody>
    </w:docPart>
    <w:docPart>
      <w:docPartPr>
        <w:name w:val="37F4C1E9BA4D44E5BF9316A90585708A"/>
        <w:category>
          <w:name w:val="General"/>
          <w:gallery w:val="placeholder"/>
        </w:category>
        <w:types>
          <w:type w:val="bbPlcHdr"/>
        </w:types>
        <w:behaviors>
          <w:behavior w:val="content"/>
        </w:behaviors>
        <w:guid w:val="{4B457D29-B33B-4D0C-941B-9C7B092CF3DA}"/>
      </w:docPartPr>
      <w:docPartBody>
        <w:p w:rsidR="004B6CE6" w:rsidRDefault="005F062E">
          <w:pPr>
            <w:pStyle w:val="37F4C1E9BA4D44E5BF9316A90585708A"/>
          </w:pPr>
          <w:r w:rsidRPr="00FE1DAB">
            <w:rPr>
              <w:lang w:bidi="es-ES"/>
            </w:rPr>
            <w:t>0 €</w:t>
          </w:r>
        </w:p>
      </w:docPartBody>
    </w:docPart>
    <w:docPart>
      <w:docPartPr>
        <w:name w:val="B8477930093945B586D4E08F4DFA2008"/>
        <w:category>
          <w:name w:val="General"/>
          <w:gallery w:val="placeholder"/>
        </w:category>
        <w:types>
          <w:type w:val="bbPlcHdr"/>
        </w:types>
        <w:behaviors>
          <w:behavior w:val="content"/>
        </w:behaviors>
        <w:guid w:val="{7DCEB364-9B31-471D-880D-4FBFBA46099D}"/>
      </w:docPartPr>
      <w:docPartBody>
        <w:p w:rsidR="004B6CE6" w:rsidRDefault="005F062E">
          <w:pPr>
            <w:pStyle w:val="B8477930093945B586D4E08F4DFA2008"/>
          </w:pPr>
          <w:r w:rsidRPr="00FE1DAB">
            <w:rPr>
              <w:lang w:bidi="es-ES"/>
            </w:rPr>
            <w:t>0 €</w:t>
          </w:r>
        </w:p>
      </w:docPartBody>
    </w:docPart>
    <w:docPart>
      <w:docPartPr>
        <w:name w:val="673B1EA098DB4654B684FF4292601BBA"/>
        <w:category>
          <w:name w:val="General"/>
          <w:gallery w:val="placeholder"/>
        </w:category>
        <w:types>
          <w:type w:val="bbPlcHdr"/>
        </w:types>
        <w:behaviors>
          <w:behavior w:val="content"/>
        </w:behaviors>
        <w:guid w:val="{753C02F6-F199-4F36-A281-A211C278B830}"/>
      </w:docPartPr>
      <w:docPartBody>
        <w:p w:rsidR="004B6CE6" w:rsidRDefault="005F062E">
          <w:pPr>
            <w:pStyle w:val="673B1EA098DB4654B684FF4292601BBA"/>
          </w:pPr>
          <w:r w:rsidRPr="00FE1DAB">
            <w:rPr>
              <w:lang w:bidi="es-ES"/>
            </w:rPr>
            <w:t>0 €</w:t>
          </w:r>
        </w:p>
      </w:docPartBody>
    </w:docPart>
    <w:docPart>
      <w:docPartPr>
        <w:name w:val="9D6BFA03A6854B09AE7A0F0E0D83B319"/>
        <w:category>
          <w:name w:val="General"/>
          <w:gallery w:val="placeholder"/>
        </w:category>
        <w:types>
          <w:type w:val="bbPlcHdr"/>
        </w:types>
        <w:behaviors>
          <w:behavior w:val="content"/>
        </w:behaviors>
        <w:guid w:val="{2B80C385-C4A9-4DA9-8A70-1534BABEFDFB}"/>
      </w:docPartPr>
      <w:docPartBody>
        <w:p w:rsidR="004B6CE6" w:rsidRDefault="005F062E">
          <w:pPr>
            <w:pStyle w:val="9D6BFA03A6854B09AE7A0F0E0D83B319"/>
          </w:pPr>
          <w:r w:rsidRPr="00FE1DAB">
            <w:rPr>
              <w:lang w:bidi="es-ES"/>
            </w:rPr>
            <w:t>0 €</w:t>
          </w:r>
        </w:p>
      </w:docPartBody>
    </w:docPart>
    <w:docPart>
      <w:docPartPr>
        <w:name w:val="35C581E980B4403CB5FA9AFAD792EA08"/>
        <w:category>
          <w:name w:val="General"/>
          <w:gallery w:val="placeholder"/>
        </w:category>
        <w:types>
          <w:type w:val="bbPlcHdr"/>
        </w:types>
        <w:behaviors>
          <w:behavior w:val="content"/>
        </w:behaviors>
        <w:guid w:val="{6A6D4558-3EC7-4568-A80F-2069D7C0BF9A}"/>
      </w:docPartPr>
      <w:docPartBody>
        <w:p w:rsidR="004B6CE6" w:rsidRDefault="005F062E">
          <w:pPr>
            <w:pStyle w:val="35C581E980B4403CB5FA9AFAD792EA08"/>
          </w:pPr>
          <w:r w:rsidRPr="00FE1DAB">
            <w:rPr>
              <w:lang w:bidi="es-ES"/>
            </w:rPr>
            <w:t>0 €</w:t>
          </w:r>
        </w:p>
      </w:docPartBody>
    </w:docPart>
    <w:docPart>
      <w:docPartPr>
        <w:name w:val="A66651006BCD4347B91DACF53BAC5EF0"/>
        <w:category>
          <w:name w:val="General"/>
          <w:gallery w:val="placeholder"/>
        </w:category>
        <w:types>
          <w:type w:val="bbPlcHdr"/>
        </w:types>
        <w:behaviors>
          <w:behavior w:val="content"/>
        </w:behaviors>
        <w:guid w:val="{D72AA529-5499-4927-9F63-BCF46E9B185B}"/>
      </w:docPartPr>
      <w:docPartBody>
        <w:p w:rsidR="004B6CE6" w:rsidRDefault="005F062E">
          <w:pPr>
            <w:pStyle w:val="A66651006BCD4347B91DACF53BAC5EF0"/>
          </w:pPr>
          <w:r w:rsidRPr="00FE1DAB">
            <w:rPr>
              <w:lang w:bidi="es-ES"/>
            </w:rPr>
            <w:t>0 €</w:t>
          </w:r>
        </w:p>
      </w:docPartBody>
    </w:docPart>
    <w:docPart>
      <w:docPartPr>
        <w:name w:val="D70CCB9935E0456CA27AF1E313DB3FD8"/>
        <w:category>
          <w:name w:val="General"/>
          <w:gallery w:val="placeholder"/>
        </w:category>
        <w:types>
          <w:type w:val="bbPlcHdr"/>
        </w:types>
        <w:behaviors>
          <w:behavior w:val="content"/>
        </w:behaviors>
        <w:guid w:val="{B736A3F7-A8F2-4730-BF14-88FAA7988188}"/>
      </w:docPartPr>
      <w:docPartBody>
        <w:p w:rsidR="004B6CE6" w:rsidRDefault="005F062E">
          <w:pPr>
            <w:pStyle w:val="D70CCB9935E0456CA27AF1E313DB3FD8"/>
          </w:pPr>
          <w:r w:rsidRPr="00FE1DAB">
            <w:rPr>
              <w:lang w:bidi="es-ES"/>
            </w:rPr>
            <w:t>0 €</w:t>
          </w:r>
        </w:p>
      </w:docPartBody>
    </w:docPart>
    <w:docPart>
      <w:docPartPr>
        <w:name w:val="384C3F35AB1C404485DFA97AB47A4DA1"/>
        <w:category>
          <w:name w:val="General"/>
          <w:gallery w:val="placeholder"/>
        </w:category>
        <w:types>
          <w:type w:val="bbPlcHdr"/>
        </w:types>
        <w:behaviors>
          <w:behavior w:val="content"/>
        </w:behaviors>
        <w:guid w:val="{A99EB9CB-7709-4352-A6CB-AF4ACF242E7A}"/>
      </w:docPartPr>
      <w:docPartBody>
        <w:p w:rsidR="004B6CE6" w:rsidRDefault="005F062E">
          <w:pPr>
            <w:pStyle w:val="384C3F35AB1C404485DFA97AB47A4DA1"/>
          </w:pPr>
          <w:r w:rsidRPr="00FE1DAB">
            <w:rPr>
              <w:lang w:bidi="es-ES"/>
            </w:rPr>
            <w:t>0 €</w:t>
          </w:r>
        </w:p>
      </w:docPartBody>
    </w:docPart>
    <w:docPart>
      <w:docPartPr>
        <w:name w:val="D74336771AB941C7A421A4DE237E2379"/>
        <w:category>
          <w:name w:val="General"/>
          <w:gallery w:val="placeholder"/>
        </w:category>
        <w:types>
          <w:type w:val="bbPlcHdr"/>
        </w:types>
        <w:behaviors>
          <w:behavior w:val="content"/>
        </w:behaviors>
        <w:guid w:val="{E50B8DDD-A937-4328-B94F-C95CEB88C31A}"/>
      </w:docPartPr>
      <w:docPartBody>
        <w:p w:rsidR="004B6CE6" w:rsidRDefault="005F062E">
          <w:pPr>
            <w:pStyle w:val="D74336771AB941C7A421A4DE237E2379"/>
          </w:pPr>
          <w:r w:rsidRPr="00FE1DAB">
            <w:rPr>
              <w:lang w:bidi="es-ES"/>
            </w:rPr>
            <w:t>0 €</w:t>
          </w:r>
        </w:p>
      </w:docPartBody>
    </w:docPart>
    <w:docPart>
      <w:docPartPr>
        <w:name w:val="E398F10B953B4B92A2F2D84BDC66FAD9"/>
        <w:category>
          <w:name w:val="General"/>
          <w:gallery w:val="placeholder"/>
        </w:category>
        <w:types>
          <w:type w:val="bbPlcHdr"/>
        </w:types>
        <w:behaviors>
          <w:behavior w:val="content"/>
        </w:behaviors>
        <w:guid w:val="{BFEE9080-C1B1-4F38-AEF0-CCE9539288FF}"/>
      </w:docPartPr>
      <w:docPartBody>
        <w:p w:rsidR="004B6CE6" w:rsidRDefault="005F062E">
          <w:pPr>
            <w:pStyle w:val="E398F10B953B4B92A2F2D84BDC66FAD9"/>
          </w:pPr>
          <w:r w:rsidRPr="00FE1DAB">
            <w:rPr>
              <w:lang w:bidi="es-ES"/>
            </w:rPr>
            <w:t>0 €</w:t>
          </w:r>
        </w:p>
      </w:docPartBody>
    </w:docPart>
    <w:docPart>
      <w:docPartPr>
        <w:name w:val="F9E5468C19D049A988113DA9765E939C"/>
        <w:category>
          <w:name w:val="General"/>
          <w:gallery w:val="placeholder"/>
        </w:category>
        <w:types>
          <w:type w:val="bbPlcHdr"/>
        </w:types>
        <w:behaviors>
          <w:behavior w:val="content"/>
        </w:behaviors>
        <w:guid w:val="{3CF00433-EC9E-46B7-A916-6CF993369029}"/>
      </w:docPartPr>
      <w:docPartBody>
        <w:p w:rsidR="004B6CE6" w:rsidRDefault="005F062E">
          <w:pPr>
            <w:pStyle w:val="F9E5468C19D049A988113DA9765E939C"/>
          </w:pPr>
          <w:r w:rsidRPr="00FE1DAB">
            <w:rPr>
              <w:lang w:bidi="es-ES"/>
            </w:rPr>
            <w:t>0 €</w:t>
          </w:r>
        </w:p>
      </w:docPartBody>
    </w:docPart>
    <w:docPart>
      <w:docPartPr>
        <w:name w:val="07FCC3CA62924C31B3EAAB0CF73C6318"/>
        <w:category>
          <w:name w:val="General"/>
          <w:gallery w:val="placeholder"/>
        </w:category>
        <w:types>
          <w:type w:val="bbPlcHdr"/>
        </w:types>
        <w:behaviors>
          <w:behavior w:val="content"/>
        </w:behaviors>
        <w:guid w:val="{64A87905-4715-4FA8-95E1-588411172DE2}"/>
      </w:docPartPr>
      <w:docPartBody>
        <w:p w:rsidR="004B6CE6" w:rsidRDefault="005F062E">
          <w:pPr>
            <w:pStyle w:val="07FCC3CA62924C31B3EAAB0CF73C6318"/>
          </w:pPr>
          <w:r w:rsidRPr="00FE1DAB">
            <w:rPr>
              <w:lang w:bidi="es-ES"/>
            </w:rPr>
            <w:t>0 €</w:t>
          </w:r>
        </w:p>
      </w:docPartBody>
    </w:docPart>
    <w:docPart>
      <w:docPartPr>
        <w:name w:val="9DC5F1A47E1B437B969FE601F5BD332E"/>
        <w:category>
          <w:name w:val="General"/>
          <w:gallery w:val="placeholder"/>
        </w:category>
        <w:types>
          <w:type w:val="bbPlcHdr"/>
        </w:types>
        <w:behaviors>
          <w:behavior w:val="content"/>
        </w:behaviors>
        <w:guid w:val="{BD15393A-19E6-4E07-84C8-531BD3AB8AB3}"/>
      </w:docPartPr>
      <w:docPartBody>
        <w:p w:rsidR="004B6CE6" w:rsidRDefault="005F062E">
          <w:pPr>
            <w:pStyle w:val="9DC5F1A47E1B437B969FE601F5BD332E"/>
          </w:pPr>
          <w:r w:rsidRPr="00FE1DAB">
            <w:rPr>
              <w:lang w:bidi="es-ES"/>
            </w:rPr>
            <w:t>GASTOS</w:t>
          </w:r>
        </w:p>
      </w:docPartBody>
    </w:docPart>
    <w:docPart>
      <w:docPartPr>
        <w:name w:val="95B703EB2D3C4584A21F489FD4286FCE"/>
        <w:category>
          <w:name w:val="General"/>
          <w:gallery w:val="placeholder"/>
        </w:category>
        <w:types>
          <w:type w:val="bbPlcHdr"/>
        </w:types>
        <w:behaviors>
          <w:behavior w:val="content"/>
        </w:behaviors>
        <w:guid w:val="{E9C36688-F6EA-41C3-B54E-3D4AD7EAAF4F}"/>
      </w:docPartPr>
      <w:docPartBody>
        <w:p w:rsidR="004B6CE6" w:rsidRDefault="005F062E">
          <w:pPr>
            <w:pStyle w:val="95B703EB2D3C4584A21F489FD4286FCE"/>
          </w:pPr>
          <w:r w:rsidRPr="00FE1DAB">
            <w:rPr>
              <w:lang w:bidi="es-ES"/>
            </w:rPr>
            <w:t>ENE</w:t>
          </w:r>
        </w:p>
      </w:docPartBody>
    </w:docPart>
    <w:docPart>
      <w:docPartPr>
        <w:name w:val="D979B2A694AA47E2BCAAA54D006B41EC"/>
        <w:category>
          <w:name w:val="General"/>
          <w:gallery w:val="placeholder"/>
        </w:category>
        <w:types>
          <w:type w:val="bbPlcHdr"/>
        </w:types>
        <w:behaviors>
          <w:behavior w:val="content"/>
        </w:behaviors>
        <w:guid w:val="{667748C9-BBE6-4AD5-9A1B-CBC9A0148416}"/>
      </w:docPartPr>
      <w:docPartBody>
        <w:p w:rsidR="004B6CE6" w:rsidRDefault="005F062E">
          <w:pPr>
            <w:pStyle w:val="D979B2A694AA47E2BCAAA54D006B41EC"/>
          </w:pPr>
          <w:r w:rsidRPr="00FE1DAB">
            <w:rPr>
              <w:lang w:bidi="es-ES"/>
            </w:rPr>
            <w:t>FEB</w:t>
          </w:r>
        </w:p>
      </w:docPartBody>
    </w:docPart>
    <w:docPart>
      <w:docPartPr>
        <w:name w:val="7FBE7197B0F349589FA75509A57062F2"/>
        <w:category>
          <w:name w:val="General"/>
          <w:gallery w:val="placeholder"/>
        </w:category>
        <w:types>
          <w:type w:val="bbPlcHdr"/>
        </w:types>
        <w:behaviors>
          <w:behavior w:val="content"/>
        </w:behaviors>
        <w:guid w:val="{8D8056B4-BFBA-4660-BCE9-6C9F6EDC41ED}"/>
      </w:docPartPr>
      <w:docPartBody>
        <w:p w:rsidR="004B6CE6" w:rsidRDefault="005F062E">
          <w:pPr>
            <w:pStyle w:val="7FBE7197B0F349589FA75509A57062F2"/>
          </w:pPr>
          <w:r w:rsidRPr="00FE1DAB">
            <w:rPr>
              <w:lang w:bidi="es-ES"/>
            </w:rPr>
            <w:t>MAR</w:t>
          </w:r>
        </w:p>
      </w:docPartBody>
    </w:docPart>
    <w:docPart>
      <w:docPartPr>
        <w:name w:val="BC954ADBB319437998EF422D42B15684"/>
        <w:category>
          <w:name w:val="General"/>
          <w:gallery w:val="placeholder"/>
        </w:category>
        <w:types>
          <w:type w:val="bbPlcHdr"/>
        </w:types>
        <w:behaviors>
          <w:behavior w:val="content"/>
        </w:behaviors>
        <w:guid w:val="{604904AF-82EE-4EF2-B8F9-D2773A8EC7B0}"/>
      </w:docPartPr>
      <w:docPartBody>
        <w:p w:rsidR="004B6CE6" w:rsidRDefault="005F062E">
          <w:pPr>
            <w:pStyle w:val="BC954ADBB319437998EF422D42B15684"/>
          </w:pPr>
          <w:r w:rsidRPr="00FE1DAB">
            <w:rPr>
              <w:lang w:bidi="es-ES"/>
            </w:rPr>
            <w:t>ABR</w:t>
          </w:r>
        </w:p>
      </w:docPartBody>
    </w:docPart>
    <w:docPart>
      <w:docPartPr>
        <w:name w:val="FE34C22467A74B13AD4045E7BD0FED39"/>
        <w:category>
          <w:name w:val="General"/>
          <w:gallery w:val="placeholder"/>
        </w:category>
        <w:types>
          <w:type w:val="bbPlcHdr"/>
        </w:types>
        <w:behaviors>
          <w:behavior w:val="content"/>
        </w:behaviors>
        <w:guid w:val="{4F562718-E5F7-432E-925A-BA9563476612}"/>
      </w:docPartPr>
      <w:docPartBody>
        <w:p w:rsidR="004B6CE6" w:rsidRDefault="005F062E">
          <w:pPr>
            <w:pStyle w:val="FE34C22467A74B13AD4045E7BD0FED39"/>
          </w:pPr>
          <w:r w:rsidRPr="00FE1DAB">
            <w:rPr>
              <w:lang w:bidi="es-ES"/>
            </w:rPr>
            <w:t>MAY</w:t>
          </w:r>
        </w:p>
      </w:docPartBody>
    </w:docPart>
    <w:docPart>
      <w:docPartPr>
        <w:name w:val="FD018C3DC58A4A9AAB21D6B799CE2660"/>
        <w:category>
          <w:name w:val="General"/>
          <w:gallery w:val="placeholder"/>
        </w:category>
        <w:types>
          <w:type w:val="bbPlcHdr"/>
        </w:types>
        <w:behaviors>
          <w:behavior w:val="content"/>
        </w:behaviors>
        <w:guid w:val="{E0EB3988-39DE-4E81-B493-5650D68B00CC}"/>
      </w:docPartPr>
      <w:docPartBody>
        <w:p w:rsidR="004B6CE6" w:rsidRDefault="005F062E">
          <w:pPr>
            <w:pStyle w:val="FD018C3DC58A4A9AAB21D6B799CE2660"/>
          </w:pPr>
          <w:r w:rsidRPr="00FE1DAB">
            <w:rPr>
              <w:lang w:bidi="es-ES"/>
            </w:rPr>
            <w:t>JUN</w:t>
          </w:r>
        </w:p>
      </w:docPartBody>
    </w:docPart>
    <w:docPart>
      <w:docPartPr>
        <w:name w:val="70FACD6741C6410297C9C68D0CE362A3"/>
        <w:category>
          <w:name w:val="General"/>
          <w:gallery w:val="placeholder"/>
        </w:category>
        <w:types>
          <w:type w:val="bbPlcHdr"/>
        </w:types>
        <w:behaviors>
          <w:behavior w:val="content"/>
        </w:behaviors>
        <w:guid w:val="{069E4895-CB1A-44EA-8748-6B5568AFAD39}"/>
      </w:docPartPr>
      <w:docPartBody>
        <w:p w:rsidR="004B6CE6" w:rsidRDefault="005F062E">
          <w:pPr>
            <w:pStyle w:val="70FACD6741C6410297C9C68D0CE362A3"/>
          </w:pPr>
          <w:r w:rsidRPr="00FE1DAB">
            <w:rPr>
              <w:lang w:bidi="es-ES"/>
            </w:rPr>
            <w:t>JUL</w:t>
          </w:r>
        </w:p>
      </w:docPartBody>
    </w:docPart>
    <w:docPart>
      <w:docPartPr>
        <w:name w:val="060AE8C78120493BB1777D704B8177C1"/>
        <w:category>
          <w:name w:val="General"/>
          <w:gallery w:val="placeholder"/>
        </w:category>
        <w:types>
          <w:type w:val="bbPlcHdr"/>
        </w:types>
        <w:behaviors>
          <w:behavior w:val="content"/>
        </w:behaviors>
        <w:guid w:val="{BD4664EC-719B-4092-8423-2C6A952B77D8}"/>
      </w:docPartPr>
      <w:docPartBody>
        <w:p w:rsidR="004B6CE6" w:rsidRDefault="005F062E">
          <w:pPr>
            <w:pStyle w:val="060AE8C78120493BB1777D704B8177C1"/>
          </w:pPr>
          <w:r w:rsidRPr="00FE1DAB">
            <w:rPr>
              <w:lang w:bidi="es-ES"/>
            </w:rPr>
            <w:t>AGO</w:t>
          </w:r>
        </w:p>
      </w:docPartBody>
    </w:docPart>
    <w:docPart>
      <w:docPartPr>
        <w:name w:val="974DA80EBAA7459984E1F8C2AD063CAB"/>
        <w:category>
          <w:name w:val="General"/>
          <w:gallery w:val="placeholder"/>
        </w:category>
        <w:types>
          <w:type w:val="bbPlcHdr"/>
        </w:types>
        <w:behaviors>
          <w:behavior w:val="content"/>
        </w:behaviors>
        <w:guid w:val="{88070595-7086-4D4E-8585-65FAEA13428E}"/>
      </w:docPartPr>
      <w:docPartBody>
        <w:p w:rsidR="004B6CE6" w:rsidRDefault="005F062E">
          <w:pPr>
            <w:pStyle w:val="974DA80EBAA7459984E1F8C2AD063CAB"/>
          </w:pPr>
          <w:r w:rsidRPr="00FE1DAB">
            <w:rPr>
              <w:lang w:bidi="es-ES"/>
            </w:rPr>
            <w:t>SEP</w:t>
          </w:r>
        </w:p>
      </w:docPartBody>
    </w:docPart>
    <w:docPart>
      <w:docPartPr>
        <w:name w:val="003DF155C8DE44B694A58D28A6E5CAE0"/>
        <w:category>
          <w:name w:val="General"/>
          <w:gallery w:val="placeholder"/>
        </w:category>
        <w:types>
          <w:type w:val="bbPlcHdr"/>
        </w:types>
        <w:behaviors>
          <w:behavior w:val="content"/>
        </w:behaviors>
        <w:guid w:val="{7C39CC19-EF27-49D7-84ED-405FC62BAB30}"/>
      </w:docPartPr>
      <w:docPartBody>
        <w:p w:rsidR="004B6CE6" w:rsidRDefault="005F062E">
          <w:pPr>
            <w:pStyle w:val="003DF155C8DE44B694A58D28A6E5CAE0"/>
          </w:pPr>
          <w:r w:rsidRPr="00FE1DAB">
            <w:rPr>
              <w:lang w:bidi="es-ES"/>
            </w:rPr>
            <w:t>OCT</w:t>
          </w:r>
        </w:p>
      </w:docPartBody>
    </w:docPart>
    <w:docPart>
      <w:docPartPr>
        <w:name w:val="82BB07100CAE4E72873084F8E672008E"/>
        <w:category>
          <w:name w:val="General"/>
          <w:gallery w:val="placeholder"/>
        </w:category>
        <w:types>
          <w:type w:val="bbPlcHdr"/>
        </w:types>
        <w:behaviors>
          <w:behavior w:val="content"/>
        </w:behaviors>
        <w:guid w:val="{A73649D0-93CC-42DE-8749-09F2FFB66E15}"/>
      </w:docPartPr>
      <w:docPartBody>
        <w:p w:rsidR="004B6CE6" w:rsidRDefault="005F062E">
          <w:pPr>
            <w:pStyle w:val="82BB07100CAE4E72873084F8E672008E"/>
          </w:pPr>
          <w:r w:rsidRPr="00FE1DAB">
            <w:rPr>
              <w:lang w:bidi="es-ES"/>
            </w:rPr>
            <w:t>NOV</w:t>
          </w:r>
        </w:p>
      </w:docPartBody>
    </w:docPart>
    <w:docPart>
      <w:docPartPr>
        <w:name w:val="553719B6941543F88973A8555FDC7E97"/>
        <w:category>
          <w:name w:val="General"/>
          <w:gallery w:val="placeholder"/>
        </w:category>
        <w:types>
          <w:type w:val="bbPlcHdr"/>
        </w:types>
        <w:behaviors>
          <w:behavior w:val="content"/>
        </w:behaviors>
        <w:guid w:val="{9BE1F0E6-22A3-48DD-98AF-3DC2FE4FEF48}"/>
      </w:docPartPr>
      <w:docPartBody>
        <w:p w:rsidR="004B6CE6" w:rsidRDefault="005F062E">
          <w:pPr>
            <w:pStyle w:val="553719B6941543F88973A8555FDC7E97"/>
          </w:pPr>
          <w:r w:rsidRPr="00FE1DAB">
            <w:rPr>
              <w:lang w:bidi="es-ES"/>
            </w:rPr>
            <w:t>DIC</w:t>
          </w:r>
        </w:p>
      </w:docPartBody>
    </w:docPart>
    <w:docPart>
      <w:docPartPr>
        <w:name w:val="D1190C704E954E23B03243150746F1E2"/>
        <w:category>
          <w:name w:val="General"/>
          <w:gallery w:val="placeholder"/>
        </w:category>
        <w:types>
          <w:type w:val="bbPlcHdr"/>
        </w:types>
        <w:behaviors>
          <w:behavior w:val="content"/>
        </w:behaviors>
        <w:guid w:val="{89267ECA-1441-4AE5-8A31-C848C711ECE5}"/>
      </w:docPartPr>
      <w:docPartBody>
        <w:p w:rsidR="004B6CE6" w:rsidRDefault="005F062E">
          <w:pPr>
            <w:pStyle w:val="D1190C704E954E23B03243150746F1E2"/>
          </w:pPr>
          <w:r w:rsidRPr="00FE1DAB">
            <w:rPr>
              <w:lang w:bidi="es-ES"/>
            </w:rPr>
            <w:t>AÑO HASTA LA FECHA</w:t>
          </w:r>
        </w:p>
      </w:docPartBody>
    </w:docPart>
    <w:docPart>
      <w:docPartPr>
        <w:name w:val="F517BFD17FB04E04AE5E5FA3F46ED75A"/>
        <w:category>
          <w:name w:val="General"/>
          <w:gallery w:val="placeholder"/>
        </w:category>
        <w:types>
          <w:type w:val="bbPlcHdr"/>
        </w:types>
        <w:behaviors>
          <w:behavior w:val="content"/>
        </w:behaviors>
        <w:guid w:val="{EA90A945-F0A0-4A75-959A-4F0458506A82}"/>
      </w:docPartPr>
      <w:docPartBody>
        <w:p w:rsidR="004B6CE6" w:rsidRDefault="005F062E">
          <w:pPr>
            <w:pStyle w:val="F517BFD17FB04E04AE5E5FA3F46ED75A"/>
          </w:pPr>
          <w:r w:rsidRPr="00FE1DAB">
            <w:rPr>
              <w:lang w:bidi="es-ES"/>
            </w:rPr>
            <w:t>Administrativos generales</w:t>
          </w:r>
        </w:p>
      </w:docPartBody>
    </w:docPart>
    <w:docPart>
      <w:docPartPr>
        <w:name w:val="BBF276596AA647689734386315846072"/>
        <w:category>
          <w:name w:val="General"/>
          <w:gallery w:val="placeholder"/>
        </w:category>
        <w:types>
          <w:type w:val="bbPlcHdr"/>
        </w:types>
        <w:behaviors>
          <w:behavior w:val="content"/>
        </w:behaviors>
        <w:guid w:val="{27518D61-D67A-4628-BB06-CC89C5DDD0AB}"/>
      </w:docPartPr>
      <w:docPartBody>
        <w:p w:rsidR="004B6CE6" w:rsidRDefault="005F062E">
          <w:pPr>
            <w:pStyle w:val="BBF276596AA647689734386315846072"/>
          </w:pPr>
          <w:r w:rsidRPr="00FE1DAB">
            <w:rPr>
              <w:lang w:bidi="es-ES"/>
            </w:rPr>
            <w:t>0 €</w:t>
          </w:r>
        </w:p>
      </w:docPartBody>
    </w:docPart>
    <w:docPart>
      <w:docPartPr>
        <w:name w:val="6D94E96A5E484CF0A3A6BCCD3FCE8081"/>
        <w:category>
          <w:name w:val="General"/>
          <w:gallery w:val="placeholder"/>
        </w:category>
        <w:types>
          <w:type w:val="bbPlcHdr"/>
        </w:types>
        <w:behaviors>
          <w:behavior w:val="content"/>
        </w:behaviors>
        <w:guid w:val="{48978530-0FAF-4F63-ABCB-FE0F7A9414D9}"/>
      </w:docPartPr>
      <w:docPartBody>
        <w:p w:rsidR="004B6CE6" w:rsidRDefault="005F062E">
          <w:pPr>
            <w:pStyle w:val="6D94E96A5E484CF0A3A6BCCD3FCE8081"/>
          </w:pPr>
          <w:r w:rsidRPr="00FE1DAB">
            <w:rPr>
              <w:lang w:bidi="es-ES"/>
            </w:rPr>
            <w:t>Ubicación y oficina</w:t>
          </w:r>
        </w:p>
      </w:docPartBody>
    </w:docPart>
    <w:docPart>
      <w:docPartPr>
        <w:name w:val="31E9AF71F30D490EA8BBF5F403C3E0FD"/>
        <w:category>
          <w:name w:val="General"/>
          <w:gallery w:val="placeholder"/>
        </w:category>
        <w:types>
          <w:type w:val="bbPlcHdr"/>
        </w:types>
        <w:behaviors>
          <w:behavior w:val="content"/>
        </w:behaviors>
        <w:guid w:val="{A364A242-0A59-450C-B2E3-130E55FC2100}"/>
      </w:docPartPr>
      <w:docPartBody>
        <w:p w:rsidR="004B6CE6" w:rsidRDefault="005F062E">
          <w:pPr>
            <w:pStyle w:val="31E9AF71F30D490EA8BBF5F403C3E0FD"/>
          </w:pPr>
          <w:r w:rsidRPr="00FE1DAB">
            <w:rPr>
              <w:lang w:bidi="es-ES"/>
            </w:rPr>
            <w:t>0 €</w:t>
          </w:r>
        </w:p>
      </w:docPartBody>
    </w:docPart>
    <w:docPart>
      <w:docPartPr>
        <w:name w:val="703A9B1DF1124928B793EF0229EE965F"/>
        <w:category>
          <w:name w:val="General"/>
          <w:gallery w:val="placeholder"/>
        </w:category>
        <w:types>
          <w:type w:val="bbPlcHdr"/>
        </w:types>
        <w:behaviors>
          <w:behavior w:val="content"/>
        </w:behaviors>
        <w:guid w:val="{B196D7D3-9043-4C14-98A8-30D0EA454AB3}"/>
      </w:docPartPr>
      <w:docPartBody>
        <w:p w:rsidR="004B6CE6" w:rsidRDefault="005F062E">
          <w:pPr>
            <w:pStyle w:val="703A9B1DF1124928B793EF0229EE965F"/>
          </w:pPr>
          <w:r w:rsidRPr="00FE1DAB">
            <w:rPr>
              <w:lang w:bidi="es-ES"/>
            </w:rPr>
            <w:t>Marketing</w:t>
          </w:r>
        </w:p>
      </w:docPartBody>
    </w:docPart>
    <w:docPart>
      <w:docPartPr>
        <w:name w:val="5C52935DB0A84D8FB06B8FA33BD95EBC"/>
        <w:category>
          <w:name w:val="General"/>
          <w:gallery w:val="placeholder"/>
        </w:category>
        <w:types>
          <w:type w:val="bbPlcHdr"/>
        </w:types>
        <w:behaviors>
          <w:behavior w:val="content"/>
        </w:behaviors>
        <w:guid w:val="{CFD8E922-8643-456C-97A6-B8A692493646}"/>
      </w:docPartPr>
      <w:docPartBody>
        <w:p w:rsidR="004B6CE6" w:rsidRDefault="005F062E">
          <w:pPr>
            <w:pStyle w:val="5C52935DB0A84D8FB06B8FA33BD95EBC"/>
          </w:pPr>
          <w:r w:rsidRPr="00FE1DAB">
            <w:rPr>
              <w:lang w:bidi="es-ES"/>
            </w:rPr>
            <w:t>0 €</w:t>
          </w:r>
        </w:p>
      </w:docPartBody>
    </w:docPart>
    <w:docPart>
      <w:docPartPr>
        <w:name w:val="D5E27C15F3DE4FF98AF6101E9BE5CB8E"/>
        <w:category>
          <w:name w:val="General"/>
          <w:gallery w:val="placeholder"/>
        </w:category>
        <w:types>
          <w:type w:val="bbPlcHdr"/>
        </w:types>
        <w:behaviors>
          <w:behavior w:val="content"/>
        </w:behaviors>
        <w:guid w:val="{10C40B40-F6D6-4854-9FD5-54C9AEC6D750}"/>
      </w:docPartPr>
      <w:docPartBody>
        <w:p w:rsidR="004B6CE6" w:rsidRDefault="005F062E">
          <w:pPr>
            <w:pStyle w:val="D5E27C15F3DE4FF98AF6101E9BE5CB8E"/>
          </w:pPr>
          <w:r w:rsidRPr="00FE1DAB">
            <w:rPr>
              <w:lang w:bidi="es-ES"/>
            </w:rPr>
            <w:t>Mano de obra</w:t>
          </w:r>
        </w:p>
      </w:docPartBody>
    </w:docPart>
    <w:docPart>
      <w:docPartPr>
        <w:name w:val="C070E181DD8C4089B2404E22741B1D56"/>
        <w:category>
          <w:name w:val="General"/>
          <w:gallery w:val="placeholder"/>
        </w:category>
        <w:types>
          <w:type w:val="bbPlcHdr"/>
        </w:types>
        <w:behaviors>
          <w:behavior w:val="content"/>
        </w:behaviors>
        <w:guid w:val="{0141CB30-3640-40F7-9200-102ABD1B3C50}"/>
      </w:docPartPr>
      <w:docPartBody>
        <w:p w:rsidR="004B6CE6" w:rsidRDefault="005F062E">
          <w:pPr>
            <w:pStyle w:val="C070E181DD8C4089B2404E22741B1D56"/>
          </w:pPr>
          <w:r w:rsidRPr="00FE1DAB">
            <w:rPr>
              <w:lang w:bidi="es-ES"/>
            </w:rPr>
            <w:t>0 €</w:t>
          </w:r>
        </w:p>
      </w:docPartBody>
    </w:docPart>
    <w:docPart>
      <w:docPartPr>
        <w:name w:val="88855439835C43B4B568F4327667BD81"/>
        <w:category>
          <w:name w:val="General"/>
          <w:gallery w:val="placeholder"/>
        </w:category>
        <w:types>
          <w:type w:val="bbPlcHdr"/>
        </w:types>
        <w:behaviors>
          <w:behavior w:val="content"/>
        </w:behaviors>
        <w:guid w:val="{65C410E2-A7F2-4307-912F-48B9146B2D41}"/>
      </w:docPartPr>
      <w:docPartBody>
        <w:p w:rsidR="004B6CE6" w:rsidRDefault="005F062E">
          <w:pPr>
            <w:pStyle w:val="88855439835C43B4B568F4327667BD81"/>
          </w:pPr>
          <w:r w:rsidRPr="00FE1DAB">
            <w:rPr>
              <w:lang w:bidi="es-ES"/>
            </w:rPr>
            <w:t>Otros</w:t>
          </w:r>
        </w:p>
      </w:docPartBody>
    </w:docPart>
    <w:docPart>
      <w:docPartPr>
        <w:name w:val="25C9A45B267643658B001F226FF181A8"/>
        <w:category>
          <w:name w:val="General"/>
          <w:gallery w:val="placeholder"/>
        </w:category>
        <w:types>
          <w:type w:val="bbPlcHdr"/>
        </w:types>
        <w:behaviors>
          <w:behavior w:val="content"/>
        </w:behaviors>
        <w:guid w:val="{69AAE2EA-4EB8-4342-8CC3-44942263FA13}"/>
      </w:docPartPr>
      <w:docPartBody>
        <w:p w:rsidR="004B6CE6" w:rsidRDefault="005F062E">
          <w:pPr>
            <w:pStyle w:val="25C9A45B267643658B001F226FF181A8"/>
          </w:pPr>
          <w:r w:rsidRPr="00FE1DAB">
            <w:rPr>
              <w:lang w:bidi="es-ES"/>
            </w:rPr>
            <w:t>0 €</w:t>
          </w:r>
        </w:p>
      </w:docPartBody>
    </w:docPart>
    <w:docPart>
      <w:docPartPr>
        <w:name w:val="6FD51F265D254427A344A7C4153497D5"/>
        <w:category>
          <w:name w:val="General"/>
          <w:gallery w:val="placeholder"/>
        </w:category>
        <w:types>
          <w:type w:val="bbPlcHdr"/>
        </w:types>
        <w:behaviors>
          <w:behavior w:val="content"/>
        </w:behaviors>
        <w:guid w:val="{932A581B-85DD-4E0B-964C-7B89D39B46C8}"/>
      </w:docPartPr>
      <w:docPartBody>
        <w:p w:rsidR="004B6CE6" w:rsidRDefault="005F062E">
          <w:pPr>
            <w:pStyle w:val="6FD51F265D254427A344A7C4153497D5"/>
          </w:pPr>
          <w:r w:rsidRPr="00FE1DAB">
            <w:rPr>
              <w:lang w:bidi="es-ES"/>
            </w:rPr>
            <w:t>Gastos totales</w:t>
          </w:r>
        </w:p>
      </w:docPartBody>
    </w:docPart>
    <w:docPart>
      <w:docPartPr>
        <w:name w:val="11C0781F53B24EABA7BA3A7BDCF1B57B"/>
        <w:category>
          <w:name w:val="General"/>
          <w:gallery w:val="placeholder"/>
        </w:category>
        <w:types>
          <w:type w:val="bbPlcHdr"/>
        </w:types>
        <w:behaviors>
          <w:behavior w:val="content"/>
        </w:behaviors>
        <w:guid w:val="{F14AAC46-0439-407C-A568-1D46173C756F}"/>
      </w:docPartPr>
      <w:docPartBody>
        <w:p w:rsidR="004B6CE6" w:rsidRDefault="005F062E">
          <w:pPr>
            <w:pStyle w:val="11C0781F53B24EABA7BA3A7BDCF1B57B"/>
          </w:pPr>
          <w:r w:rsidRPr="00FE1DAB">
            <w:rPr>
              <w:lang w:bidi="es-ES"/>
            </w:rPr>
            <w:t>0 €</w:t>
          </w:r>
        </w:p>
      </w:docPartBody>
    </w:docPart>
    <w:docPart>
      <w:docPartPr>
        <w:name w:val="8C3394928E1F44A9A9BC8E8FB4AB1AC9"/>
        <w:category>
          <w:name w:val="General"/>
          <w:gallery w:val="placeholder"/>
        </w:category>
        <w:types>
          <w:type w:val="bbPlcHdr"/>
        </w:types>
        <w:behaviors>
          <w:behavior w:val="content"/>
        </w:behaviors>
        <w:guid w:val="{3E3FE112-FE57-4805-A336-4A638013BFCB}"/>
      </w:docPartPr>
      <w:docPartBody>
        <w:p w:rsidR="004B6CE6" w:rsidRDefault="005F062E">
          <w:pPr>
            <w:pStyle w:val="8C3394928E1F44A9A9BC8E8FB4AB1AC9"/>
          </w:pPr>
          <w:r w:rsidRPr="00FE1DAB">
            <w:rPr>
              <w:lang w:bidi="es-ES"/>
            </w:rPr>
            <w:t>Ingresos antes de impuestos</w:t>
          </w:r>
        </w:p>
      </w:docPartBody>
    </w:docPart>
    <w:docPart>
      <w:docPartPr>
        <w:name w:val="9721E5EA0C80415A8448639EAA45F82C"/>
        <w:category>
          <w:name w:val="General"/>
          <w:gallery w:val="placeholder"/>
        </w:category>
        <w:types>
          <w:type w:val="bbPlcHdr"/>
        </w:types>
        <w:behaviors>
          <w:behavior w:val="content"/>
        </w:behaviors>
        <w:guid w:val="{963B0030-060E-4240-AD55-5A470BD0D3AB}"/>
      </w:docPartPr>
      <w:docPartBody>
        <w:p w:rsidR="004B6CE6" w:rsidRDefault="005F062E">
          <w:pPr>
            <w:pStyle w:val="9721E5EA0C80415A8448639EAA45F82C"/>
          </w:pPr>
          <w:r w:rsidRPr="00FE1DAB">
            <w:rPr>
              <w:lang w:bidi="es-ES"/>
            </w:rPr>
            <w:t>0 €</w:t>
          </w:r>
        </w:p>
      </w:docPartBody>
    </w:docPart>
    <w:docPart>
      <w:docPartPr>
        <w:name w:val="457A294ED44D4B9EACC07E858A29A076"/>
        <w:category>
          <w:name w:val="General"/>
          <w:gallery w:val="placeholder"/>
        </w:category>
        <w:types>
          <w:type w:val="bbPlcHdr"/>
        </w:types>
        <w:behaviors>
          <w:behavior w:val="content"/>
        </w:behaviors>
        <w:guid w:val="{0673C6EC-8771-4029-951C-4813F00E1417}"/>
      </w:docPartPr>
      <w:docPartBody>
        <w:p w:rsidR="004B6CE6" w:rsidRDefault="005F062E">
          <w:pPr>
            <w:pStyle w:val="457A294ED44D4B9EACC07E858A29A076"/>
          </w:pPr>
          <w:r w:rsidRPr="00FE1DAB">
            <w:rPr>
              <w:lang w:bidi="es-ES"/>
            </w:rPr>
            <w:t>Gastos de impuestos</w:t>
          </w:r>
        </w:p>
      </w:docPartBody>
    </w:docPart>
    <w:docPart>
      <w:docPartPr>
        <w:name w:val="E5BC38756E8B4347A95FC2944F963538"/>
        <w:category>
          <w:name w:val="General"/>
          <w:gallery w:val="placeholder"/>
        </w:category>
        <w:types>
          <w:type w:val="bbPlcHdr"/>
        </w:types>
        <w:behaviors>
          <w:behavior w:val="content"/>
        </w:behaviors>
        <w:guid w:val="{D278C0FF-8383-4234-9DE3-47B02BEE6035}"/>
      </w:docPartPr>
      <w:docPartBody>
        <w:p w:rsidR="004B6CE6" w:rsidRDefault="005F062E">
          <w:pPr>
            <w:pStyle w:val="E5BC38756E8B4347A95FC2944F963538"/>
          </w:pPr>
          <w:r w:rsidRPr="00FE1DAB">
            <w:rPr>
              <w:lang w:bidi="es-ES"/>
            </w:rPr>
            <w:t>0 €</w:t>
          </w:r>
        </w:p>
      </w:docPartBody>
    </w:docPart>
    <w:docPart>
      <w:docPartPr>
        <w:name w:val="E655957B052D4682A0CC869BFE60F945"/>
        <w:category>
          <w:name w:val="General"/>
          <w:gallery w:val="placeholder"/>
        </w:category>
        <w:types>
          <w:type w:val="bbPlcHdr"/>
        </w:types>
        <w:behaviors>
          <w:behavior w:val="content"/>
        </w:behaviors>
        <w:guid w:val="{2DA83016-754F-4974-8D00-5B20EAA8E68B}"/>
      </w:docPartPr>
      <w:docPartBody>
        <w:p w:rsidR="004B6CE6" w:rsidRDefault="005F062E">
          <w:pPr>
            <w:pStyle w:val="E655957B052D4682A0CC869BFE60F945"/>
          </w:pPr>
          <w:r w:rsidRPr="00FE1DAB">
            <w:rPr>
              <w:lang w:bidi="es-ES"/>
            </w:rPr>
            <w:t>INGRESOS NETOS</w:t>
          </w:r>
        </w:p>
      </w:docPartBody>
    </w:docPart>
    <w:docPart>
      <w:docPartPr>
        <w:name w:val="9B37DEC4E3EB4D53AAF64BE53B15ACD7"/>
        <w:category>
          <w:name w:val="General"/>
          <w:gallery w:val="placeholder"/>
        </w:category>
        <w:types>
          <w:type w:val="bbPlcHdr"/>
        </w:types>
        <w:behaviors>
          <w:behavior w:val="content"/>
        </w:behaviors>
        <w:guid w:val="{BC88E3DD-38AA-4F93-92B6-4E0E81D25189}"/>
      </w:docPartPr>
      <w:docPartBody>
        <w:p w:rsidR="004B6CE6" w:rsidRDefault="005F062E">
          <w:pPr>
            <w:pStyle w:val="9B37DEC4E3EB4D53AAF64BE53B15ACD7"/>
          </w:pPr>
          <w:r w:rsidRPr="00FE1DAB">
            <w:rPr>
              <w:lang w:bidi="es-ES"/>
            </w:rPr>
            <w:t>0 €</w:t>
          </w:r>
        </w:p>
      </w:docPartBody>
    </w:docPart>
    <w:docPart>
      <w:docPartPr>
        <w:name w:val="B6683361121445009D45EA2C013D3FE3"/>
        <w:category>
          <w:name w:val="General"/>
          <w:gallery w:val="placeholder"/>
        </w:category>
        <w:types>
          <w:type w:val="bbPlcHdr"/>
        </w:types>
        <w:behaviors>
          <w:behavior w:val="content"/>
        </w:behaviors>
        <w:guid w:val="{E4A95900-C440-413F-92FD-5312A1589823}"/>
      </w:docPartPr>
      <w:docPartBody>
        <w:p w:rsidR="004B6CE6" w:rsidRDefault="005F062E">
          <w:pPr>
            <w:pStyle w:val="B6683361121445009D45EA2C013D3FE3"/>
          </w:pPr>
          <w:r w:rsidRPr="00FE1DAB">
            <w:rPr>
              <w:lang w:bidi="es-ES"/>
            </w:rPr>
            <w:t>INSTRUCCIONES PARA EMPEZAR LAS PROYECCIONES DE GANANCIAS Y PÉRDIDAS</w:t>
          </w:r>
        </w:p>
      </w:docPartBody>
    </w:docPart>
    <w:docPart>
      <w:docPartPr>
        <w:name w:val="24EE0748298C469CBE60F85ABC0370CE"/>
        <w:category>
          <w:name w:val="General"/>
          <w:gallery w:val="placeholder"/>
        </w:category>
        <w:types>
          <w:type w:val="bbPlcHdr"/>
        </w:types>
        <w:behaviors>
          <w:behavior w:val="content"/>
        </w:behaviors>
        <w:guid w:val="{C4F6934E-7740-4D4F-A9C1-67284BFCCC07}"/>
      </w:docPartPr>
      <w:docPartBody>
        <w:p w:rsidR="004B6CE6" w:rsidRDefault="005F062E">
          <w:pPr>
            <w:pStyle w:val="24EE0748298C469CBE60F85ABC0370CE"/>
          </w:pPr>
          <w:r w:rsidRPr="00FE1DAB">
            <w:rPr>
              <w:lang w:bidi="es-ES"/>
            </w:rPr>
            <w:t>Completar las proyecciones de las pérdidas y ganancias de una nueva empresa es un buen ejercicio para comprender y comunicar cuándo la empresa entrará en el umbral de la rentabilidad y para ver el crecimiento de las ventas y las ganancias.  La parte superior del modelo de la izquierda, llamada Ingresos, es una buena forma de pronosticar las ventas mes a mes durante el primer año. En la parte inferior se aplicarán los gastos estimados para el mismo período de tiempo para obtener la rentabilidad del negocio.</w:t>
          </w:r>
        </w:p>
      </w:docPartBody>
    </w:docPart>
    <w:docPart>
      <w:docPartPr>
        <w:name w:val="BF9CB2C49AAB46D7AB63C795F6C68B5F"/>
        <w:category>
          <w:name w:val="General"/>
          <w:gallery w:val="placeholder"/>
        </w:category>
        <w:types>
          <w:type w:val="bbPlcHdr"/>
        </w:types>
        <w:behaviors>
          <w:behavior w:val="content"/>
        </w:behaviors>
        <w:guid w:val="{18235539-1AE8-497E-8E5E-8D0FFC4430E4}"/>
      </w:docPartPr>
      <w:docPartBody>
        <w:p w:rsidR="004B6CE6" w:rsidRDefault="005F062E">
          <w:pPr>
            <w:pStyle w:val="BF9CB2C49AAB46D7AB63C795F6C68B5F"/>
          </w:pPr>
          <w:r w:rsidRPr="00FE1DAB">
            <w:rPr>
              <w:rStyle w:val="Textoennegrita"/>
              <w:lang w:bidi="es-ES"/>
            </w:rPr>
            <w:t>Pasos para la preparación:</w:t>
          </w:r>
        </w:p>
      </w:docPartBody>
    </w:docPart>
    <w:docPart>
      <w:docPartPr>
        <w:name w:val="08FC1DC0FC0647B7B266D57B1AF58C66"/>
        <w:category>
          <w:name w:val="General"/>
          <w:gallery w:val="placeholder"/>
        </w:category>
        <w:types>
          <w:type w:val="bbPlcHdr"/>
        </w:types>
        <w:behaviors>
          <w:behavior w:val="content"/>
        </w:behaviors>
        <w:guid w:val="{7D215F85-3102-4BB8-9140-A2B047585A83}"/>
      </w:docPartPr>
      <w:docPartBody>
        <w:p w:rsidR="004B6CE6" w:rsidRDefault="005F062E">
          <w:pPr>
            <w:pStyle w:val="08FC1DC0FC0647B7B266D57B1AF58C66"/>
          </w:pPr>
          <w:r w:rsidRPr="00FE1DAB">
            <w:rPr>
              <w:rStyle w:val="Textoennegrita"/>
              <w:lang w:bidi="es-ES"/>
            </w:rPr>
            <w:t>Paso 1:</w:t>
          </w:r>
        </w:p>
      </w:docPartBody>
    </w:docPart>
    <w:docPart>
      <w:docPartPr>
        <w:name w:val="0C5BBBFAD68F4F3F9FAA0A781FC6E7AB"/>
        <w:category>
          <w:name w:val="General"/>
          <w:gallery w:val="placeholder"/>
        </w:category>
        <w:types>
          <w:type w:val="bbPlcHdr"/>
        </w:types>
        <w:behaviors>
          <w:behavior w:val="content"/>
        </w:behaviors>
        <w:guid w:val="{0751661F-E578-41D1-8BF4-A9DA956C8B2B}"/>
      </w:docPartPr>
      <w:docPartBody>
        <w:p w:rsidR="004B6CE6" w:rsidRDefault="005F062E">
          <w:pPr>
            <w:pStyle w:val="0C5BBBFAD68F4F3F9FAA0A781FC6E7AB"/>
          </w:pPr>
          <w:r w:rsidRPr="00FE1DAB">
            <w:rPr>
              <w:lang w:bidi="es-ES"/>
            </w:rPr>
            <w:t>Escriba el nombre de su empresa y la fecha en la que está preparando esta proyección.</w:t>
          </w:r>
        </w:p>
      </w:docPartBody>
    </w:docPart>
    <w:docPart>
      <w:docPartPr>
        <w:name w:val="C82E3F3D3C794167AE06D5E23D4C1D06"/>
        <w:category>
          <w:name w:val="General"/>
          <w:gallery w:val="placeholder"/>
        </w:category>
        <w:types>
          <w:type w:val="bbPlcHdr"/>
        </w:types>
        <w:behaviors>
          <w:behavior w:val="content"/>
        </w:behaviors>
        <w:guid w:val="{46C2C5C7-CE4B-43BC-BD4D-13B1CBB6038D}"/>
      </w:docPartPr>
      <w:docPartBody>
        <w:p w:rsidR="004B6CE6" w:rsidRDefault="005F062E">
          <w:pPr>
            <w:pStyle w:val="C82E3F3D3C794167AE06D5E23D4C1D06"/>
          </w:pPr>
          <w:r w:rsidRPr="00FE1DAB">
            <w:rPr>
              <w:rStyle w:val="Textoennegrita"/>
              <w:lang w:bidi="es-ES"/>
            </w:rPr>
            <w:t>Paso 2:</w:t>
          </w:r>
        </w:p>
      </w:docPartBody>
    </w:docPart>
    <w:docPart>
      <w:docPartPr>
        <w:name w:val="52D4300D02074E6A9CF0D01C0EF386E7"/>
        <w:category>
          <w:name w:val="General"/>
          <w:gallery w:val="placeholder"/>
        </w:category>
        <w:types>
          <w:type w:val="bbPlcHdr"/>
        </w:types>
        <w:behaviors>
          <w:behavior w:val="content"/>
        </w:behaviors>
        <w:guid w:val="{21A4BCDA-8DEA-4FFA-9978-D6493DA051A9}"/>
      </w:docPartPr>
      <w:docPartBody>
        <w:p w:rsidR="004B6CE6" w:rsidRDefault="005F062E">
          <w:pPr>
            <w:pStyle w:val="52D4300D02074E6A9CF0D01C0EF386E7"/>
          </w:pPr>
          <w:r w:rsidRPr="00FE1DAB">
            <w:rPr>
              <w:lang w:bidi="es-ES"/>
            </w:rPr>
            <w:t>Escriba para cada mes, comenzando en enero o dónde comience su estimación, cuáles son sus ventas previstas.  Esto puede usarse para productos o servicios o para varios productos.  Puede agregar líneas a este modelo para ofertas adicionales. A esto debe restarle cualquier devolución de producto o descuento a los que desee realizarle seguimiento (estos se deben mostrar como números negativos, por ejemplo, -10). Debajo de Ventas netas, debería especificar el coste de bienes vendidos.  Estos son los costes directos al vender un producto específico, por ejemplo los costes de los materiales, la mano de obra del ensamblaje o, si compra el producto y lo revende, sería el costo mayorista.</w:t>
          </w:r>
        </w:p>
      </w:docPartBody>
    </w:docPart>
    <w:docPart>
      <w:docPartPr>
        <w:name w:val="DC5D2440538B47E3A72A28D69611927C"/>
        <w:category>
          <w:name w:val="General"/>
          <w:gallery w:val="placeholder"/>
        </w:category>
        <w:types>
          <w:type w:val="bbPlcHdr"/>
        </w:types>
        <w:behaviors>
          <w:behavior w:val="content"/>
        </w:behaviors>
        <w:guid w:val="{46FB05CE-5CC9-4CB3-83ED-7AC110822011}"/>
      </w:docPartPr>
      <w:docPartBody>
        <w:p w:rsidR="004B6CE6" w:rsidRDefault="005F062E">
          <w:pPr>
            <w:pStyle w:val="DC5D2440538B47E3A72A28D69611927C"/>
          </w:pPr>
          <w:r w:rsidRPr="00FE1DAB">
            <w:rPr>
              <w:rStyle w:val="Textoennegrita"/>
              <w:lang w:bidi="es-ES"/>
            </w:rPr>
            <w:t>Paso 3:</w:t>
          </w:r>
        </w:p>
      </w:docPartBody>
    </w:docPart>
    <w:docPart>
      <w:docPartPr>
        <w:name w:val="B1546C0724CD4DE98C73D50BD7F5D77D"/>
        <w:category>
          <w:name w:val="General"/>
          <w:gallery w:val="placeholder"/>
        </w:category>
        <w:types>
          <w:type w:val="bbPlcHdr"/>
        </w:types>
        <w:behaviors>
          <w:behavior w:val="content"/>
        </w:behaviors>
        <w:guid w:val="{BD9261AD-2885-43DA-B712-66B013BCB61E}"/>
      </w:docPartPr>
      <w:docPartBody>
        <w:p w:rsidR="004B6CE6" w:rsidRDefault="005F062E">
          <w:pPr>
            <w:pStyle w:val="B1546C0724CD4DE98C73D50BD7F5D77D"/>
          </w:pPr>
          <w:r w:rsidRPr="00FE1DAB">
            <w:rPr>
              <w:lang w:bidi="es-ES"/>
            </w:rPr>
            <w:t>Escriba para cada mes, el salario estimado, el marketing, las utilidades y otros artículos que quiera proyectar.</w:t>
          </w:r>
        </w:p>
      </w:docPartBody>
    </w:docPart>
    <w:docPart>
      <w:docPartPr>
        <w:name w:val="78B97F3F105346A994032E1A9FF6E1F7"/>
        <w:category>
          <w:name w:val="General"/>
          <w:gallery w:val="placeholder"/>
        </w:category>
        <w:types>
          <w:type w:val="bbPlcHdr"/>
        </w:types>
        <w:behaviors>
          <w:behavior w:val="content"/>
        </w:behaviors>
        <w:guid w:val="{C9AC2546-9F17-4B0F-934A-1DAE8E738170}"/>
      </w:docPartPr>
      <w:docPartBody>
        <w:p w:rsidR="004B6CE6" w:rsidRDefault="005F062E">
          <w:pPr>
            <w:pStyle w:val="78B97F3F105346A994032E1A9FF6E1F7"/>
          </w:pPr>
          <w:r w:rsidRPr="00FE1DAB">
            <w:rPr>
              <w:rStyle w:val="Textoennegrita"/>
              <w:lang w:bidi="es-ES"/>
            </w:rPr>
            <w:t>Paso 4:</w:t>
          </w:r>
        </w:p>
      </w:docPartBody>
    </w:docPart>
    <w:docPart>
      <w:docPartPr>
        <w:name w:val="0241E9C064214D22808121BF132FF126"/>
        <w:category>
          <w:name w:val="General"/>
          <w:gallery w:val="placeholder"/>
        </w:category>
        <w:types>
          <w:type w:val="bbPlcHdr"/>
        </w:types>
        <w:behaviors>
          <w:behavior w:val="content"/>
        </w:behaviors>
        <w:guid w:val="{2FFBD7DE-6BFA-4653-BA77-009443153E69}"/>
      </w:docPartPr>
      <w:docPartBody>
        <w:p w:rsidR="004B6CE6" w:rsidRDefault="005F062E">
          <w:pPr>
            <w:pStyle w:val="0241E9C064214D22808121BF132FF126"/>
          </w:pPr>
          <w:r w:rsidRPr="00FE1DAB">
            <w:rPr>
              <w:lang w:bidi="es-ES"/>
            </w:rPr>
            <w:t>Cuando haya escrito todos los costes, revise cada elemento y la cantidad total para ver dónde puede ajustarlos o moverlos hacia el futuro, para cuando tenga más ingresos disponibles. El objetivo es conseguir rentabilidad y flujo de efectivo positivo lo más rápido posible.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08866F0C"/>
    <w:lvl w:ilvl="0" w:tplc="87869B7E">
      <w:start w:val="1"/>
      <w:numFmt w:val="bullet"/>
      <w:pStyle w:val="Vietadegrfico4"/>
      <w:lvlText w:val=""/>
      <w:lvlJc w:val="left"/>
      <w:pPr>
        <w:ind w:left="720" w:hanging="360"/>
      </w:pPr>
      <w:rPr>
        <w:rFonts w:ascii="Symbol" w:hAnsi="Symbol" w:hint="default"/>
        <w:color w:val="44546A" w:themeColor="tex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A1281CDC"/>
    <w:lvl w:ilvl="0" w:tplc="AEA2F03A">
      <w:start w:val="1"/>
      <w:numFmt w:val="bullet"/>
      <w:pStyle w:val="Vietadegrfico3"/>
      <w:lvlText w:val=""/>
      <w:lvlJc w:val="left"/>
      <w:pPr>
        <w:ind w:left="720" w:hanging="360"/>
      </w:pPr>
      <w:rPr>
        <w:rFonts w:ascii="Symbol" w:hAnsi="Symbol" w:hint="default"/>
        <w:color w:val="A6A6A6" w:themeColor="background1" w:themeShade="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57AF7"/>
    <w:multiLevelType w:val="multilevel"/>
    <w:tmpl w:val="929C0FC4"/>
    <w:styleLink w:val="ListaConVietas"/>
    <w:lvl w:ilvl="0">
      <w:start w:val="1"/>
      <w:numFmt w:val="bullet"/>
      <w:lvlText w:val=""/>
      <w:lvlJc w:val="left"/>
      <w:pPr>
        <w:ind w:left="530" w:hanging="360"/>
      </w:pPr>
      <w:rPr>
        <w:rFonts w:ascii="Symbol" w:hAnsi="Symbol" w:hint="default"/>
        <w:color w:val="ED7D31" w:themeColor="accent2"/>
      </w:rPr>
    </w:lvl>
    <w:lvl w:ilvl="1">
      <w:start w:val="1"/>
      <w:numFmt w:val="bullet"/>
      <w:pStyle w:val="Listaconvietas2"/>
      <w:lvlText w:val="o"/>
      <w:lvlJc w:val="left"/>
      <w:pPr>
        <w:ind w:left="1440" w:hanging="360"/>
      </w:pPr>
      <w:rPr>
        <w:rFonts w:ascii="Courier New" w:hAnsi="Courier New" w:hint="default"/>
        <w:color w:val="ED7D3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2A46128"/>
    <w:lvl w:ilvl="0" w:tplc="94AE65E6">
      <w:start w:val="1"/>
      <w:numFmt w:val="bullet"/>
      <w:pStyle w:val="Vietadegrfico"/>
      <w:lvlText w:val=""/>
      <w:lvlJc w:val="left"/>
      <w:pPr>
        <w:ind w:left="720" w:hanging="360"/>
      </w:pPr>
      <w:rPr>
        <w:rFonts w:ascii="Symbol" w:hAnsi="Symbol" w:hint="default"/>
        <w:color w:val="4472C4" w:themeColor="accent1"/>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20941740"/>
    <w:lvl w:ilvl="0" w:tplc="5F42D17E">
      <w:start w:val="1"/>
      <w:numFmt w:val="bullet"/>
      <w:pStyle w:val="Vietadegrfico2"/>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6158E"/>
    <w:multiLevelType w:val="multilevel"/>
    <w:tmpl w:val="2430A412"/>
    <w:styleLink w:val="ListaNumerada"/>
    <w:lvl w:ilvl="0">
      <w:start w:val="1"/>
      <w:numFmt w:val="decimal"/>
      <w:pStyle w:val="Nmeros"/>
      <w:lvlText w:val="%1."/>
      <w:lvlJc w:val="left"/>
      <w:pPr>
        <w:ind w:left="576" w:hanging="288"/>
      </w:pPr>
      <w:rPr>
        <w:rFonts w:hint="default"/>
      </w:rPr>
    </w:lvl>
    <w:lvl w:ilvl="1">
      <w:start w:val="1"/>
      <w:numFmt w:val="lowerLetter"/>
      <w:pStyle w:val="Listaconnmeros2"/>
      <w:lvlText w:val="%2."/>
      <w:lvlJc w:val="left"/>
      <w:pPr>
        <w:ind w:left="1152" w:hanging="288"/>
      </w:pPr>
      <w:rPr>
        <w:rFonts w:hint="default"/>
      </w:rPr>
    </w:lvl>
    <w:lvl w:ilvl="2">
      <w:start w:val="1"/>
      <w:numFmt w:val="lowerRoman"/>
      <w:lvlText w:val="%3."/>
      <w:lvlJc w:val="right"/>
      <w:pPr>
        <w:ind w:left="1728" w:hanging="288"/>
      </w:pPr>
      <w:rPr>
        <w:rFonts w:hint="default"/>
      </w:rPr>
    </w:lvl>
    <w:lvl w:ilvl="3">
      <w:start w:val="1"/>
      <w:numFmt w:val="decimal"/>
      <w:lvlText w:val="%4."/>
      <w:lvlJc w:val="left"/>
      <w:pPr>
        <w:ind w:left="2304" w:hanging="288"/>
      </w:pPr>
      <w:rPr>
        <w:rFonts w:hint="default"/>
      </w:rPr>
    </w:lvl>
    <w:lvl w:ilvl="4">
      <w:start w:val="1"/>
      <w:numFmt w:val="lowerLetter"/>
      <w:lvlText w:val="%5."/>
      <w:lvlJc w:val="left"/>
      <w:pPr>
        <w:ind w:left="2880" w:hanging="288"/>
      </w:pPr>
      <w:rPr>
        <w:rFonts w:hint="default"/>
      </w:rPr>
    </w:lvl>
    <w:lvl w:ilvl="5">
      <w:start w:val="1"/>
      <w:numFmt w:val="lowerRoman"/>
      <w:lvlText w:val="%6."/>
      <w:lvlJc w:val="right"/>
      <w:pPr>
        <w:ind w:left="3456" w:hanging="288"/>
      </w:pPr>
      <w:rPr>
        <w:rFonts w:hint="default"/>
      </w:rPr>
    </w:lvl>
    <w:lvl w:ilvl="6">
      <w:start w:val="1"/>
      <w:numFmt w:val="decimal"/>
      <w:lvlText w:val="%7."/>
      <w:lvlJc w:val="left"/>
      <w:pPr>
        <w:ind w:left="4032" w:hanging="288"/>
      </w:pPr>
      <w:rPr>
        <w:rFonts w:hint="default"/>
      </w:rPr>
    </w:lvl>
    <w:lvl w:ilvl="7">
      <w:start w:val="1"/>
      <w:numFmt w:val="lowerLetter"/>
      <w:lvlText w:val="%8."/>
      <w:lvlJc w:val="left"/>
      <w:pPr>
        <w:ind w:left="4608" w:hanging="288"/>
      </w:pPr>
      <w:rPr>
        <w:rFonts w:hint="default"/>
      </w:rPr>
    </w:lvl>
    <w:lvl w:ilvl="8">
      <w:start w:val="1"/>
      <w:numFmt w:val="lowerRoman"/>
      <w:lvlText w:val="%9."/>
      <w:lvlJc w:val="right"/>
      <w:pPr>
        <w:ind w:left="5184" w:hanging="288"/>
      </w:pPr>
      <w:rPr>
        <w:rFonts w:hint="default"/>
      </w:r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2E"/>
    <w:rsid w:val="00191B3D"/>
    <w:rsid w:val="004B6CE6"/>
    <w:rsid w:val="004F7EBE"/>
    <w:rsid w:val="005F0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2" w:unhideWhenUsed="1" w:qFormat="1"/>
    <w:lsdException w:name="List Bullet 3" w:semiHidden="1" w:unhideWhenUsed="1"/>
    <w:lsdException w:name="List Bullet 4" w:semiHidden="1" w:unhideWhenUsed="1"/>
    <w:lsdException w:name="List Bullet 5" w:semiHidden="1" w:unhideWhenUsed="1"/>
    <w:lsdException w:name="List Number 2" w:semiHidden="1" w:uiPriority="14"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4C7719844949B780708152E900A4A9">
    <w:name w:val="AA4C7719844949B780708152E900A4A9"/>
  </w:style>
  <w:style w:type="paragraph" w:customStyle="1" w:styleId="3A9E13C864634682893D04F2FE4083E7">
    <w:name w:val="3A9E13C864634682893D04F2FE4083E7"/>
  </w:style>
  <w:style w:type="paragraph" w:styleId="Listaconvietas2">
    <w:name w:val="List Bullet 2"/>
    <w:basedOn w:val="Normal"/>
    <w:uiPriority w:val="12"/>
    <w:qFormat/>
    <w:pPr>
      <w:numPr>
        <w:ilvl w:val="1"/>
        <w:numId w:val="1"/>
      </w:numPr>
      <w:spacing w:after="200" w:line="264" w:lineRule="auto"/>
    </w:pPr>
    <w:rPr>
      <w:rFonts w:eastAsiaTheme="minorHAnsi" w:cs="Times New Roman (Body CS)"/>
      <w:color w:val="000000" w:themeColor="text1"/>
      <w:sz w:val="20"/>
      <w:lang w:eastAsia="en-US"/>
    </w:rPr>
  </w:style>
  <w:style w:type="numbering" w:customStyle="1" w:styleId="ListaConVietas">
    <w:name w:val="ListaConViñetas"/>
    <w:uiPriority w:val="99"/>
    <w:pPr>
      <w:numPr>
        <w:numId w:val="1"/>
      </w:numPr>
    </w:pPr>
  </w:style>
  <w:style w:type="paragraph" w:customStyle="1" w:styleId="6A72BF635F0E4782A403270348E160CA">
    <w:name w:val="6A72BF635F0E4782A403270348E160CA"/>
  </w:style>
  <w:style w:type="paragraph" w:styleId="Listaconnmeros2">
    <w:name w:val="List Number 2"/>
    <w:basedOn w:val="Normal"/>
    <w:uiPriority w:val="14"/>
    <w:unhideWhenUsed/>
    <w:qFormat/>
    <w:pPr>
      <w:numPr>
        <w:ilvl w:val="1"/>
        <w:numId w:val="3"/>
      </w:numPr>
      <w:spacing w:after="200" w:line="264" w:lineRule="auto"/>
    </w:pPr>
    <w:rPr>
      <w:rFonts w:eastAsiaTheme="minorHAnsi" w:cs="Times New Roman (Body CS)"/>
      <w:color w:val="000000" w:themeColor="text1"/>
      <w:sz w:val="20"/>
      <w:lang w:eastAsia="en-US"/>
    </w:rPr>
  </w:style>
  <w:style w:type="paragraph" w:customStyle="1" w:styleId="Nmeros">
    <w:name w:val="Números"/>
    <w:basedOn w:val="Normal"/>
    <w:next w:val="Normal"/>
    <w:uiPriority w:val="13"/>
    <w:qFormat/>
    <w:pPr>
      <w:numPr>
        <w:numId w:val="3"/>
      </w:numPr>
      <w:spacing w:after="200" w:line="264" w:lineRule="auto"/>
    </w:pPr>
    <w:rPr>
      <w:rFonts w:eastAsiaTheme="minorHAnsi" w:cs="Times New Roman (Body CS)"/>
      <w:color w:val="000000" w:themeColor="text1"/>
      <w:sz w:val="20"/>
      <w:lang w:eastAsia="en-US"/>
    </w:rPr>
  </w:style>
  <w:style w:type="numbering" w:customStyle="1" w:styleId="ListaNumerada">
    <w:name w:val="ListaNumerada"/>
    <w:uiPriority w:val="99"/>
    <w:pPr>
      <w:numPr>
        <w:numId w:val="2"/>
      </w:numPr>
    </w:pPr>
  </w:style>
  <w:style w:type="paragraph" w:customStyle="1" w:styleId="38E2F965B16C40A09C586610EEF75939">
    <w:name w:val="38E2F965B16C40A09C586610EEF75939"/>
  </w:style>
  <w:style w:type="paragraph" w:customStyle="1" w:styleId="F1210F2427A44F028181DF62F47761BC">
    <w:name w:val="F1210F2427A44F028181DF62F47761BC"/>
  </w:style>
  <w:style w:type="character" w:styleId="Textoennegrita">
    <w:name w:val="Strong"/>
    <w:basedOn w:val="Fuentedeprrafopredeter"/>
    <w:uiPriority w:val="22"/>
    <w:qFormat/>
    <w:rPr>
      <w:b/>
      <w:bCs/>
      <w:color w:val="4472C4" w:themeColor="accent1"/>
    </w:rPr>
  </w:style>
  <w:style w:type="paragraph" w:customStyle="1" w:styleId="3B4024605D4D4BF0ACA884758980CC90">
    <w:name w:val="3B4024605D4D4BF0ACA884758980CC90"/>
  </w:style>
  <w:style w:type="paragraph" w:customStyle="1" w:styleId="D9CFF3B689674C43B9AD85E11F7DD0C0">
    <w:name w:val="D9CFF3B689674C43B9AD85E11F7DD0C0"/>
  </w:style>
  <w:style w:type="paragraph" w:customStyle="1" w:styleId="71C58537BF624888A53123DD8FA138D4">
    <w:name w:val="71C58537BF624888A53123DD8FA138D4"/>
  </w:style>
  <w:style w:type="paragraph" w:customStyle="1" w:styleId="50E632BB249A420FB61A33A578E7FF24">
    <w:name w:val="50E632BB249A420FB61A33A578E7FF24"/>
  </w:style>
  <w:style w:type="paragraph" w:customStyle="1" w:styleId="A620286AEDF2492492992190C3992611">
    <w:name w:val="A620286AEDF2492492992190C3992611"/>
  </w:style>
  <w:style w:type="paragraph" w:customStyle="1" w:styleId="2AAC8BE42A18445F831C23FE37125E95">
    <w:name w:val="2AAC8BE42A18445F831C23FE37125E95"/>
  </w:style>
  <w:style w:type="paragraph" w:customStyle="1" w:styleId="8A18509CF8DF4C54BD9D5122114C87EB">
    <w:name w:val="8A18509CF8DF4C54BD9D5122114C87EB"/>
  </w:style>
  <w:style w:type="paragraph" w:customStyle="1" w:styleId="E8A4D12431AA4103B47421E5779789C2">
    <w:name w:val="E8A4D12431AA4103B47421E5779789C2"/>
  </w:style>
  <w:style w:type="paragraph" w:customStyle="1" w:styleId="E025A843D8E64B47887FE473024D4804">
    <w:name w:val="E025A843D8E64B47887FE473024D4804"/>
  </w:style>
  <w:style w:type="paragraph" w:customStyle="1" w:styleId="1074BABBFE554CD5AD36A5E33BCEFE5F">
    <w:name w:val="1074BABBFE554CD5AD36A5E33BCEFE5F"/>
  </w:style>
  <w:style w:type="paragraph" w:customStyle="1" w:styleId="CC26E6A987804425B76D6A0257BDA1F3">
    <w:name w:val="CC26E6A987804425B76D6A0257BDA1F3"/>
  </w:style>
  <w:style w:type="paragraph" w:customStyle="1" w:styleId="1243C31B4EFF4BC097DFF86F0B58CA2D">
    <w:name w:val="1243C31B4EFF4BC097DFF86F0B58CA2D"/>
  </w:style>
  <w:style w:type="paragraph" w:customStyle="1" w:styleId="22474E367F67476D818CBC06656A5C7B">
    <w:name w:val="22474E367F67476D818CBC06656A5C7B"/>
  </w:style>
  <w:style w:type="paragraph" w:customStyle="1" w:styleId="EA16C33877E841BF8BE1224611277040">
    <w:name w:val="EA16C33877E841BF8BE1224611277040"/>
  </w:style>
  <w:style w:type="paragraph" w:customStyle="1" w:styleId="7FB2F56E9D894ABD9DEF53888811E7C8">
    <w:name w:val="7FB2F56E9D894ABD9DEF53888811E7C8"/>
  </w:style>
  <w:style w:type="paragraph" w:customStyle="1" w:styleId="67A1EE7EF319435A8E37AA0B75C3B560">
    <w:name w:val="67A1EE7EF319435A8E37AA0B75C3B560"/>
  </w:style>
  <w:style w:type="paragraph" w:customStyle="1" w:styleId="CD3C8CC6EF4142F8B143B4DFEC8AC1B7">
    <w:name w:val="CD3C8CC6EF4142F8B143B4DFEC8AC1B7"/>
  </w:style>
  <w:style w:type="paragraph" w:customStyle="1" w:styleId="531A2F70F2D54266A20500991173214C">
    <w:name w:val="531A2F70F2D54266A20500991173214C"/>
  </w:style>
  <w:style w:type="paragraph" w:customStyle="1" w:styleId="166BF41D20D34299A1271AD6D881B128">
    <w:name w:val="166BF41D20D34299A1271AD6D881B128"/>
  </w:style>
  <w:style w:type="paragraph" w:customStyle="1" w:styleId="6532EA6449384E528FC9C31FB64F48CA">
    <w:name w:val="6532EA6449384E528FC9C31FB64F48CA"/>
  </w:style>
  <w:style w:type="paragraph" w:customStyle="1" w:styleId="9FA6A24F93054047931EE7098DE43CE2">
    <w:name w:val="9FA6A24F93054047931EE7098DE43CE2"/>
  </w:style>
  <w:style w:type="paragraph" w:customStyle="1" w:styleId="DF129E5CB0D445A0B3B7FC8477CE2A1C">
    <w:name w:val="DF129E5CB0D445A0B3B7FC8477CE2A1C"/>
  </w:style>
  <w:style w:type="paragraph" w:customStyle="1" w:styleId="6B1B58B17D3348A982267E4C950EA100">
    <w:name w:val="6B1B58B17D3348A982267E4C950EA100"/>
  </w:style>
  <w:style w:type="paragraph" w:customStyle="1" w:styleId="3CF618950F3C491DAC04596727A9C894">
    <w:name w:val="3CF618950F3C491DAC04596727A9C894"/>
  </w:style>
  <w:style w:type="paragraph" w:customStyle="1" w:styleId="7987FA2DD6934B78AA905DD48136B51C">
    <w:name w:val="7987FA2DD6934B78AA905DD48136B51C"/>
  </w:style>
  <w:style w:type="paragraph" w:customStyle="1" w:styleId="F425A41BE7514FE095B64DEF68367495">
    <w:name w:val="F425A41BE7514FE095B64DEF68367495"/>
  </w:style>
  <w:style w:type="paragraph" w:customStyle="1" w:styleId="B04A77F1C83B47BBA9EC98203771B3DC">
    <w:name w:val="B04A77F1C83B47BBA9EC98203771B3DC"/>
  </w:style>
  <w:style w:type="paragraph" w:customStyle="1" w:styleId="080E3B786E6E4F16A9776497F63FCD27">
    <w:name w:val="080E3B786E6E4F16A9776497F63FCD27"/>
  </w:style>
  <w:style w:type="paragraph" w:customStyle="1" w:styleId="B07C2F77F90D497DA1147F141BED2273">
    <w:name w:val="B07C2F77F90D497DA1147F141BED2273"/>
  </w:style>
  <w:style w:type="paragraph" w:customStyle="1" w:styleId="3FB24890BCC649C98795F96EB85EA3B6">
    <w:name w:val="3FB24890BCC649C98795F96EB85EA3B6"/>
  </w:style>
  <w:style w:type="paragraph" w:customStyle="1" w:styleId="EFD6DB61C83145908E51FCD9EBA23438">
    <w:name w:val="EFD6DB61C83145908E51FCD9EBA23438"/>
  </w:style>
  <w:style w:type="paragraph" w:customStyle="1" w:styleId="92CE1DE4F7B74DEBB99145AAE02AD1C4">
    <w:name w:val="92CE1DE4F7B74DEBB99145AAE02AD1C4"/>
  </w:style>
  <w:style w:type="paragraph" w:customStyle="1" w:styleId="7372725ED4AD447CB6001DF64937FD67">
    <w:name w:val="7372725ED4AD447CB6001DF64937FD67"/>
  </w:style>
  <w:style w:type="paragraph" w:customStyle="1" w:styleId="288BA72534064F9A87C4BA7334A2644D">
    <w:name w:val="288BA72534064F9A87C4BA7334A2644D"/>
  </w:style>
  <w:style w:type="paragraph" w:customStyle="1" w:styleId="B8270DBE48D34786AF09A41E0EB5CAEF">
    <w:name w:val="B8270DBE48D34786AF09A41E0EB5CAEF"/>
  </w:style>
  <w:style w:type="paragraph" w:customStyle="1" w:styleId="EC180F1DB1064B9DA96BBB576ED33A7A">
    <w:name w:val="EC180F1DB1064B9DA96BBB576ED33A7A"/>
  </w:style>
  <w:style w:type="paragraph" w:customStyle="1" w:styleId="8D47EB150A0D4706B807BBDD7AAC0350">
    <w:name w:val="8D47EB150A0D4706B807BBDD7AAC0350"/>
  </w:style>
  <w:style w:type="paragraph" w:customStyle="1" w:styleId="DD9EC6C310284A569E33F2D8900B7F1D">
    <w:name w:val="DD9EC6C310284A569E33F2D8900B7F1D"/>
  </w:style>
  <w:style w:type="paragraph" w:customStyle="1" w:styleId="6FE93D454ACF43BE8DB421151F0EE875">
    <w:name w:val="6FE93D454ACF43BE8DB421151F0EE875"/>
  </w:style>
  <w:style w:type="paragraph" w:customStyle="1" w:styleId="496899716E5B449088BABC3196820481">
    <w:name w:val="496899716E5B449088BABC3196820481"/>
  </w:style>
  <w:style w:type="paragraph" w:customStyle="1" w:styleId="0A1B6BB9A78F48CFA3536DF92A6EEB4F">
    <w:name w:val="0A1B6BB9A78F48CFA3536DF92A6EEB4F"/>
  </w:style>
  <w:style w:type="paragraph" w:customStyle="1" w:styleId="9349EC4907A743FE8BB484DA3DC66C13">
    <w:name w:val="9349EC4907A743FE8BB484DA3DC66C13"/>
  </w:style>
  <w:style w:type="paragraph" w:customStyle="1" w:styleId="EC2C780EF2954364B594CA06782F86FD">
    <w:name w:val="EC2C780EF2954364B594CA06782F86FD"/>
  </w:style>
  <w:style w:type="paragraph" w:customStyle="1" w:styleId="A38AD16998294F49B6FA8C8196D5CCF2">
    <w:name w:val="A38AD16998294F49B6FA8C8196D5CCF2"/>
  </w:style>
  <w:style w:type="paragraph" w:customStyle="1" w:styleId="219DC7280B2F458EB31186A7EF967923">
    <w:name w:val="219DC7280B2F458EB31186A7EF967923"/>
  </w:style>
  <w:style w:type="paragraph" w:customStyle="1" w:styleId="650A519BD97740999670EAB51547AA84">
    <w:name w:val="650A519BD97740999670EAB51547AA84"/>
  </w:style>
  <w:style w:type="paragraph" w:customStyle="1" w:styleId="49F09B93CDA14F5ABA80EE8FB350067B">
    <w:name w:val="49F09B93CDA14F5ABA80EE8FB350067B"/>
  </w:style>
  <w:style w:type="paragraph" w:customStyle="1" w:styleId="8E245F768B0042D7B33E3FD5431506D5">
    <w:name w:val="8E245F768B0042D7B33E3FD5431506D5"/>
  </w:style>
  <w:style w:type="paragraph" w:customStyle="1" w:styleId="33ADEB40E7214FEFB8FDAD9E9AB2F84D">
    <w:name w:val="33ADEB40E7214FEFB8FDAD9E9AB2F84D"/>
  </w:style>
  <w:style w:type="paragraph" w:customStyle="1" w:styleId="F84952B993B24530BFAC26707804FDDF">
    <w:name w:val="F84952B993B24530BFAC26707804FDDF"/>
  </w:style>
  <w:style w:type="paragraph" w:customStyle="1" w:styleId="0C41B902815A4992B1526534BBEA5F0D">
    <w:name w:val="0C41B902815A4992B1526534BBEA5F0D"/>
  </w:style>
  <w:style w:type="paragraph" w:customStyle="1" w:styleId="658E800F0F3C4511A3897269EC44F01B">
    <w:name w:val="658E800F0F3C4511A3897269EC44F01B"/>
  </w:style>
  <w:style w:type="paragraph" w:customStyle="1" w:styleId="Vietadegrfico">
    <w:name w:val="Viñeta de gráfico"/>
    <w:basedOn w:val="Normal"/>
    <w:uiPriority w:val="16"/>
    <w:qFormat/>
    <w:pPr>
      <w:numPr>
        <w:numId w:val="4"/>
      </w:numPr>
      <w:spacing w:after="0" w:line="216" w:lineRule="auto"/>
      <w:ind w:left="284" w:hanging="284"/>
    </w:pPr>
    <w:rPr>
      <w:rFonts w:eastAsiaTheme="minorHAnsi"/>
      <w:color w:val="595959" w:themeColor="text1" w:themeTint="A6"/>
      <w:sz w:val="20"/>
      <w:lang w:eastAsia="en-US"/>
    </w:rPr>
  </w:style>
  <w:style w:type="paragraph" w:customStyle="1" w:styleId="FF92915C2D804FB0825A744EACC2E6A7">
    <w:name w:val="FF92915C2D804FB0825A744EACC2E6A7"/>
  </w:style>
  <w:style w:type="paragraph" w:customStyle="1" w:styleId="0835F82F786149CAA39D7D7019FA187E">
    <w:name w:val="0835F82F786149CAA39D7D7019FA187E"/>
  </w:style>
  <w:style w:type="paragraph" w:customStyle="1" w:styleId="Vietadegrfico2">
    <w:name w:val="Viñeta de gráfico 2"/>
    <w:basedOn w:val="Normal"/>
    <w:uiPriority w:val="16"/>
    <w:qFormat/>
    <w:pPr>
      <w:numPr>
        <w:numId w:val="5"/>
      </w:numPr>
      <w:spacing w:after="0" w:line="216" w:lineRule="auto"/>
      <w:ind w:left="284" w:hanging="284"/>
    </w:pPr>
    <w:rPr>
      <w:rFonts w:eastAsiaTheme="minorHAnsi"/>
      <w:color w:val="595959" w:themeColor="text1" w:themeTint="A6"/>
      <w:sz w:val="20"/>
      <w:lang w:eastAsia="en-US"/>
    </w:rPr>
  </w:style>
  <w:style w:type="paragraph" w:customStyle="1" w:styleId="5BDBA64165E541E0898AC8B65569EA77">
    <w:name w:val="5BDBA64165E541E0898AC8B65569EA77"/>
  </w:style>
  <w:style w:type="paragraph" w:customStyle="1" w:styleId="347FDC5A8C6D40FBBA34FB045245F930">
    <w:name w:val="347FDC5A8C6D40FBBA34FB045245F930"/>
  </w:style>
  <w:style w:type="paragraph" w:customStyle="1" w:styleId="Vietadegrfico3">
    <w:name w:val="Viñeta de gráfico 3"/>
    <w:basedOn w:val="Normal"/>
    <w:uiPriority w:val="16"/>
    <w:qFormat/>
    <w:pPr>
      <w:numPr>
        <w:numId w:val="6"/>
      </w:numPr>
      <w:spacing w:after="0" w:line="216" w:lineRule="auto"/>
      <w:ind w:left="284" w:hanging="284"/>
    </w:pPr>
    <w:rPr>
      <w:rFonts w:eastAsiaTheme="minorHAnsi"/>
      <w:color w:val="595959" w:themeColor="text1" w:themeTint="A6"/>
      <w:sz w:val="20"/>
      <w:lang w:eastAsia="en-US"/>
    </w:rPr>
  </w:style>
  <w:style w:type="paragraph" w:customStyle="1" w:styleId="E25AF048E5364986837E9E77AA7E8461">
    <w:name w:val="E25AF048E5364986837E9E77AA7E8461"/>
  </w:style>
  <w:style w:type="paragraph" w:customStyle="1" w:styleId="00A3A6D5F74444F199171853746A7152">
    <w:name w:val="00A3A6D5F74444F199171853746A7152"/>
  </w:style>
  <w:style w:type="paragraph" w:customStyle="1" w:styleId="Vietadegrfico4">
    <w:name w:val="Viñeta de gráfico 4"/>
    <w:basedOn w:val="Normal"/>
    <w:uiPriority w:val="16"/>
    <w:qFormat/>
    <w:pPr>
      <w:numPr>
        <w:numId w:val="7"/>
      </w:numPr>
      <w:spacing w:after="0" w:line="240" w:lineRule="auto"/>
      <w:ind w:left="284" w:hanging="284"/>
    </w:pPr>
    <w:rPr>
      <w:rFonts w:eastAsiaTheme="minorHAnsi"/>
      <w:color w:val="595959" w:themeColor="text1" w:themeTint="A6"/>
      <w:sz w:val="20"/>
      <w:lang w:eastAsia="en-US"/>
    </w:rPr>
  </w:style>
  <w:style w:type="paragraph" w:customStyle="1" w:styleId="74C9846A62EF4C2C85137D339DDA19DF">
    <w:name w:val="74C9846A62EF4C2C85137D339DDA19DF"/>
  </w:style>
  <w:style w:type="paragraph" w:customStyle="1" w:styleId="6D5C39E66A954E87AA24E4BA862465ED">
    <w:name w:val="6D5C39E66A954E87AA24E4BA862465ED"/>
  </w:style>
  <w:style w:type="paragraph" w:customStyle="1" w:styleId="833278257D314DADBA57B3303DBE7F70">
    <w:name w:val="833278257D314DADBA57B3303DBE7F70"/>
  </w:style>
  <w:style w:type="paragraph" w:customStyle="1" w:styleId="DC1CD0BE275C4E3C81FDCA7718A97643">
    <w:name w:val="DC1CD0BE275C4E3C81FDCA7718A97643"/>
  </w:style>
  <w:style w:type="paragraph" w:customStyle="1" w:styleId="16978F6ED1AA418096C1842298CF9078">
    <w:name w:val="16978F6ED1AA418096C1842298CF9078"/>
  </w:style>
  <w:style w:type="paragraph" w:customStyle="1" w:styleId="A99F3B34757748EDB9E149668E38C377">
    <w:name w:val="A99F3B34757748EDB9E149668E38C377"/>
  </w:style>
  <w:style w:type="paragraph" w:customStyle="1" w:styleId="CB694CACFC0D47659152C5214076796E">
    <w:name w:val="CB694CACFC0D47659152C5214076796E"/>
  </w:style>
  <w:style w:type="paragraph" w:customStyle="1" w:styleId="00E6FAD7AD964C119D3DC69BD0069A51">
    <w:name w:val="00E6FAD7AD964C119D3DC69BD0069A51"/>
  </w:style>
  <w:style w:type="paragraph" w:customStyle="1" w:styleId="906E2C01ADC34EF8A675A8177ED72375">
    <w:name w:val="906E2C01ADC34EF8A675A8177ED72375"/>
  </w:style>
  <w:style w:type="paragraph" w:customStyle="1" w:styleId="FFDDD5BE50AC44F4B20E82AD2DDE3908">
    <w:name w:val="FFDDD5BE50AC44F4B20E82AD2DDE3908"/>
  </w:style>
  <w:style w:type="paragraph" w:customStyle="1" w:styleId="BDE51D6536D64B28BB03DC26000AE3C0">
    <w:name w:val="BDE51D6536D64B28BB03DC26000AE3C0"/>
  </w:style>
  <w:style w:type="paragraph" w:customStyle="1" w:styleId="55170F82D8074BC0B76DCD8A0A3D2BE8">
    <w:name w:val="55170F82D8074BC0B76DCD8A0A3D2BE8"/>
  </w:style>
  <w:style w:type="paragraph" w:customStyle="1" w:styleId="601464C7C3294822B4E1CE6171A3409E">
    <w:name w:val="601464C7C3294822B4E1CE6171A3409E"/>
  </w:style>
  <w:style w:type="paragraph" w:customStyle="1" w:styleId="A9518891C05B4D1A9AF6CB41B3126889">
    <w:name w:val="A9518891C05B4D1A9AF6CB41B3126889"/>
  </w:style>
  <w:style w:type="paragraph" w:customStyle="1" w:styleId="E1FD25AC5A624CFCB569A68B9C0A1211">
    <w:name w:val="E1FD25AC5A624CFCB569A68B9C0A1211"/>
  </w:style>
  <w:style w:type="paragraph" w:customStyle="1" w:styleId="DF31362663CD4B949A292992A1C11E7E">
    <w:name w:val="DF31362663CD4B949A292992A1C11E7E"/>
  </w:style>
  <w:style w:type="paragraph" w:customStyle="1" w:styleId="DEB417FD0F524C3AA48A0916E4113584">
    <w:name w:val="DEB417FD0F524C3AA48A0916E4113584"/>
  </w:style>
  <w:style w:type="paragraph" w:customStyle="1" w:styleId="A31A580B04454B58A37B6124B2F3EFF2">
    <w:name w:val="A31A580B04454B58A37B6124B2F3EFF2"/>
  </w:style>
  <w:style w:type="paragraph" w:customStyle="1" w:styleId="F5144843A7EC4CBC91A0BA3ED7CB5862">
    <w:name w:val="F5144843A7EC4CBC91A0BA3ED7CB5862"/>
  </w:style>
  <w:style w:type="paragraph" w:customStyle="1" w:styleId="C5EE3B58A39E4888874D507ACDE1CF29">
    <w:name w:val="C5EE3B58A39E4888874D507ACDE1CF29"/>
  </w:style>
  <w:style w:type="paragraph" w:customStyle="1" w:styleId="CC6F985EFE4348C7B24B3CCD843BBDD6">
    <w:name w:val="CC6F985EFE4348C7B24B3CCD843BBDD6"/>
  </w:style>
  <w:style w:type="paragraph" w:customStyle="1" w:styleId="5FC0F727C07B44888D42B7A1F041AA14">
    <w:name w:val="5FC0F727C07B44888D42B7A1F041AA14"/>
  </w:style>
  <w:style w:type="paragraph" w:customStyle="1" w:styleId="0CBA943537C34325AF5C7A90662A815B">
    <w:name w:val="0CBA943537C34325AF5C7A90662A815B"/>
  </w:style>
  <w:style w:type="paragraph" w:customStyle="1" w:styleId="49F743ADDD2C4743B3965944A0B36978">
    <w:name w:val="49F743ADDD2C4743B3965944A0B36978"/>
  </w:style>
  <w:style w:type="paragraph" w:customStyle="1" w:styleId="84848B6A93AC4E14B3CABF49C55CB0F2">
    <w:name w:val="84848B6A93AC4E14B3CABF49C55CB0F2"/>
  </w:style>
  <w:style w:type="paragraph" w:customStyle="1" w:styleId="4B73304EE6FD4CFE9C5891DEB086FBDE">
    <w:name w:val="4B73304EE6FD4CFE9C5891DEB086FBDE"/>
  </w:style>
  <w:style w:type="paragraph" w:customStyle="1" w:styleId="B4AC054772164E179CFAFD718E55ED5F">
    <w:name w:val="B4AC054772164E179CFAFD718E55ED5F"/>
  </w:style>
  <w:style w:type="paragraph" w:customStyle="1" w:styleId="EB0A845B78584B59BB53B2E6BA35751A">
    <w:name w:val="EB0A845B78584B59BB53B2E6BA35751A"/>
  </w:style>
  <w:style w:type="paragraph" w:customStyle="1" w:styleId="BC4DA06167C1468A9AF87AD08D380E3F">
    <w:name w:val="BC4DA06167C1468A9AF87AD08D380E3F"/>
  </w:style>
  <w:style w:type="paragraph" w:customStyle="1" w:styleId="F059C1BBDFA9452EA8D4A085EC7AFD09">
    <w:name w:val="F059C1BBDFA9452EA8D4A085EC7AFD09"/>
  </w:style>
  <w:style w:type="paragraph" w:customStyle="1" w:styleId="EF7F993619AC41179A5FDA913BCF93E6">
    <w:name w:val="EF7F993619AC41179A5FDA913BCF93E6"/>
  </w:style>
  <w:style w:type="paragraph" w:customStyle="1" w:styleId="1F124B25EE384C60B6230A09A651B0CC">
    <w:name w:val="1F124B25EE384C60B6230A09A651B0CC"/>
  </w:style>
  <w:style w:type="paragraph" w:customStyle="1" w:styleId="BE90B9DB7E594C61A253F67C0D9DCC9B">
    <w:name w:val="BE90B9DB7E594C61A253F67C0D9DCC9B"/>
  </w:style>
  <w:style w:type="paragraph" w:customStyle="1" w:styleId="C9C996D1703F4ED0B6670CA99C9E4C7F">
    <w:name w:val="C9C996D1703F4ED0B6670CA99C9E4C7F"/>
  </w:style>
  <w:style w:type="paragraph" w:customStyle="1" w:styleId="D211746D69C0412587152A5AFA1AA104">
    <w:name w:val="D211746D69C0412587152A5AFA1AA104"/>
  </w:style>
  <w:style w:type="paragraph" w:customStyle="1" w:styleId="CB07CF4F5A8F47368297DAEF45193B5B">
    <w:name w:val="CB07CF4F5A8F47368297DAEF45193B5B"/>
  </w:style>
  <w:style w:type="paragraph" w:customStyle="1" w:styleId="DC81318689BA4877B88E36DCA65403F6">
    <w:name w:val="DC81318689BA4877B88E36DCA65403F6"/>
  </w:style>
  <w:style w:type="paragraph" w:customStyle="1" w:styleId="ECAD91858BC04804AA3B3FA493C720F7">
    <w:name w:val="ECAD91858BC04804AA3B3FA493C720F7"/>
  </w:style>
  <w:style w:type="paragraph" w:customStyle="1" w:styleId="F59CB998B2F24285AF20BC59FD185CFB">
    <w:name w:val="F59CB998B2F24285AF20BC59FD185CFB"/>
  </w:style>
  <w:style w:type="paragraph" w:customStyle="1" w:styleId="CFF8236BBF824CC8A8B8E6E32D059F3A">
    <w:name w:val="CFF8236BBF824CC8A8B8E6E32D059F3A"/>
  </w:style>
  <w:style w:type="paragraph" w:customStyle="1" w:styleId="3E4A9F6267A542DF8CF0C9315556FCC6">
    <w:name w:val="3E4A9F6267A542DF8CF0C9315556FCC6"/>
  </w:style>
  <w:style w:type="paragraph" w:customStyle="1" w:styleId="41F7455ECF4C4D71B5D18C60916FEB42">
    <w:name w:val="41F7455ECF4C4D71B5D18C60916FEB42"/>
  </w:style>
  <w:style w:type="paragraph" w:customStyle="1" w:styleId="5F2D92226C4B4C4D997B0CAA1C986B19">
    <w:name w:val="5F2D92226C4B4C4D997B0CAA1C986B19"/>
  </w:style>
  <w:style w:type="paragraph" w:customStyle="1" w:styleId="F8AB5C40310B4CB79D1C97B2E6E6C9D2">
    <w:name w:val="F8AB5C40310B4CB79D1C97B2E6E6C9D2"/>
  </w:style>
  <w:style w:type="paragraph" w:customStyle="1" w:styleId="D1961833F0D14156ACED805A5C66EE08">
    <w:name w:val="D1961833F0D14156ACED805A5C66EE08"/>
  </w:style>
  <w:style w:type="paragraph" w:customStyle="1" w:styleId="0C1D4B5D53CC4063BB6605FB35FA4A85">
    <w:name w:val="0C1D4B5D53CC4063BB6605FB35FA4A85"/>
  </w:style>
  <w:style w:type="paragraph" w:customStyle="1" w:styleId="7BD827FE19304D0EB3F955DEFD20E715">
    <w:name w:val="7BD827FE19304D0EB3F955DEFD20E715"/>
  </w:style>
  <w:style w:type="paragraph" w:customStyle="1" w:styleId="1280200AF5B1488FB4C95ECCB0B7B8F9">
    <w:name w:val="1280200AF5B1488FB4C95ECCB0B7B8F9"/>
  </w:style>
  <w:style w:type="paragraph" w:customStyle="1" w:styleId="6039CEAD361E4FD29878B61E55BA9298">
    <w:name w:val="6039CEAD361E4FD29878B61E55BA9298"/>
  </w:style>
  <w:style w:type="paragraph" w:customStyle="1" w:styleId="C5EFAA38CDFA4F6CB7921940C799E9CA">
    <w:name w:val="C5EFAA38CDFA4F6CB7921940C799E9CA"/>
  </w:style>
  <w:style w:type="paragraph" w:customStyle="1" w:styleId="C73AA7212B8540438B36C400A2209394">
    <w:name w:val="C73AA7212B8540438B36C400A2209394"/>
  </w:style>
  <w:style w:type="paragraph" w:customStyle="1" w:styleId="D588461C558D44B2B8C78345E38849FB">
    <w:name w:val="D588461C558D44B2B8C78345E38849FB"/>
  </w:style>
  <w:style w:type="paragraph" w:customStyle="1" w:styleId="B1FBAF08E9954DBF8FCA8FE268B60315">
    <w:name w:val="B1FBAF08E9954DBF8FCA8FE268B60315"/>
  </w:style>
  <w:style w:type="paragraph" w:customStyle="1" w:styleId="AE138F3074E54414BFA896D733CCCDC6">
    <w:name w:val="AE138F3074E54414BFA896D733CCCDC6"/>
  </w:style>
  <w:style w:type="paragraph" w:customStyle="1" w:styleId="9B2A8B71864C486999F4ECA309F6F481">
    <w:name w:val="9B2A8B71864C486999F4ECA309F6F481"/>
  </w:style>
  <w:style w:type="paragraph" w:customStyle="1" w:styleId="1E43EA6F867648DF9CAD44A24A4AB8FC">
    <w:name w:val="1E43EA6F867648DF9CAD44A24A4AB8FC"/>
  </w:style>
  <w:style w:type="paragraph" w:customStyle="1" w:styleId="367003D84896485C9F473E5EB136A95C">
    <w:name w:val="367003D84896485C9F473E5EB136A95C"/>
  </w:style>
  <w:style w:type="paragraph" w:customStyle="1" w:styleId="CF819C9F8594497C923F3235C350921E">
    <w:name w:val="CF819C9F8594497C923F3235C350921E"/>
  </w:style>
  <w:style w:type="paragraph" w:customStyle="1" w:styleId="7434876A2B674C9FA73FF76A347E5D0F">
    <w:name w:val="7434876A2B674C9FA73FF76A347E5D0F"/>
  </w:style>
  <w:style w:type="paragraph" w:customStyle="1" w:styleId="9A82501F9E504B57AB651AD7C4C4B2E3">
    <w:name w:val="9A82501F9E504B57AB651AD7C4C4B2E3"/>
  </w:style>
  <w:style w:type="paragraph" w:customStyle="1" w:styleId="5B7762E1E0A4461B8CF06A48A3264EBA">
    <w:name w:val="5B7762E1E0A4461B8CF06A48A3264EBA"/>
  </w:style>
  <w:style w:type="paragraph" w:customStyle="1" w:styleId="290D235E274240C68444BB862E43E448">
    <w:name w:val="290D235E274240C68444BB862E43E448"/>
  </w:style>
  <w:style w:type="paragraph" w:customStyle="1" w:styleId="FEA512D3CA3D48FCA892F439D2F0639C">
    <w:name w:val="FEA512D3CA3D48FCA892F439D2F0639C"/>
  </w:style>
  <w:style w:type="paragraph" w:customStyle="1" w:styleId="97941C7F08A948EA9AF3D1F9B6F39C6F">
    <w:name w:val="97941C7F08A948EA9AF3D1F9B6F39C6F"/>
  </w:style>
  <w:style w:type="paragraph" w:customStyle="1" w:styleId="0438B4928CFC47698F1B465821851F57">
    <w:name w:val="0438B4928CFC47698F1B465821851F57"/>
  </w:style>
  <w:style w:type="paragraph" w:customStyle="1" w:styleId="23D64A71B2BC4454A2125083679E971C">
    <w:name w:val="23D64A71B2BC4454A2125083679E971C"/>
  </w:style>
  <w:style w:type="paragraph" w:customStyle="1" w:styleId="0DF01AEB971E4FAA9D8B164A1F7BC40F">
    <w:name w:val="0DF01AEB971E4FAA9D8B164A1F7BC40F"/>
  </w:style>
  <w:style w:type="paragraph" w:customStyle="1" w:styleId="327A7E7638134A25A766CF51F5DB1FE2">
    <w:name w:val="327A7E7638134A25A766CF51F5DB1FE2"/>
  </w:style>
  <w:style w:type="paragraph" w:customStyle="1" w:styleId="EC2D0DA18FD042AAAD0DADA628E229A4">
    <w:name w:val="EC2D0DA18FD042AAAD0DADA628E229A4"/>
  </w:style>
  <w:style w:type="paragraph" w:customStyle="1" w:styleId="4C06644608C543A1B605756C9A4CF1CC">
    <w:name w:val="4C06644608C543A1B605756C9A4CF1CC"/>
  </w:style>
  <w:style w:type="paragraph" w:customStyle="1" w:styleId="0803FF1EFBEC40DBA9C9E570B77D6E4A">
    <w:name w:val="0803FF1EFBEC40DBA9C9E570B77D6E4A"/>
  </w:style>
  <w:style w:type="paragraph" w:customStyle="1" w:styleId="8C2B2636004B48BB8E7872A674867AF3">
    <w:name w:val="8C2B2636004B48BB8E7872A674867AF3"/>
  </w:style>
  <w:style w:type="paragraph" w:customStyle="1" w:styleId="5CB8DAC2E0FF4BFC8CDCEFA213951A2A">
    <w:name w:val="5CB8DAC2E0FF4BFC8CDCEFA213951A2A"/>
  </w:style>
  <w:style w:type="paragraph" w:customStyle="1" w:styleId="170FD5AC04154010B54A218768BAF906">
    <w:name w:val="170FD5AC04154010B54A218768BAF906"/>
  </w:style>
  <w:style w:type="paragraph" w:customStyle="1" w:styleId="7CC8D90162C34CF394A3291DE70A349D">
    <w:name w:val="7CC8D90162C34CF394A3291DE70A349D"/>
  </w:style>
  <w:style w:type="paragraph" w:customStyle="1" w:styleId="67F3EEDB51084DA0840959DDE2E03D94">
    <w:name w:val="67F3EEDB51084DA0840959DDE2E03D94"/>
  </w:style>
  <w:style w:type="paragraph" w:customStyle="1" w:styleId="4ACA4B10E3A04EE3A4F543C99E6F16A5">
    <w:name w:val="4ACA4B10E3A04EE3A4F543C99E6F16A5"/>
  </w:style>
  <w:style w:type="paragraph" w:customStyle="1" w:styleId="04AF2C5D30C645F6A28AB54E660E3E21">
    <w:name w:val="04AF2C5D30C645F6A28AB54E660E3E21"/>
  </w:style>
  <w:style w:type="paragraph" w:customStyle="1" w:styleId="FBD9772A8DA24E469B5B483621C87398">
    <w:name w:val="FBD9772A8DA24E469B5B483621C87398"/>
  </w:style>
  <w:style w:type="paragraph" w:customStyle="1" w:styleId="3FEB3570939C4E7AA2C4D94477C37AE8">
    <w:name w:val="3FEB3570939C4E7AA2C4D94477C37AE8"/>
  </w:style>
  <w:style w:type="paragraph" w:customStyle="1" w:styleId="819E839E623A4FFCA8E4A644B863B43A">
    <w:name w:val="819E839E623A4FFCA8E4A644B863B43A"/>
  </w:style>
  <w:style w:type="paragraph" w:customStyle="1" w:styleId="B9A7728C0D0844ACBBE997459A0D7F6D">
    <w:name w:val="B9A7728C0D0844ACBBE997459A0D7F6D"/>
  </w:style>
  <w:style w:type="paragraph" w:customStyle="1" w:styleId="E9E3AFC67DF6491BAA107FA75D234981">
    <w:name w:val="E9E3AFC67DF6491BAA107FA75D234981"/>
  </w:style>
  <w:style w:type="paragraph" w:customStyle="1" w:styleId="631F5FDE167245A18D3D35C107582C53">
    <w:name w:val="631F5FDE167245A18D3D35C107582C53"/>
  </w:style>
  <w:style w:type="paragraph" w:customStyle="1" w:styleId="C27735390E3B4DA8A1C4EDDC6B2C57BA">
    <w:name w:val="C27735390E3B4DA8A1C4EDDC6B2C57BA"/>
  </w:style>
  <w:style w:type="paragraph" w:customStyle="1" w:styleId="053DC58133D54B7193752C2812E5B863">
    <w:name w:val="053DC58133D54B7193752C2812E5B863"/>
  </w:style>
  <w:style w:type="paragraph" w:customStyle="1" w:styleId="4C916866B1EB457ABBD60CE8F170D6E7">
    <w:name w:val="4C916866B1EB457ABBD60CE8F170D6E7"/>
  </w:style>
  <w:style w:type="paragraph" w:customStyle="1" w:styleId="C4932C23CDFE44FABA237E285E393D6A">
    <w:name w:val="C4932C23CDFE44FABA237E285E393D6A"/>
  </w:style>
  <w:style w:type="paragraph" w:customStyle="1" w:styleId="4290E7AAD38D47FFA94835D1FEDDB872">
    <w:name w:val="4290E7AAD38D47FFA94835D1FEDDB872"/>
  </w:style>
  <w:style w:type="paragraph" w:customStyle="1" w:styleId="0A05B70CC9B44CD4BE5267F029DCCCC2">
    <w:name w:val="0A05B70CC9B44CD4BE5267F029DCCCC2"/>
  </w:style>
  <w:style w:type="paragraph" w:customStyle="1" w:styleId="49D9D08EA48047698F130C349222069A">
    <w:name w:val="49D9D08EA48047698F130C349222069A"/>
  </w:style>
  <w:style w:type="paragraph" w:customStyle="1" w:styleId="227F1E2A51D445BAA5F67B6E0C8CBEC8">
    <w:name w:val="227F1E2A51D445BAA5F67B6E0C8CBEC8"/>
  </w:style>
  <w:style w:type="paragraph" w:customStyle="1" w:styleId="371BC1D0DEEB481B9E0D8B6281053A55">
    <w:name w:val="371BC1D0DEEB481B9E0D8B6281053A55"/>
  </w:style>
  <w:style w:type="paragraph" w:customStyle="1" w:styleId="2A8C92D599354271AB1EB439ED1921BD">
    <w:name w:val="2A8C92D599354271AB1EB439ED1921BD"/>
  </w:style>
  <w:style w:type="paragraph" w:customStyle="1" w:styleId="150EAD146EC840A78BD0676760864822">
    <w:name w:val="150EAD146EC840A78BD0676760864822"/>
  </w:style>
  <w:style w:type="paragraph" w:customStyle="1" w:styleId="816D3CEAA992430D9EC6E83A2EF2BDA2">
    <w:name w:val="816D3CEAA992430D9EC6E83A2EF2BDA2"/>
  </w:style>
  <w:style w:type="paragraph" w:customStyle="1" w:styleId="C063075F5853403C90D83D23DA87E1A7">
    <w:name w:val="C063075F5853403C90D83D23DA87E1A7"/>
  </w:style>
  <w:style w:type="paragraph" w:customStyle="1" w:styleId="856D1BE7BCC14DE28E8CA35BDCB5BB19">
    <w:name w:val="856D1BE7BCC14DE28E8CA35BDCB5BB19"/>
  </w:style>
  <w:style w:type="paragraph" w:customStyle="1" w:styleId="4AA93F769227458B8F58DD40D1072712">
    <w:name w:val="4AA93F769227458B8F58DD40D1072712"/>
  </w:style>
  <w:style w:type="paragraph" w:customStyle="1" w:styleId="B9E1514189D440679A0730A80AB543FE">
    <w:name w:val="B9E1514189D440679A0730A80AB543FE"/>
  </w:style>
  <w:style w:type="paragraph" w:customStyle="1" w:styleId="FB699E6BB7414AF3A2B133A8CBF39D00">
    <w:name w:val="FB699E6BB7414AF3A2B133A8CBF39D00"/>
  </w:style>
  <w:style w:type="paragraph" w:customStyle="1" w:styleId="37D3648D2DF248C98635FBF0577C2CEC">
    <w:name w:val="37D3648D2DF248C98635FBF0577C2CEC"/>
  </w:style>
  <w:style w:type="paragraph" w:customStyle="1" w:styleId="F7D700DD48104D7A894C8D7D0BB7C421">
    <w:name w:val="F7D700DD48104D7A894C8D7D0BB7C421"/>
  </w:style>
  <w:style w:type="paragraph" w:customStyle="1" w:styleId="4BBF337C47174BB984859755F8D8417F">
    <w:name w:val="4BBF337C47174BB984859755F8D8417F"/>
  </w:style>
  <w:style w:type="paragraph" w:customStyle="1" w:styleId="76D5998FBA3642AF8F493A050CE6B0AD">
    <w:name w:val="76D5998FBA3642AF8F493A050CE6B0AD"/>
  </w:style>
  <w:style w:type="paragraph" w:customStyle="1" w:styleId="03E88C9DF3034380BB04686B621C2742">
    <w:name w:val="03E88C9DF3034380BB04686B621C2742"/>
  </w:style>
  <w:style w:type="paragraph" w:customStyle="1" w:styleId="A423025E0CA04DEBB2090AA7BCD56400">
    <w:name w:val="A423025E0CA04DEBB2090AA7BCD56400"/>
  </w:style>
  <w:style w:type="paragraph" w:customStyle="1" w:styleId="8FB23463D7D94161B12A90EE7D55FC7B">
    <w:name w:val="8FB23463D7D94161B12A90EE7D55FC7B"/>
  </w:style>
  <w:style w:type="paragraph" w:customStyle="1" w:styleId="32D43A1D9CEC41F4A61DC109BCC793EF">
    <w:name w:val="32D43A1D9CEC41F4A61DC109BCC793EF"/>
  </w:style>
  <w:style w:type="paragraph" w:customStyle="1" w:styleId="9004AAA138034DEC92E877835B7D7C0F">
    <w:name w:val="9004AAA138034DEC92E877835B7D7C0F"/>
  </w:style>
  <w:style w:type="paragraph" w:customStyle="1" w:styleId="05FDB48D2EA943C7A688900DAE2ADAD8">
    <w:name w:val="05FDB48D2EA943C7A688900DAE2ADAD8"/>
  </w:style>
  <w:style w:type="paragraph" w:customStyle="1" w:styleId="718EC86346D84FC081EE69CB8B4DBF87">
    <w:name w:val="718EC86346D84FC081EE69CB8B4DBF87"/>
  </w:style>
  <w:style w:type="paragraph" w:customStyle="1" w:styleId="41E884407CE84FDEB907C6110A22DF61">
    <w:name w:val="41E884407CE84FDEB907C6110A22DF61"/>
  </w:style>
  <w:style w:type="paragraph" w:customStyle="1" w:styleId="E3DF28D54F89457AA3BC185767B4B9CE">
    <w:name w:val="E3DF28D54F89457AA3BC185767B4B9CE"/>
  </w:style>
  <w:style w:type="paragraph" w:customStyle="1" w:styleId="4CF4217A8F2747E48F0D37969531C32F">
    <w:name w:val="4CF4217A8F2747E48F0D37969531C32F"/>
  </w:style>
  <w:style w:type="paragraph" w:customStyle="1" w:styleId="7976954D473C4AB29974F09ABD5AF5EC">
    <w:name w:val="7976954D473C4AB29974F09ABD5AF5EC"/>
  </w:style>
  <w:style w:type="paragraph" w:customStyle="1" w:styleId="C503B0A9C9AD469C83BBC9C6AD9514F9">
    <w:name w:val="C503B0A9C9AD469C83BBC9C6AD9514F9"/>
  </w:style>
  <w:style w:type="paragraph" w:customStyle="1" w:styleId="32D8B5F5513F4E90B658F4C8C1EB5EF2">
    <w:name w:val="32D8B5F5513F4E90B658F4C8C1EB5EF2"/>
  </w:style>
  <w:style w:type="paragraph" w:customStyle="1" w:styleId="2B88058E39114D25A6846212C40B5DDD">
    <w:name w:val="2B88058E39114D25A6846212C40B5DDD"/>
  </w:style>
  <w:style w:type="paragraph" w:customStyle="1" w:styleId="53A5B95C241841E4AAA0465FF98843CA">
    <w:name w:val="53A5B95C241841E4AAA0465FF98843CA"/>
  </w:style>
  <w:style w:type="paragraph" w:customStyle="1" w:styleId="BF0ED5636F554C9F80CAF5AB86A33136">
    <w:name w:val="BF0ED5636F554C9F80CAF5AB86A33136"/>
  </w:style>
  <w:style w:type="paragraph" w:customStyle="1" w:styleId="C51368493F7B4371A6FC56EAB2FEEAA9">
    <w:name w:val="C51368493F7B4371A6FC56EAB2FEEAA9"/>
  </w:style>
  <w:style w:type="paragraph" w:customStyle="1" w:styleId="8B597C52D5C54E988970F09FD4FA8552">
    <w:name w:val="8B597C52D5C54E988970F09FD4FA8552"/>
  </w:style>
  <w:style w:type="paragraph" w:customStyle="1" w:styleId="9749DC27E4994845936B01348CE2A799">
    <w:name w:val="9749DC27E4994845936B01348CE2A799"/>
  </w:style>
  <w:style w:type="paragraph" w:customStyle="1" w:styleId="76BFC64AC5BB4A848A7D6F0169AC5020">
    <w:name w:val="76BFC64AC5BB4A848A7D6F0169AC5020"/>
  </w:style>
  <w:style w:type="paragraph" w:customStyle="1" w:styleId="52F153497B5743018C9C3947F5369D81">
    <w:name w:val="52F153497B5743018C9C3947F5369D81"/>
  </w:style>
  <w:style w:type="paragraph" w:customStyle="1" w:styleId="9C8FF61A399B47D7BB79A28B83B4A8B2">
    <w:name w:val="9C8FF61A399B47D7BB79A28B83B4A8B2"/>
  </w:style>
  <w:style w:type="paragraph" w:customStyle="1" w:styleId="E59286F082A24047AD4AD4EAE538B9A7">
    <w:name w:val="E59286F082A24047AD4AD4EAE538B9A7"/>
  </w:style>
  <w:style w:type="paragraph" w:customStyle="1" w:styleId="21DB0747407C4E9A9AF8BF1A044CBC86">
    <w:name w:val="21DB0747407C4E9A9AF8BF1A044CBC86"/>
  </w:style>
  <w:style w:type="paragraph" w:customStyle="1" w:styleId="ECD551FA12EF419A88B5046343A8FB36">
    <w:name w:val="ECD551FA12EF419A88B5046343A8FB36"/>
  </w:style>
  <w:style w:type="paragraph" w:customStyle="1" w:styleId="6BA6741EBC754BE3ADDBE72A76EA193F">
    <w:name w:val="6BA6741EBC754BE3ADDBE72A76EA193F"/>
  </w:style>
  <w:style w:type="paragraph" w:customStyle="1" w:styleId="CFE492835C884F3EABB74325E80CCC72">
    <w:name w:val="CFE492835C884F3EABB74325E80CCC72"/>
  </w:style>
  <w:style w:type="paragraph" w:customStyle="1" w:styleId="3A6AAB442AB84084A02D3AC1C642140E">
    <w:name w:val="3A6AAB442AB84084A02D3AC1C642140E"/>
  </w:style>
  <w:style w:type="paragraph" w:customStyle="1" w:styleId="910CFA532B6D4A8295C1EC0A53FEBF4A">
    <w:name w:val="910CFA532B6D4A8295C1EC0A53FEBF4A"/>
  </w:style>
  <w:style w:type="paragraph" w:customStyle="1" w:styleId="461E9BFD9DFE4C498BA54664C707FA38">
    <w:name w:val="461E9BFD9DFE4C498BA54664C707FA38"/>
  </w:style>
  <w:style w:type="paragraph" w:customStyle="1" w:styleId="7CF76704CEF1403D911A03E2FEF9A829">
    <w:name w:val="7CF76704CEF1403D911A03E2FEF9A829"/>
  </w:style>
  <w:style w:type="paragraph" w:customStyle="1" w:styleId="FAF8F2B8C5294CDF970BC30FD064756A">
    <w:name w:val="FAF8F2B8C5294CDF970BC30FD064756A"/>
  </w:style>
  <w:style w:type="paragraph" w:customStyle="1" w:styleId="73F2A92449C445BEBD75E7D65ECDB21D">
    <w:name w:val="73F2A92449C445BEBD75E7D65ECDB21D"/>
  </w:style>
  <w:style w:type="paragraph" w:customStyle="1" w:styleId="4E60124F3D334CC0AB83684A900B7AB7">
    <w:name w:val="4E60124F3D334CC0AB83684A900B7AB7"/>
  </w:style>
  <w:style w:type="paragraph" w:customStyle="1" w:styleId="2AE4D3F4B1464C689E097FE8ADA52C47">
    <w:name w:val="2AE4D3F4B1464C689E097FE8ADA52C47"/>
  </w:style>
  <w:style w:type="paragraph" w:customStyle="1" w:styleId="D9CF840663E94D88A641C748F0892B57">
    <w:name w:val="D9CF840663E94D88A641C748F0892B57"/>
  </w:style>
  <w:style w:type="paragraph" w:customStyle="1" w:styleId="211FF3D386D9408589D7D56DEEA85C29">
    <w:name w:val="211FF3D386D9408589D7D56DEEA85C29"/>
  </w:style>
  <w:style w:type="paragraph" w:customStyle="1" w:styleId="CBFCE646C4B74DFD85C2C4E95773A693">
    <w:name w:val="CBFCE646C4B74DFD85C2C4E95773A693"/>
  </w:style>
  <w:style w:type="paragraph" w:customStyle="1" w:styleId="3D8DEC68F00E43F39C0A4074163CB2CD">
    <w:name w:val="3D8DEC68F00E43F39C0A4074163CB2CD"/>
  </w:style>
  <w:style w:type="paragraph" w:customStyle="1" w:styleId="1B13D0063BD54F4CB78722C79A7D69AB">
    <w:name w:val="1B13D0063BD54F4CB78722C79A7D69AB"/>
  </w:style>
  <w:style w:type="paragraph" w:customStyle="1" w:styleId="0CEB7169D11A4754B356DF76E5CE20BD">
    <w:name w:val="0CEB7169D11A4754B356DF76E5CE20BD"/>
  </w:style>
  <w:style w:type="paragraph" w:customStyle="1" w:styleId="3420C20EC5C64DDB87010D0D3A43FCD8">
    <w:name w:val="3420C20EC5C64DDB87010D0D3A43FCD8"/>
  </w:style>
  <w:style w:type="paragraph" w:customStyle="1" w:styleId="79B9B482B00641D1AA4A63E3DEA7C92B">
    <w:name w:val="79B9B482B00641D1AA4A63E3DEA7C92B"/>
  </w:style>
  <w:style w:type="paragraph" w:customStyle="1" w:styleId="2104CC4BD4584AB4930BB1B1A3EDE17F">
    <w:name w:val="2104CC4BD4584AB4930BB1B1A3EDE17F"/>
  </w:style>
  <w:style w:type="paragraph" w:customStyle="1" w:styleId="0B6FBD9BBC804864B3FB509922D79194">
    <w:name w:val="0B6FBD9BBC804864B3FB509922D79194"/>
  </w:style>
  <w:style w:type="paragraph" w:customStyle="1" w:styleId="ECB952C6BBFE42868559A8F7C3E4CA32">
    <w:name w:val="ECB952C6BBFE42868559A8F7C3E4CA32"/>
  </w:style>
  <w:style w:type="paragraph" w:customStyle="1" w:styleId="72D904767DCD44B6A4FC93CADE1D7B15">
    <w:name w:val="72D904767DCD44B6A4FC93CADE1D7B15"/>
  </w:style>
  <w:style w:type="paragraph" w:customStyle="1" w:styleId="90E6C793ADE94DEEB0A629F99749232B">
    <w:name w:val="90E6C793ADE94DEEB0A629F99749232B"/>
  </w:style>
  <w:style w:type="paragraph" w:customStyle="1" w:styleId="33C23272B35F4735957B2618867EBDF7">
    <w:name w:val="33C23272B35F4735957B2618867EBDF7"/>
  </w:style>
  <w:style w:type="paragraph" w:customStyle="1" w:styleId="7124DC67BB634DE58A13419DD04D3B82">
    <w:name w:val="7124DC67BB634DE58A13419DD04D3B82"/>
  </w:style>
  <w:style w:type="paragraph" w:customStyle="1" w:styleId="1EB7C4B2D0B94D559C47A3E82A255898">
    <w:name w:val="1EB7C4B2D0B94D559C47A3E82A255898"/>
  </w:style>
  <w:style w:type="paragraph" w:customStyle="1" w:styleId="342E2BCA16B84C8C93232DEF9E09C14E">
    <w:name w:val="342E2BCA16B84C8C93232DEF9E09C14E"/>
  </w:style>
  <w:style w:type="paragraph" w:customStyle="1" w:styleId="2B357F04A08B4E30AD1E464B029B7356">
    <w:name w:val="2B357F04A08B4E30AD1E464B029B7356"/>
  </w:style>
  <w:style w:type="paragraph" w:customStyle="1" w:styleId="8DEF892EF14D4A9B86EA1862CB97F0E8">
    <w:name w:val="8DEF892EF14D4A9B86EA1862CB97F0E8"/>
  </w:style>
  <w:style w:type="paragraph" w:customStyle="1" w:styleId="7D907BE0FDAD4A958DF335D72D67962D">
    <w:name w:val="7D907BE0FDAD4A958DF335D72D67962D"/>
  </w:style>
  <w:style w:type="paragraph" w:customStyle="1" w:styleId="1145F6C05F444C62AD197147FF8C0DD2">
    <w:name w:val="1145F6C05F444C62AD197147FF8C0DD2"/>
  </w:style>
  <w:style w:type="paragraph" w:customStyle="1" w:styleId="F378CFC1D2B34AB29E18AD6F170D1C55">
    <w:name w:val="F378CFC1D2B34AB29E18AD6F170D1C55"/>
  </w:style>
  <w:style w:type="paragraph" w:customStyle="1" w:styleId="96FE1805AF244B0F8DBA85C677DA9CA1">
    <w:name w:val="96FE1805AF244B0F8DBA85C677DA9CA1"/>
  </w:style>
  <w:style w:type="paragraph" w:customStyle="1" w:styleId="8A0B1FB930D24BD89C52CB43CB402B15">
    <w:name w:val="8A0B1FB930D24BD89C52CB43CB402B15"/>
  </w:style>
  <w:style w:type="paragraph" w:customStyle="1" w:styleId="CA01836D3D3E46D7A6CA098AABD4895F">
    <w:name w:val="CA01836D3D3E46D7A6CA098AABD4895F"/>
  </w:style>
  <w:style w:type="paragraph" w:customStyle="1" w:styleId="273A83CC301144A5BCFD317BFF8F2F7D">
    <w:name w:val="273A83CC301144A5BCFD317BFF8F2F7D"/>
  </w:style>
  <w:style w:type="paragraph" w:customStyle="1" w:styleId="6B4A086039424736B508F83254C5BAE6">
    <w:name w:val="6B4A086039424736B508F83254C5BAE6"/>
  </w:style>
  <w:style w:type="paragraph" w:customStyle="1" w:styleId="58C019B4AE7F49EA8FC32A4D4B800124">
    <w:name w:val="58C019B4AE7F49EA8FC32A4D4B800124"/>
  </w:style>
  <w:style w:type="paragraph" w:customStyle="1" w:styleId="DE704FB57455426BB77EFFC393343297">
    <w:name w:val="DE704FB57455426BB77EFFC393343297"/>
  </w:style>
  <w:style w:type="paragraph" w:customStyle="1" w:styleId="ECC386149A004256AC9CC409AD97D19F">
    <w:name w:val="ECC386149A004256AC9CC409AD97D19F"/>
  </w:style>
  <w:style w:type="paragraph" w:customStyle="1" w:styleId="026B38A7D4D3470091AF9267D7132EAF">
    <w:name w:val="026B38A7D4D3470091AF9267D7132EAF"/>
  </w:style>
  <w:style w:type="paragraph" w:customStyle="1" w:styleId="4DAA488BA38F41F3A27CEC027025DD0E">
    <w:name w:val="4DAA488BA38F41F3A27CEC027025DD0E"/>
  </w:style>
  <w:style w:type="paragraph" w:customStyle="1" w:styleId="411CF99E143D459EBF93D99276E20E21">
    <w:name w:val="411CF99E143D459EBF93D99276E20E21"/>
  </w:style>
  <w:style w:type="paragraph" w:customStyle="1" w:styleId="A69AF9E989B74E91A4D486B8406E61E3">
    <w:name w:val="A69AF9E989B74E91A4D486B8406E61E3"/>
  </w:style>
  <w:style w:type="paragraph" w:customStyle="1" w:styleId="732534668DF14310A59956D45B5022E5">
    <w:name w:val="732534668DF14310A59956D45B5022E5"/>
  </w:style>
  <w:style w:type="paragraph" w:customStyle="1" w:styleId="F8A5BE2F4A1549ED8D688A2A3FF9A95B">
    <w:name w:val="F8A5BE2F4A1549ED8D688A2A3FF9A95B"/>
  </w:style>
  <w:style w:type="paragraph" w:customStyle="1" w:styleId="C9A3F9B9AAD2489ABEC232AA996FC0DC">
    <w:name w:val="C9A3F9B9AAD2489ABEC232AA996FC0DC"/>
  </w:style>
  <w:style w:type="paragraph" w:customStyle="1" w:styleId="B2FD7C3E733241EA9947F9378C8CAE1F">
    <w:name w:val="B2FD7C3E733241EA9947F9378C8CAE1F"/>
  </w:style>
  <w:style w:type="paragraph" w:customStyle="1" w:styleId="619802045EC047D5B73B527926B8DECC">
    <w:name w:val="619802045EC047D5B73B527926B8DECC"/>
  </w:style>
  <w:style w:type="paragraph" w:customStyle="1" w:styleId="13E0CF327FDD4620B77F01057EE8DE58">
    <w:name w:val="13E0CF327FDD4620B77F01057EE8DE58"/>
  </w:style>
  <w:style w:type="paragraph" w:customStyle="1" w:styleId="79264DCEBB1145A38F960FF9B1DE4254">
    <w:name w:val="79264DCEBB1145A38F960FF9B1DE4254"/>
  </w:style>
  <w:style w:type="paragraph" w:customStyle="1" w:styleId="B207515693C64774A54CEF6C78C24D9A">
    <w:name w:val="B207515693C64774A54CEF6C78C24D9A"/>
  </w:style>
  <w:style w:type="paragraph" w:customStyle="1" w:styleId="4E36DC6411284B6DB9C601073116B7D5">
    <w:name w:val="4E36DC6411284B6DB9C601073116B7D5"/>
  </w:style>
  <w:style w:type="paragraph" w:customStyle="1" w:styleId="20B4A6C7923F49B68F84B35AB4664979">
    <w:name w:val="20B4A6C7923F49B68F84B35AB4664979"/>
  </w:style>
  <w:style w:type="paragraph" w:customStyle="1" w:styleId="DB6028FE4FD048FB9723B26168D00C86">
    <w:name w:val="DB6028FE4FD048FB9723B26168D00C86"/>
  </w:style>
  <w:style w:type="paragraph" w:customStyle="1" w:styleId="24ECB88A00C04EC896F062F437898E7D">
    <w:name w:val="24ECB88A00C04EC896F062F437898E7D"/>
  </w:style>
  <w:style w:type="paragraph" w:customStyle="1" w:styleId="72E6418842A2422E97A610EF8E3B117E">
    <w:name w:val="72E6418842A2422E97A610EF8E3B117E"/>
  </w:style>
  <w:style w:type="paragraph" w:customStyle="1" w:styleId="F7563C6751D24FC8AA882955C0EF66D0">
    <w:name w:val="F7563C6751D24FC8AA882955C0EF66D0"/>
  </w:style>
  <w:style w:type="paragraph" w:customStyle="1" w:styleId="B9AEB51CBF864934A5AB295B32350921">
    <w:name w:val="B9AEB51CBF864934A5AB295B32350921"/>
  </w:style>
  <w:style w:type="paragraph" w:customStyle="1" w:styleId="C1F5FDC84EB54D67BBF010C135FC4574">
    <w:name w:val="C1F5FDC84EB54D67BBF010C135FC4574"/>
  </w:style>
  <w:style w:type="paragraph" w:customStyle="1" w:styleId="87F53B49FFA94699BC91AEB42EC6A0E6">
    <w:name w:val="87F53B49FFA94699BC91AEB42EC6A0E6"/>
  </w:style>
  <w:style w:type="paragraph" w:customStyle="1" w:styleId="A071A5525B4D4154882F6180A971FA2E">
    <w:name w:val="A071A5525B4D4154882F6180A971FA2E"/>
  </w:style>
  <w:style w:type="paragraph" w:customStyle="1" w:styleId="B95C60503FA54841B8DE90AB7CE8934C">
    <w:name w:val="B95C60503FA54841B8DE90AB7CE8934C"/>
  </w:style>
  <w:style w:type="paragraph" w:customStyle="1" w:styleId="28FD2DC141B4436DACB998A7E24BD550">
    <w:name w:val="28FD2DC141B4436DACB998A7E24BD550"/>
  </w:style>
  <w:style w:type="paragraph" w:customStyle="1" w:styleId="149021295E414EDF99F8103587DE038B">
    <w:name w:val="149021295E414EDF99F8103587DE038B"/>
  </w:style>
  <w:style w:type="paragraph" w:customStyle="1" w:styleId="2889CDD27AE749C5AD2FF136612154E1">
    <w:name w:val="2889CDD27AE749C5AD2FF136612154E1"/>
  </w:style>
  <w:style w:type="paragraph" w:customStyle="1" w:styleId="C5B7EB68C74E40C9A1EABDC4D12C05EB">
    <w:name w:val="C5B7EB68C74E40C9A1EABDC4D12C05EB"/>
  </w:style>
  <w:style w:type="paragraph" w:customStyle="1" w:styleId="FFA61A92491745E7A1F67BEF05B8124E">
    <w:name w:val="FFA61A92491745E7A1F67BEF05B8124E"/>
  </w:style>
  <w:style w:type="paragraph" w:customStyle="1" w:styleId="6E85060DD2E84C978999E740224AED08">
    <w:name w:val="6E85060DD2E84C978999E740224AED08"/>
  </w:style>
  <w:style w:type="paragraph" w:customStyle="1" w:styleId="3E6DB469EC974D1D90A7D3271E7F0783">
    <w:name w:val="3E6DB469EC974D1D90A7D3271E7F0783"/>
  </w:style>
  <w:style w:type="paragraph" w:customStyle="1" w:styleId="792CEC5067814329BB166D86FCD926F9">
    <w:name w:val="792CEC5067814329BB166D86FCD926F9"/>
  </w:style>
  <w:style w:type="paragraph" w:customStyle="1" w:styleId="2535B94E78EB48D1B40B94A6D99C5160">
    <w:name w:val="2535B94E78EB48D1B40B94A6D99C5160"/>
  </w:style>
  <w:style w:type="paragraph" w:customStyle="1" w:styleId="095AEE179D504DB5A4F385488A5FD1D0">
    <w:name w:val="095AEE179D504DB5A4F385488A5FD1D0"/>
  </w:style>
  <w:style w:type="paragraph" w:customStyle="1" w:styleId="9215E88882DA405499A9A5D85D1D1C56">
    <w:name w:val="9215E88882DA405499A9A5D85D1D1C56"/>
  </w:style>
  <w:style w:type="paragraph" w:customStyle="1" w:styleId="40E50692E7F24C8799BBEADFEB1C951E">
    <w:name w:val="40E50692E7F24C8799BBEADFEB1C951E"/>
  </w:style>
  <w:style w:type="paragraph" w:customStyle="1" w:styleId="196543EC0FE04E4CAE59B7199C6CC650">
    <w:name w:val="196543EC0FE04E4CAE59B7199C6CC650"/>
  </w:style>
  <w:style w:type="paragraph" w:customStyle="1" w:styleId="0D45D0F4320945238B06D026AE712981">
    <w:name w:val="0D45D0F4320945238B06D026AE712981"/>
  </w:style>
  <w:style w:type="paragraph" w:customStyle="1" w:styleId="8381FAE7AE2443B0BE83D48D2C9F202E">
    <w:name w:val="8381FAE7AE2443B0BE83D48D2C9F202E"/>
  </w:style>
  <w:style w:type="paragraph" w:customStyle="1" w:styleId="D5B8808F24124FFFA9D53912CBB7DF14">
    <w:name w:val="D5B8808F24124FFFA9D53912CBB7DF14"/>
  </w:style>
  <w:style w:type="paragraph" w:customStyle="1" w:styleId="1B40A2EA0F6B491A92D786F68547AE4F">
    <w:name w:val="1B40A2EA0F6B491A92D786F68547AE4F"/>
  </w:style>
  <w:style w:type="paragraph" w:customStyle="1" w:styleId="382F780F7099431F8B73B64604EE5DD2">
    <w:name w:val="382F780F7099431F8B73B64604EE5DD2"/>
  </w:style>
  <w:style w:type="paragraph" w:customStyle="1" w:styleId="8D71E749C7AA46DC931E88CC5C3A4ED9">
    <w:name w:val="8D71E749C7AA46DC931E88CC5C3A4ED9"/>
  </w:style>
  <w:style w:type="paragraph" w:customStyle="1" w:styleId="E73F8D0F410A4FFF93EBB6C90171AB6B">
    <w:name w:val="E73F8D0F410A4FFF93EBB6C90171AB6B"/>
  </w:style>
  <w:style w:type="paragraph" w:customStyle="1" w:styleId="619D7B279A204D87A069BACAA2250A5D">
    <w:name w:val="619D7B279A204D87A069BACAA2250A5D"/>
  </w:style>
  <w:style w:type="paragraph" w:customStyle="1" w:styleId="C5C5A441944D454F8B939FA63A0B1BD8">
    <w:name w:val="C5C5A441944D454F8B939FA63A0B1BD8"/>
  </w:style>
  <w:style w:type="paragraph" w:customStyle="1" w:styleId="80EF59D4938640B982FB76321328A80F">
    <w:name w:val="80EF59D4938640B982FB76321328A80F"/>
  </w:style>
  <w:style w:type="paragraph" w:customStyle="1" w:styleId="2797765EF6844C929C62EA691F532AC0">
    <w:name w:val="2797765EF6844C929C62EA691F532AC0"/>
  </w:style>
  <w:style w:type="paragraph" w:customStyle="1" w:styleId="9FB3982C5509421CACE0CFBBD9C210EA">
    <w:name w:val="9FB3982C5509421CACE0CFBBD9C210EA"/>
  </w:style>
  <w:style w:type="paragraph" w:customStyle="1" w:styleId="32DA02645D744A01819484ADA5FED515">
    <w:name w:val="32DA02645D744A01819484ADA5FED515"/>
  </w:style>
  <w:style w:type="paragraph" w:customStyle="1" w:styleId="F761547AFBD34381B91109BE135813CA">
    <w:name w:val="F761547AFBD34381B91109BE135813CA"/>
  </w:style>
  <w:style w:type="paragraph" w:customStyle="1" w:styleId="73AB3A21C1504317BFACDB69C64A21CA">
    <w:name w:val="73AB3A21C1504317BFACDB69C64A21CA"/>
  </w:style>
  <w:style w:type="paragraph" w:customStyle="1" w:styleId="7F07B9BE50CC46C9AB1F06AD2C5A3E3E">
    <w:name w:val="7F07B9BE50CC46C9AB1F06AD2C5A3E3E"/>
  </w:style>
  <w:style w:type="paragraph" w:customStyle="1" w:styleId="039E1553962645EFBB103B3B86E13678">
    <w:name w:val="039E1553962645EFBB103B3B86E13678"/>
  </w:style>
  <w:style w:type="paragraph" w:customStyle="1" w:styleId="F09E004762C9436E92A2068A470C6502">
    <w:name w:val="F09E004762C9436E92A2068A470C6502"/>
  </w:style>
  <w:style w:type="paragraph" w:customStyle="1" w:styleId="D5BDE5F4C5424647B5357D0E4FBE367C">
    <w:name w:val="D5BDE5F4C5424647B5357D0E4FBE367C"/>
  </w:style>
  <w:style w:type="paragraph" w:customStyle="1" w:styleId="EC8D593E8A7A44A99F2733A24841B626">
    <w:name w:val="EC8D593E8A7A44A99F2733A24841B626"/>
  </w:style>
  <w:style w:type="paragraph" w:customStyle="1" w:styleId="9EC570D9601C46F29AD2F10E668A0B66">
    <w:name w:val="9EC570D9601C46F29AD2F10E668A0B66"/>
  </w:style>
  <w:style w:type="paragraph" w:customStyle="1" w:styleId="7FDE9D3CAD2A47ECA5AC913F9E35EDA2">
    <w:name w:val="7FDE9D3CAD2A47ECA5AC913F9E35EDA2"/>
  </w:style>
  <w:style w:type="paragraph" w:customStyle="1" w:styleId="4C1985A8D3DF408797CBE0A8E0A6F566">
    <w:name w:val="4C1985A8D3DF408797CBE0A8E0A6F566"/>
  </w:style>
  <w:style w:type="paragraph" w:customStyle="1" w:styleId="F46DA4F0DCA54335A4C0EF94651C9CA0">
    <w:name w:val="F46DA4F0DCA54335A4C0EF94651C9CA0"/>
  </w:style>
  <w:style w:type="paragraph" w:customStyle="1" w:styleId="68DA392E4C5B400E877AC74933B45F8E">
    <w:name w:val="68DA392E4C5B400E877AC74933B45F8E"/>
  </w:style>
  <w:style w:type="paragraph" w:customStyle="1" w:styleId="DEF3B1BE150C452B8CC7FAB85021B23F">
    <w:name w:val="DEF3B1BE150C452B8CC7FAB85021B23F"/>
  </w:style>
  <w:style w:type="paragraph" w:customStyle="1" w:styleId="5CE3FE37259146E294A566BE1C76D40E">
    <w:name w:val="5CE3FE37259146E294A566BE1C76D40E"/>
  </w:style>
  <w:style w:type="paragraph" w:customStyle="1" w:styleId="5B68E408F03D43E9BCB1B713CA86045E">
    <w:name w:val="5B68E408F03D43E9BCB1B713CA86045E"/>
  </w:style>
  <w:style w:type="paragraph" w:customStyle="1" w:styleId="621EFB069D8C4986A338BC5543216E54">
    <w:name w:val="621EFB069D8C4986A338BC5543216E54"/>
  </w:style>
  <w:style w:type="paragraph" w:customStyle="1" w:styleId="B202F4E938104D3AA169D69A7093C910">
    <w:name w:val="B202F4E938104D3AA169D69A7093C910"/>
  </w:style>
  <w:style w:type="paragraph" w:customStyle="1" w:styleId="868068171AA34238A4F12C096737D4F0">
    <w:name w:val="868068171AA34238A4F12C096737D4F0"/>
  </w:style>
  <w:style w:type="paragraph" w:customStyle="1" w:styleId="5E3034A8D6184FE1A58A53E8E7ECE48A">
    <w:name w:val="5E3034A8D6184FE1A58A53E8E7ECE48A"/>
  </w:style>
  <w:style w:type="paragraph" w:customStyle="1" w:styleId="17129EC1956B41D6A1AE35DDF552F404">
    <w:name w:val="17129EC1956B41D6A1AE35DDF552F404"/>
  </w:style>
  <w:style w:type="paragraph" w:customStyle="1" w:styleId="78958FBA0E0F4B13AC26745545DCEE0D">
    <w:name w:val="78958FBA0E0F4B13AC26745545DCEE0D"/>
  </w:style>
  <w:style w:type="paragraph" w:customStyle="1" w:styleId="61D81172E74E40F1A9C34263B41359DF">
    <w:name w:val="61D81172E74E40F1A9C34263B41359DF"/>
  </w:style>
  <w:style w:type="paragraph" w:customStyle="1" w:styleId="4874063788C643EC951F85C6D98065DF">
    <w:name w:val="4874063788C643EC951F85C6D98065DF"/>
  </w:style>
  <w:style w:type="paragraph" w:customStyle="1" w:styleId="AD3A9E6F0B514AE3BC0A92359159935F">
    <w:name w:val="AD3A9E6F0B514AE3BC0A92359159935F"/>
  </w:style>
  <w:style w:type="paragraph" w:customStyle="1" w:styleId="7F6B510209F54861BB8CA962309CCA34">
    <w:name w:val="7F6B510209F54861BB8CA962309CCA34"/>
  </w:style>
  <w:style w:type="paragraph" w:customStyle="1" w:styleId="78FFAED377824543869F74B8E5D739AD">
    <w:name w:val="78FFAED377824543869F74B8E5D739AD"/>
  </w:style>
  <w:style w:type="paragraph" w:customStyle="1" w:styleId="05ABB1C022D1495CBD1BABADB963FDDC">
    <w:name w:val="05ABB1C022D1495CBD1BABADB963FDDC"/>
  </w:style>
  <w:style w:type="paragraph" w:customStyle="1" w:styleId="A94B317A3B66440DA0AE05E5177F8931">
    <w:name w:val="A94B317A3B66440DA0AE05E5177F8931"/>
  </w:style>
  <w:style w:type="paragraph" w:customStyle="1" w:styleId="FB62E26F3743458D9C878579F31935AC">
    <w:name w:val="FB62E26F3743458D9C878579F31935AC"/>
  </w:style>
  <w:style w:type="paragraph" w:customStyle="1" w:styleId="24206E203C1D41DC8E02E6128C168977">
    <w:name w:val="24206E203C1D41DC8E02E6128C168977"/>
  </w:style>
  <w:style w:type="paragraph" w:customStyle="1" w:styleId="AEE351C7AAAF402696F214A8048BD42F">
    <w:name w:val="AEE351C7AAAF402696F214A8048BD42F"/>
  </w:style>
  <w:style w:type="paragraph" w:customStyle="1" w:styleId="D1402F32D7954C2DB5B1D30B62223901">
    <w:name w:val="D1402F32D7954C2DB5B1D30B62223901"/>
  </w:style>
  <w:style w:type="paragraph" w:customStyle="1" w:styleId="DEBB5A9274004ECEBC140B937719345F">
    <w:name w:val="DEBB5A9274004ECEBC140B937719345F"/>
  </w:style>
  <w:style w:type="paragraph" w:customStyle="1" w:styleId="7B3F057E1CF9447FA5637C34EA43D9B5">
    <w:name w:val="7B3F057E1CF9447FA5637C34EA43D9B5"/>
  </w:style>
  <w:style w:type="paragraph" w:customStyle="1" w:styleId="54AF15631D1145D09ACEA0B3D470E084">
    <w:name w:val="54AF15631D1145D09ACEA0B3D470E084"/>
  </w:style>
  <w:style w:type="paragraph" w:customStyle="1" w:styleId="FEB656D2E3D343CD8CB22CA8503CFDF0">
    <w:name w:val="FEB656D2E3D343CD8CB22CA8503CFDF0"/>
  </w:style>
  <w:style w:type="paragraph" w:customStyle="1" w:styleId="ABABB950250B45E5AB513117FF1C5D7C">
    <w:name w:val="ABABB950250B45E5AB513117FF1C5D7C"/>
  </w:style>
  <w:style w:type="paragraph" w:customStyle="1" w:styleId="078E04991E024AA08835931EFCECC8E9">
    <w:name w:val="078E04991E024AA08835931EFCECC8E9"/>
  </w:style>
  <w:style w:type="paragraph" w:customStyle="1" w:styleId="2D2AF27DCA8D4C53BB08BBD8C1B649DB">
    <w:name w:val="2D2AF27DCA8D4C53BB08BBD8C1B649DB"/>
  </w:style>
  <w:style w:type="paragraph" w:customStyle="1" w:styleId="C683F56E2DFD4E27A42C27BB61D96693">
    <w:name w:val="C683F56E2DFD4E27A42C27BB61D96693"/>
  </w:style>
  <w:style w:type="paragraph" w:customStyle="1" w:styleId="499D4FE86590484585E1DD9E70742A3E">
    <w:name w:val="499D4FE86590484585E1DD9E70742A3E"/>
  </w:style>
  <w:style w:type="paragraph" w:customStyle="1" w:styleId="3F3D7A07A6BA4BA1A6B2348B3D7BEC42">
    <w:name w:val="3F3D7A07A6BA4BA1A6B2348B3D7BEC42"/>
  </w:style>
  <w:style w:type="paragraph" w:customStyle="1" w:styleId="A5C964F669F444B09DA3C409E555498B">
    <w:name w:val="A5C964F669F444B09DA3C409E555498B"/>
  </w:style>
  <w:style w:type="paragraph" w:customStyle="1" w:styleId="619C72AEF0C348619828DE5814132664">
    <w:name w:val="619C72AEF0C348619828DE5814132664"/>
  </w:style>
  <w:style w:type="paragraph" w:customStyle="1" w:styleId="A6B721B5F1B0424FB95129596D620564">
    <w:name w:val="A6B721B5F1B0424FB95129596D620564"/>
  </w:style>
  <w:style w:type="paragraph" w:customStyle="1" w:styleId="B30CB4FFAD3045C0ABE0F758EAF85DF0">
    <w:name w:val="B30CB4FFAD3045C0ABE0F758EAF85DF0"/>
  </w:style>
  <w:style w:type="paragraph" w:customStyle="1" w:styleId="2C4245E410704B51BAC0EE7775B580E2">
    <w:name w:val="2C4245E410704B51BAC0EE7775B580E2"/>
  </w:style>
  <w:style w:type="paragraph" w:customStyle="1" w:styleId="EBBDCFBFB1E9489C93AB165A0F17D85C">
    <w:name w:val="EBBDCFBFB1E9489C93AB165A0F17D85C"/>
  </w:style>
  <w:style w:type="paragraph" w:customStyle="1" w:styleId="A25F5DA3D2694D4AB65419F622147C5C">
    <w:name w:val="A25F5DA3D2694D4AB65419F622147C5C"/>
  </w:style>
  <w:style w:type="paragraph" w:customStyle="1" w:styleId="B6AE08D5EB694D1DB21E348CB91526AF">
    <w:name w:val="B6AE08D5EB694D1DB21E348CB91526AF"/>
  </w:style>
  <w:style w:type="paragraph" w:customStyle="1" w:styleId="FE561BD3293044D48185A0D6C741660B">
    <w:name w:val="FE561BD3293044D48185A0D6C741660B"/>
  </w:style>
  <w:style w:type="paragraph" w:customStyle="1" w:styleId="F9954F09801542059FC1721136D83DCB">
    <w:name w:val="F9954F09801542059FC1721136D83DCB"/>
  </w:style>
  <w:style w:type="paragraph" w:customStyle="1" w:styleId="FD0FD56F6F9841469195F8ECA86A3C76">
    <w:name w:val="FD0FD56F6F9841469195F8ECA86A3C76"/>
  </w:style>
  <w:style w:type="paragraph" w:customStyle="1" w:styleId="06916E88F3164DD595715DB988643786">
    <w:name w:val="06916E88F3164DD595715DB988643786"/>
  </w:style>
  <w:style w:type="paragraph" w:customStyle="1" w:styleId="F663A3A768244C9182D4141C254787C5">
    <w:name w:val="F663A3A768244C9182D4141C254787C5"/>
  </w:style>
  <w:style w:type="paragraph" w:customStyle="1" w:styleId="89D364216E5041CB89FE76709E14F3AA">
    <w:name w:val="89D364216E5041CB89FE76709E14F3AA"/>
  </w:style>
  <w:style w:type="paragraph" w:customStyle="1" w:styleId="4264A2FDB09A4F94A910204CEA1ACE71">
    <w:name w:val="4264A2FDB09A4F94A910204CEA1ACE71"/>
  </w:style>
  <w:style w:type="paragraph" w:customStyle="1" w:styleId="3B1DBD300A2C40D79A509BF0B37CE397">
    <w:name w:val="3B1DBD300A2C40D79A509BF0B37CE397"/>
  </w:style>
  <w:style w:type="paragraph" w:customStyle="1" w:styleId="7F57FBB6C89F404EBB0581B18D05BF98">
    <w:name w:val="7F57FBB6C89F404EBB0581B18D05BF98"/>
  </w:style>
  <w:style w:type="paragraph" w:customStyle="1" w:styleId="5025277185E14D4AA4693F9A1F9B3A2E">
    <w:name w:val="5025277185E14D4AA4693F9A1F9B3A2E"/>
  </w:style>
  <w:style w:type="paragraph" w:customStyle="1" w:styleId="11220B2264DF4B12890BFDFEC55E9385">
    <w:name w:val="11220B2264DF4B12890BFDFEC55E9385"/>
  </w:style>
  <w:style w:type="paragraph" w:customStyle="1" w:styleId="00A95D57EB4C4F99A74CDC75ABE81EAD">
    <w:name w:val="00A95D57EB4C4F99A74CDC75ABE81EAD"/>
  </w:style>
  <w:style w:type="paragraph" w:customStyle="1" w:styleId="991858B6241A420CBF4182121C5E7063">
    <w:name w:val="991858B6241A420CBF4182121C5E7063"/>
  </w:style>
  <w:style w:type="paragraph" w:customStyle="1" w:styleId="F1515D2401C643FF9DF4B9B9CD5CD6CF">
    <w:name w:val="F1515D2401C643FF9DF4B9B9CD5CD6CF"/>
  </w:style>
  <w:style w:type="paragraph" w:customStyle="1" w:styleId="27606B3E58324635901881D06577CBE4">
    <w:name w:val="27606B3E58324635901881D06577CBE4"/>
  </w:style>
  <w:style w:type="paragraph" w:customStyle="1" w:styleId="4D84B9E709FE438F92F7BE1DD7CF49EC">
    <w:name w:val="4D84B9E709FE438F92F7BE1DD7CF49EC"/>
  </w:style>
  <w:style w:type="paragraph" w:customStyle="1" w:styleId="C16DCD5BBCB546B186B4897A56F6854D">
    <w:name w:val="C16DCD5BBCB546B186B4897A56F6854D"/>
  </w:style>
  <w:style w:type="paragraph" w:customStyle="1" w:styleId="AA9E6D65DBC64198BA857BB0506F0B19">
    <w:name w:val="AA9E6D65DBC64198BA857BB0506F0B19"/>
  </w:style>
  <w:style w:type="paragraph" w:customStyle="1" w:styleId="FC27FFC108C74AC98EC907B9E2DA4729">
    <w:name w:val="FC27FFC108C74AC98EC907B9E2DA4729"/>
  </w:style>
  <w:style w:type="paragraph" w:customStyle="1" w:styleId="C98DA47A91834B1F9C89E8B5B4C3AA87">
    <w:name w:val="C98DA47A91834B1F9C89E8B5B4C3AA87"/>
  </w:style>
  <w:style w:type="paragraph" w:customStyle="1" w:styleId="4E23E8FB03BB48DCA4F81C453D17CC99">
    <w:name w:val="4E23E8FB03BB48DCA4F81C453D17CC99"/>
  </w:style>
  <w:style w:type="paragraph" w:customStyle="1" w:styleId="9CC60DDA89994CA1A83615376D6E8612">
    <w:name w:val="9CC60DDA89994CA1A83615376D6E8612"/>
  </w:style>
  <w:style w:type="paragraph" w:customStyle="1" w:styleId="889EE1A08042473E96B329A131437C15">
    <w:name w:val="889EE1A08042473E96B329A131437C15"/>
  </w:style>
  <w:style w:type="paragraph" w:customStyle="1" w:styleId="7D1FE22EE99D40C3905F1B32B7C10D0B">
    <w:name w:val="7D1FE22EE99D40C3905F1B32B7C10D0B"/>
  </w:style>
  <w:style w:type="paragraph" w:customStyle="1" w:styleId="B7E0816164E74A7A8D0B5596121A5BBD">
    <w:name w:val="B7E0816164E74A7A8D0B5596121A5BBD"/>
  </w:style>
  <w:style w:type="paragraph" w:customStyle="1" w:styleId="80CB611C7E8A4AFB8833F7FA2DA36533">
    <w:name w:val="80CB611C7E8A4AFB8833F7FA2DA36533"/>
  </w:style>
  <w:style w:type="paragraph" w:customStyle="1" w:styleId="80F1ED4DBF554FE2AB7017C183262C29">
    <w:name w:val="80F1ED4DBF554FE2AB7017C183262C29"/>
  </w:style>
  <w:style w:type="paragraph" w:customStyle="1" w:styleId="CD0C397BADC548AFB9BE275E419FF361">
    <w:name w:val="CD0C397BADC548AFB9BE275E419FF361"/>
  </w:style>
  <w:style w:type="paragraph" w:customStyle="1" w:styleId="52126CD55E104A15A9D6696C95D176D3">
    <w:name w:val="52126CD55E104A15A9D6696C95D176D3"/>
  </w:style>
  <w:style w:type="paragraph" w:customStyle="1" w:styleId="B77E9A0AA55849ED8EE65285B10A827C">
    <w:name w:val="B77E9A0AA55849ED8EE65285B10A827C"/>
  </w:style>
  <w:style w:type="paragraph" w:customStyle="1" w:styleId="3E5F6C80920E4A6DAED52E379EF2D587">
    <w:name w:val="3E5F6C80920E4A6DAED52E379EF2D587"/>
  </w:style>
  <w:style w:type="paragraph" w:customStyle="1" w:styleId="B0D69B4D0BB14BF88398CD572BBCFB62">
    <w:name w:val="B0D69B4D0BB14BF88398CD572BBCFB62"/>
  </w:style>
  <w:style w:type="paragraph" w:customStyle="1" w:styleId="0593B51BEFA347E1964F6C17AEB66A10">
    <w:name w:val="0593B51BEFA347E1964F6C17AEB66A10"/>
  </w:style>
  <w:style w:type="paragraph" w:customStyle="1" w:styleId="6136DDD0E77C46D2BEFB80E0FA23CADE">
    <w:name w:val="6136DDD0E77C46D2BEFB80E0FA23CADE"/>
  </w:style>
  <w:style w:type="paragraph" w:customStyle="1" w:styleId="8E32C1D69DDB4070AD2DDB8B24CEEF5B">
    <w:name w:val="8E32C1D69DDB4070AD2DDB8B24CEEF5B"/>
  </w:style>
  <w:style w:type="paragraph" w:customStyle="1" w:styleId="11507F99883C449D9058B3BC3FF04DB7">
    <w:name w:val="11507F99883C449D9058B3BC3FF04DB7"/>
  </w:style>
  <w:style w:type="paragraph" w:customStyle="1" w:styleId="AE7E441BA8B1487DA2C5068B281DA468">
    <w:name w:val="AE7E441BA8B1487DA2C5068B281DA468"/>
  </w:style>
  <w:style w:type="paragraph" w:customStyle="1" w:styleId="99404A74EDB24F3191749747BF1F5DC6">
    <w:name w:val="99404A74EDB24F3191749747BF1F5DC6"/>
  </w:style>
  <w:style w:type="paragraph" w:customStyle="1" w:styleId="691B9DBDEAC3471F9403FAEDF56EAEF3">
    <w:name w:val="691B9DBDEAC3471F9403FAEDF56EAEF3"/>
  </w:style>
  <w:style w:type="paragraph" w:customStyle="1" w:styleId="12D2319472614317A7652A49A7F1C087">
    <w:name w:val="12D2319472614317A7652A49A7F1C087"/>
  </w:style>
  <w:style w:type="paragraph" w:customStyle="1" w:styleId="B02004617DE0458696E2B9366F552448">
    <w:name w:val="B02004617DE0458696E2B9366F552448"/>
  </w:style>
  <w:style w:type="paragraph" w:customStyle="1" w:styleId="B76C03E2C45E476DA95ED84814156BD3">
    <w:name w:val="B76C03E2C45E476DA95ED84814156BD3"/>
  </w:style>
  <w:style w:type="paragraph" w:customStyle="1" w:styleId="9863A07B7F8C40B594E4F4C6F0E1FAEA">
    <w:name w:val="9863A07B7F8C40B594E4F4C6F0E1FAEA"/>
  </w:style>
  <w:style w:type="paragraph" w:customStyle="1" w:styleId="24AA36ED1986492B856CC879A34D8C15">
    <w:name w:val="24AA36ED1986492B856CC879A34D8C15"/>
  </w:style>
  <w:style w:type="paragraph" w:customStyle="1" w:styleId="C4893D089EA9466BB9E2571D991BBCCF">
    <w:name w:val="C4893D089EA9466BB9E2571D991BBCCF"/>
  </w:style>
  <w:style w:type="paragraph" w:customStyle="1" w:styleId="368EF78599CA4DB2BDFC7D0CE56A1A84">
    <w:name w:val="368EF78599CA4DB2BDFC7D0CE56A1A84"/>
  </w:style>
  <w:style w:type="paragraph" w:customStyle="1" w:styleId="A990A99E6A95485D86C100ABE4F08D53">
    <w:name w:val="A990A99E6A95485D86C100ABE4F08D53"/>
  </w:style>
  <w:style w:type="paragraph" w:customStyle="1" w:styleId="57105106327F46F0A3F6EADBD6AB5BE3">
    <w:name w:val="57105106327F46F0A3F6EADBD6AB5BE3"/>
  </w:style>
  <w:style w:type="paragraph" w:customStyle="1" w:styleId="796CCC17E1684FAF87C96AE39CBA8E5C">
    <w:name w:val="796CCC17E1684FAF87C96AE39CBA8E5C"/>
  </w:style>
  <w:style w:type="paragraph" w:customStyle="1" w:styleId="5C22A3D725ED4E6CB691E0C65F2935C2">
    <w:name w:val="5C22A3D725ED4E6CB691E0C65F2935C2"/>
  </w:style>
  <w:style w:type="paragraph" w:customStyle="1" w:styleId="0BD6884391B044019765A0281E1F9548">
    <w:name w:val="0BD6884391B044019765A0281E1F9548"/>
  </w:style>
  <w:style w:type="paragraph" w:customStyle="1" w:styleId="B52DE17BB0E543AA88D7A7C512BC8072">
    <w:name w:val="B52DE17BB0E543AA88D7A7C512BC8072"/>
  </w:style>
  <w:style w:type="paragraph" w:customStyle="1" w:styleId="7AA6E9AE21D04FE98FE85D03E6BBA130">
    <w:name w:val="7AA6E9AE21D04FE98FE85D03E6BBA130"/>
  </w:style>
  <w:style w:type="paragraph" w:customStyle="1" w:styleId="311DC98822874932BB3B77FE75D17FC7">
    <w:name w:val="311DC98822874932BB3B77FE75D17FC7"/>
  </w:style>
  <w:style w:type="paragraph" w:customStyle="1" w:styleId="70BC315F4CF94AA1B02372E6CD9E0415">
    <w:name w:val="70BC315F4CF94AA1B02372E6CD9E0415"/>
  </w:style>
  <w:style w:type="paragraph" w:customStyle="1" w:styleId="0796791C10F94559BCA6076F4B2F7DE4">
    <w:name w:val="0796791C10F94559BCA6076F4B2F7DE4"/>
  </w:style>
  <w:style w:type="paragraph" w:customStyle="1" w:styleId="45EC32AEF45543AFAECB4C0C838AFD98">
    <w:name w:val="45EC32AEF45543AFAECB4C0C838AFD98"/>
  </w:style>
  <w:style w:type="paragraph" w:customStyle="1" w:styleId="17FC8F20E22E4300A68F96DE816B23DD">
    <w:name w:val="17FC8F20E22E4300A68F96DE816B23DD"/>
  </w:style>
  <w:style w:type="paragraph" w:customStyle="1" w:styleId="18A7640AE00D43DAAF3BB24C33BC7939">
    <w:name w:val="18A7640AE00D43DAAF3BB24C33BC7939"/>
  </w:style>
  <w:style w:type="paragraph" w:customStyle="1" w:styleId="86951C8E35CE4757B69680E756E8EC23">
    <w:name w:val="86951C8E35CE4757B69680E756E8EC23"/>
  </w:style>
  <w:style w:type="paragraph" w:customStyle="1" w:styleId="6E55611A634143B0992561EF35B8CBEE">
    <w:name w:val="6E55611A634143B0992561EF35B8CBEE"/>
  </w:style>
  <w:style w:type="paragraph" w:customStyle="1" w:styleId="E1BB9E6A515D43DB82BBDD51A283CDBB">
    <w:name w:val="E1BB9E6A515D43DB82BBDD51A283CDBB"/>
  </w:style>
  <w:style w:type="paragraph" w:customStyle="1" w:styleId="F2237344769C4F82B24FF948EB745234">
    <w:name w:val="F2237344769C4F82B24FF948EB745234"/>
  </w:style>
  <w:style w:type="paragraph" w:customStyle="1" w:styleId="99CDC2615A144EA4AA8DEDE0A6A49F3F">
    <w:name w:val="99CDC2615A144EA4AA8DEDE0A6A49F3F"/>
  </w:style>
  <w:style w:type="paragraph" w:customStyle="1" w:styleId="2FBAE1166BAE4A2A9E885603BA6CBE8C">
    <w:name w:val="2FBAE1166BAE4A2A9E885603BA6CBE8C"/>
  </w:style>
  <w:style w:type="paragraph" w:customStyle="1" w:styleId="706460602A324AB284C62C86F50BC641">
    <w:name w:val="706460602A324AB284C62C86F50BC641"/>
  </w:style>
  <w:style w:type="paragraph" w:customStyle="1" w:styleId="C446FCAF57C84E6CA2F5D1956A2085D5">
    <w:name w:val="C446FCAF57C84E6CA2F5D1956A2085D5"/>
  </w:style>
  <w:style w:type="paragraph" w:customStyle="1" w:styleId="A3D09F7A2870401ABB6E78791FCBC36B">
    <w:name w:val="A3D09F7A2870401ABB6E78791FCBC36B"/>
  </w:style>
  <w:style w:type="paragraph" w:customStyle="1" w:styleId="41E42D4A66764095B5DD15ACAE934A6E">
    <w:name w:val="41E42D4A66764095B5DD15ACAE934A6E"/>
  </w:style>
  <w:style w:type="paragraph" w:customStyle="1" w:styleId="1CB9536B4C7A43C09AB11905AEE10EA2">
    <w:name w:val="1CB9536B4C7A43C09AB11905AEE10EA2"/>
  </w:style>
  <w:style w:type="paragraph" w:customStyle="1" w:styleId="F6324A5698A846F9AE3F899EBE1D9E18">
    <w:name w:val="F6324A5698A846F9AE3F899EBE1D9E18"/>
  </w:style>
  <w:style w:type="paragraph" w:customStyle="1" w:styleId="13536DECCB8B4E388A07CF65FEEC4946">
    <w:name w:val="13536DECCB8B4E388A07CF65FEEC4946"/>
  </w:style>
  <w:style w:type="paragraph" w:customStyle="1" w:styleId="55FBA49ECF3E44039D37E8E228FEC1E5">
    <w:name w:val="55FBA49ECF3E44039D37E8E228FEC1E5"/>
  </w:style>
  <w:style w:type="paragraph" w:customStyle="1" w:styleId="F04DE86AA3444EF5A9855AECC496AB5D">
    <w:name w:val="F04DE86AA3444EF5A9855AECC496AB5D"/>
  </w:style>
  <w:style w:type="paragraph" w:customStyle="1" w:styleId="4FDE361FB4074300A455C2E206F48B14">
    <w:name w:val="4FDE361FB4074300A455C2E206F48B14"/>
  </w:style>
  <w:style w:type="paragraph" w:customStyle="1" w:styleId="C50EF53A02424423A62CC850C127248E">
    <w:name w:val="C50EF53A02424423A62CC850C127248E"/>
  </w:style>
  <w:style w:type="paragraph" w:customStyle="1" w:styleId="77984A77CB4B4961A9BF2277DA501C7F">
    <w:name w:val="77984A77CB4B4961A9BF2277DA501C7F"/>
  </w:style>
  <w:style w:type="paragraph" w:customStyle="1" w:styleId="98AA37A77FCC4B74ACF30DCE0F59F820">
    <w:name w:val="98AA37A77FCC4B74ACF30DCE0F59F820"/>
  </w:style>
  <w:style w:type="paragraph" w:customStyle="1" w:styleId="EDDECAB604D3454682B6647FAECDDB33">
    <w:name w:val="EDDECAB604D3454682B6647FAECDDB33"/>
  </w:style>
  <w:style w:type="paragraph" w:customStyle="1" w:styleId="77590F51E0C14015BF9F01CB416FA120">
    <w:name w:val="77590F51E0C14015BF9F01CB416FA120"/>
  </w:style>
  <w:style w:type="paragraph" w:customStyle="1" w:styleId="AC71E52224AA4F31996D8A5CAAB22C84">
    <w:name w:val="AC71E52224AA4F31996D8A5CAAB22C84"/>
  </w:style>
  <w:style w:type="paragraph" w:customStyle="1" w:styleId="C854705D6A2B4E4599D29AD8CEA09BEA">
    <w:name w:val="C854705D6A2B4E4599D29AD8CEA09BEA"/>
  </w:style>
  <w:style w:type="paragraph" w:customStyle="1" w:styleId="95FA0E7EB3D14BF68E0877B79F5AD9AE">
    <w:name w:val="95FA0E7EB3D14BF68E0877B79F5AD9AE"/>
  </w:style>
  <w:style w:type="paragraph" w:customStyle="1" w:styleId="BC22B07B88654EEE8CBBEAA6175DB041">
    <w:name w:val="BC22B07B88654EEE8CBBEAA6175DB041"/>
  </w:style>
  <w:style w:type="paragraph" w:customStyle="1" w:styleId="E99FDB3F11144C11861F29BEA79D9973">
    <w:name w:val="E99FDB3F11144C11861F29BEA79D9973"/>
  </w:style>
  <w:style w:type="paragraph" w:customStyle="1" w:styleId="C99FEF8670AD49BB87D1EA34EB5A36F0">
    <w:name w:val="C99FEF8670AD49BB87D1EA34EB5A36F0"/>
  </w:style>
  <w:style w:type="paragraph" w:customStyle="1" w:styleId="96F2B634657246AF80A72CB7C27AA9B6">
    <w:name w:val="96F2B634657246AF80A72CB7C27AA9B6"/>
  </w:style>
  <w:style w:type="paragraph" w:customStyle="1" w:styleId="0A808FE03A154047B1D1144DCB8C1A58">
    <w:name w:val="0A808FE03A154047B1D1144DCB8C1A58"/>
  </w:style>
  <w:style w:type="paragraph" w:customStyle="1" w:styleId="17D4BC77B440437DABECC972E3744D80">
    <w:name w:val="17D4BC77B440437DABECC972E3744D80"/>
  </w:style>
  <w:style w:type="paragraph" w:customStyle="1" w:styleId="F7731289CDCC48E8A20598EB81240903">
    <w:name w:val="F7731289CDCC48E8A20598EB81240903"/>
  </w:style>
  <w:style w:type="paragraph" w:customStyle="1" w:styleId="D1C7B75FC82D41CDB1761529FA11F51D">
    <w:name w:val="D1C7B75FC82D41CDB1761529FA11F51D"/>
  </w:style>
  <w:style w:type="paragraph" w:customStyle="1" w:styleId="BA2CB890F4104F43AD402C1F48B908B1">
    <w:name w:val="BA2CB890F4104F43AD402C1F48B908B1"/>
  </w:style>
  <w:style w:type="paragraph" w:customStyle="1" w:styleId="6299A78E5EE240E6A66BEA6AC818C37A">
    <w:name w:val="6299A78E5EE240E6A66BEA6AC818C37A"/>
  </w:style>
  <w:style w:type="paragraph" w:customStyle="1" w:styleId="4CD9AC1008004AEFBF212520585C1354">
    <w:name w:val="4CD9AC1008004AEFBF212520585C1354"/>
  </w:style>
  <w:style w:type="paragraph" w:customStyle="1" w:styleId="CF66F905CB024493B52D4B38FDDD3B67">
    <w:name w:val="CF66F905CB024493B52D4B38FDDD3B67"/>
  </w:style>
  <w:style w:type="paragraph" w:customStyle="1" w:styleId="841B040937AC41E29C874F5B002040D2">
    <w:name w:val="841B040937AC41E29C874F5B002040D2"/>
  </w:style>
  <w:style w:type="paragraph" w:customStyle="1" w:styleId="C85AAC3A3F4449F0BF57DC27BBF882CE">
    <w:name w:val="C85AAC3A3F4449F0BF57DC27BBF882CE"/>
  </w:style>
  <w:style w:type="paragraph" w:customStyle="1" w:styleId="A9D5AD90E75B4121BF2FC0DC293B5C2B">
    <w:name w:val="A9D5AD90E75B4121BF2FC0DC293B5C2B"/>
  </w:style>
  <w:style w:type="paragraph" w:customStyle="1" w:styleId="EF2E8DFC00534E8CB759AC4347A3A8DA">
    <w:name w:val="EF2E8DFC00534E8CB759AC4347A3A8DA"/>
  </w:style>
  <w:style w:type="paragraph" w:customStyle="1" w:styleId="FA895308EFB6435A951187109150BC61">
    <w:name w:val="FA895308EFB6435A951187109150BC61"/>
  </w:style>
  <w:style w:type="paragraph" w:customStyle="1" w:styleId="AD307F6D31AC4CD5BBD6689ACFD92BCF">
    <w:name w:val="AD307F6D31AC4CD5BBD6689ACFD92BCF"/>
  </w:style>
  <w:style w:type="paragraph" w:customStyle="1" w:styleId="67B34F57989342D8832DCF34C8C814C0">
    <w:name w:val="67B34F57989342D8832DCF34C8C814C0"/>
  </w:style>
  <w:style w:type="paragraph" w:customStyle="1" w:styleId="C7FBEB7188C946D0833A0B99A0DE6DF7">
    <w:name w:val="C7FBEB7188C946D0833A0B99A0DE6DF7"/>
  </w:style>
  <w:style w:type="paragraph" w:customStyle="1" w:styleId="170626A82D7C4DAF897DFB9E17E4D097">
    <w:name w:val="170626A82D7C4DAF897DFB9E17E4D097"/>
  </w:style>
  <w:style w:type="paragraph" w:customStyle="1" w:styleId="D27217EE70EC44F2BA52656298B59D90">
    <w:name w:val="D27217EE70EC44F2BA52656298B59D90"/>
  </w:style>
  <w:style w:type="paragraph" w:customStyle="1" w:styleId="18138111016A415481137611E46551A6">
    <w:name w:val="18138111016A415481137611E46551A6"/>
  </w:style>
  <w:style w:type="paragraph" w:customStyle="1" w:styleId="3916B30D00854D6BBBB35BD8BD81E0B0">
    <w:name w:val="3916B30D00854D6BBBB35BD8BD81E0B0"/>
  </w:style>
  <w:style w:type="paragraph" w:customStyle="1" w:styleId="43F3FE14D69F4987857C7F722BF8CF34">
    <w:name w:val="43F3FE14D69F4987857C7F722BF8CF34"/>
  </w:style>
  <w:style w:type="paragraph" w:customStyle="1" w:styleId="BA9538791BDE44F29C84AFEC1691F3E7">
    <w:name w:val="BA9538791BDE44F29C84AFEC1691F3E7"/>
  </w:style>
  <w:style w:type="paragraph" w:customStyle="1" w:styleId="72AA8DA8A90A4BB099918DDE0D570E8A">
    <w:name w:val="72AA8DA8A90A4BB099918DDE0D570E8A"/>
  </w:style>
  <w:style w:type="paragraph" w:customStyle="1" w:styleId="53E2BBD6CA0445858B463A4D5E48EAAB">
    <w:name w:val="53E2BBD6CA0445858B463A4D5E48EAAB"/>
  </w:style>
  <w:style w:type="paragraph" w:customStyle="1" w:styleId="256C8BF673D0483DB4BE9A500069152E">
    <w:name w:val="256C8BF673D0483DB4BE9A500069152E"/>
  </w:style>
  <w:style w:type="paragraph" w:customStyle="1" w:styleId="E0A5F4819B7D4536A79F67C02F8F7E9C">
    <w:name w:val="E0A5F4819B7D4536A79F67C02F8F7E9C"/>
  </w:style>
  <w:style w:type="paragraph" w:customStyle="1" w:styleId="602B36A6875E4AFFA3753D1CB25940E5">
    <w:name w:val="602B36A6875E4AFFA3753D1CB25940E5"/>
  </w:style>
  <w:style w:type="paragraph" w:customStyle="1" w:styleId="B910E8C35F144B9E8AAA87FA3077665D">
    <w:name w:val="B910E8C35F144B9E8AAA87FA3077665D"/>
  </w:style>
  <w:style w:type="paragraph" w:customStyle="1" w:styleId="DBFCDD6AE31E4902A139F8EB4DF08DA8">
    <w:name w:val="DBFCDD6AE31E4902A139F8EB4DF08DA8"/>
  </w:style>
  <w:style w:type="paragraph" w:customStyle="1" w:styleId="90CD3A23C9CB4D26839BEBEB39D9BF7E">
    <w:name w:val="90CD3A23C9CB4D26839BEBEB39D9BF7E"/>
  </w:style>
  <w:style w:type="paragraph" w:customStyle="1" w:styleId="7533A18E9F404D30883B299485AEDED6">
    <w:name w:val="7533A18E9F404D30883B299485AEDED6"/>
  </w:style>
  <w:style w:type="paragraph" w:customStyle="1" w:styleId="D07914CDF8594553A96432454748778F">
    <w:name w:val="D07914CDF8594553A96432454748778F"/>
  </w:style>
  <w:style w:type="paragraph" w:customStyle="1" w:styleId="C27FBA7A1EFD4E5DBE3F961E4968BAC4">
    <w:name w:val="C27FBA7A1EFD4E5DBE3F961E4968BAC4"/>
  </w:style>
  <w:style w:type="paragraph" w:customStyle="1" w:styleId="75BE3593675D4529807480066E7BEA25">
    <w:name w:val="75BE3593675D4529807480066E7BEA25"/>
  </w:style>
  <w:style w:type="paragraph" w:customStyle="1" w:styleId="4C8FC133BA214FE9BB84CB737D57C761">
    <w:name w:val="4C8FC133BA214FE9BB84CB737D57C761"/>
  </w:style>
  <w:style w:type="paragraph" w:customStyle="1" w:styleId="022457FA35F843BC9383381053C7CDD7">
    <w:name w:val="022457FA35F843BC9383381053C7CDD7"/>
  </w:style>
  <w:style w:type="paragraph" w:customStyle="1" w:styleId="AEE30958B6844674A089FE8F1BB639E8">
    <w:name w:val="AEE30958B6844674A089FE8F1BB639E8"/>
  </w:style>
  <w:style w:type="paragraph" w:customStyle="1" w:styleId="5F997C5CC58E47F58735D0771771E833">
    <w:name w:val="5F997C5CC58E47F58735D0771771E833"/>
  </w:style>
  <w:style w:type="paragraph" w:customStyle="1" w:styleId="BCEC806B26094521AE3EDBCCCBA9C444">
    <w:name w:val="BCEC806B26094521AE3EDBCCCBA9C444"/>
  </w:style>
  <w:style w:type="paragraph" w:customStyle="1" w:styleId="0F2F52EFB2CA40E5BCAD0B0D22AF9C04">
    <w:name w:val="0F2F52EFB2CA40E5BCAD0B0D22AF9C04"/>
  </w:style>
  <w:style w:type="paragraph" w:customStyle="1" w:styleId="06E7795D547E4793B257452EEF10131A">
    <w:name w:val="06E7795D547E4793B257452EEF10131A"/>
  </w:style>
  <w:style w:type="paragraph" w:customStyle="1" w:styleId="41498BB3EC2C45CBAD15643B06215744">
    <w:name w:val="41498BB3EC2C45CBAD15643B06215744"/>
  </w:style>
  <w:style w:type="paragraph" w:customStyle="1" w:styleId="4B52A85B570340CE8A352C384A6B4CA2">
    <w:name w:val="4B52A85B570340CE8A352C384A6B4CA2"/>
  </w:style>
  <w:style w:type="paragraph" w:customStyle="1" w:styleId="AFEA64DCFB0645158D081B5A23CE8470">
    <w:name w:val="AFEA64DCFB0645158D081B5A23CE8470"/>
  </w:style>
  <w:style w:type="paragraph" w:customStyle="1" w:styleId="5093E6E4FE364561BA1C3AEE0D089F8F">
    <w:name w:val="5093E6E4FE364561BA1C3AEE0D089F8F"/>
  </w:style>
  <w:style w:type="paragraph" w:customStyle="1" w:styleId="88B0EF93203C442E8C290FED1879C558">
    <w:name w:val="88B0EF93203C442E8C290FED1879C558"/>
  </w:style>
  <w:style w:type="paragraph" w:customStyle="1" w:styleId="8BFB62205FBC4B0A9C4A5576EA15E850">
    <w:name w:val="8BFB62205FBC4B0A9C4A5576EA15E850"/>
  </w:style>
  <w:style w:type="paragraph" w:customStyle="1" w:styleId="E8564346BA8D47A29157940C6EDFEDA3">
    <w:name w:val="E8564346BA8D47A29157940C6EDFEDA3"/>
  </w:style>
  <w:style w:type="paragraph" w:customStyle="1" w:styleId="353F60D3849B4E9A857B72C8B2A69E9F">
    <w:name w:val="353F60D3849B4E9A857B72C8B2A69E9F"/>
  </w:style>
  <w:style w:type="paragraph" w:customStyle="1" w:styleId="8CB21D566BF6461694906A32781AF8CF">
    <w:name w:val="8CB21D566BF6461694906A32781AF8CF"/>
  </w:style>
  <w:style w:type="paragraph" w:customStyle="1" w:styleId="2FB379C31DC749529982244B19B1FF1D">
    <w:name w:val="2FB379C31DC749529982244B19B1FF1D"/>
  </w:style>
  <w:style w:type="paragraph" w:customStyle="1" w:styleId="48C684F0ACB249AC98908405C19D24C2">
    <w:name w:val="48C684F0ACB249AC98908405C19D24C2"/>
  </w:style>
  <w:style w:type="paragraph" w:customStyle="1" w:styleId="A452E6CD2F124A638D50AA795F276E94">
    <w:name w:val="A452E6CD2F124A638D50AA795F276E94"/>
  </w:style>
  <w:style w:type="paragraph" w:customStyle="1" w:styleId="6C050FC746D24FF889D73B5B11D53AA1">
    <w:name w:val="6C050FC746D24FF889D73B5B11D53AA1"/>
  </w:style>
  <w:style w:type="paragraph" w:customStyle="1" w:styleId="77F37EB0146149349D216C18329D0C6F">
    <w:name w:val="77F37EB0146149349D216C18329D0C6F"/>
  </w:style>
  <w:style w:type="paragraph" w:customStyle="1" w:styleId="56A39469EF2D45A18EA8DB21DBBF419C">
    <w:name w:val="56A39469EF2D45A18EA8DB21DBBF419C"/>
  </w:style>
  <w:style w:type="paragraph" w:customStyle="1" w:styleId="8286E0EFFE574DB9A2775BECE73BC122">
    <w:name w:val="8286E0EFFE574DB9A2775BECE73BC122"/>
  </w:style>
  <w:style w:type="paragraph" w:customStyle="1" w:styleId="3AEA2E8F49534D4294504F587A67173A">
    <w:name w:val="3AEA2E8F49534D4294504F587A67173A"/>
  </w:style>
  <w:style w:type="paragraph" w:customStyle="1" w:styleId="73E3D42345DE4BBF9B1229737F564E28">
    <w:name w:val="73E3D42345DE4BBF9B1229737F564E28"/>
  </w:style>
  <w:style w:type="paragraph" w:customStyle="1" w:styleId="5EF25F07E8E545BDA807E99FC9975F3C">
    <w:name w:val="5EF25F07E8E545BDA807E99FC9975F3C"/>
  </w:style>
  <w:style w:type="paragraph" w:customStyle="1" w:styleId="BF288AD9808349798CB2CA49679E6CB4">
    <w:name w:val="BF288AD9808349798CB2CA49679E6CB4"/>
  </w:style>
  <w:style w:type="paragraph" w:customStyle="1" w:styleId="45A5F766DEF44A89971747DB42E631AB">
    <w:name w:val="45A5F766DEF44A89971747DB42E631AB"/>
  </w:style>
  <w:style w:type="paragraph" w:customStyle="1" w:styleId="8642793177F443BA8C7B6C3CF8645478">
    <w:name w:val="8642793177F443BA8C7B6C3CF8645478"/>
  </w:style>
  <w:style w:type="paragraph" w:customStyle="1" w:styleId="2BF9DE48D4B84771AF33F94AA6B795CD">
    <w:name w:val="2BF9DE48D4B84771AF33F94AA6B795CD"/>
  </w:style>
  <w:style w:type="paragraph" w:customStyle="1" w:styleId="7A6F64A92F3B41B29CE45E056AC2DF39">
    <w:name w:val="7A6F64A92F3B41B29CE45E056AC2DF39"/>
  </w:style>
  <w:style w:type="paragraph" w:customStyle="1" w:styleId="40FBCBB413604F4BB96AF995EB06EFE2">
    <w:name w:val="40FBCBB413604F4BB96AF995EB06EFE2"/>
  </w:style>
  <w:style w:type="paragraph" w:customStyle="1" w:styleId="FF2CA405845D4AAFA1079F224D4A79DA">
    <w:name w:val="FF2CA405845D4AAFA1079F224D4A79DA"/>
  </w:style>
  <w:style w:type="paragraph" w:customStyle="1" w:styleId="A5C33605439E431A9FB85AB7A1024D9E">
    <w:name w:val="A5C33605439E431A9FB85AB7A1024D9E"/>
  </w:style>
  <w:style w:type="paragraph" w:customStyle="1" w:styleId="873A3D5C1BC74915A8E4F2F047F5837E">
    <w:name w:val="873A3D5C1BC74915A8E4F2F047F5837E"/>
  </w:style>
  <w:style w:type="paragraph" w:customStyle="1" w:styleId="99F94EA00A1C4234A3C53FC68A63EA26">
    <w:name w:val="99F94EA00A1C4234A3C53FC68A63EA26"/>
  </w:style>
  <w:style w:type="paragraph" w:customStyle="1" w:styleId="9CCF55C3FAA34C3DB6F26BC5390C8549">
    <w:name w:val="9CCF55C3FAA34C3DB6F26BC5390C8549"/>
  </w:style>
  <w:style w:type="paragraph" w:customStyle="1" w:styleId="58BC7DC19B98422DB7FA7939E44940A3">
    <w:name w:val="58BC7DC19B98422DB7FA7939E44940A3"/>
  </w:style>
  <w:style w:type="paragraph" w:customStyle="1" w:styleId="5D70F7D98918443FA6A28D291F08EF5B">
    <w:name w:val="5D70F7D98918443FA6A28D291F08EF5B"/>
  </w:style>
  <w:style w:type="paragraph" w:customStyle="1" w:styleId="77FAA8F1650C49898F608C2326A5D31A">
    <w:name w:val="77FAA8F1650C49898F608C2326A5D31A"/>
  </w:style>
  <w:style w:type="paragraph" w:customStyle="1" w:styleId="F483790C29064DD099C52F6AE5B0B84E">
    <w:name w:val="F483790C29064DD099C52F6AE5B0B84E"/>
  </w:style>
  <w:style w:type="paragraph" w:customStyle="1" w:styleId="0ED57A49D931435083EEC643674BD810">
    <w:name w:val="0ED57A49D931435083EEC643674BD810"/>
  </w:style>
  <w:style w:type="paragraph" w:customStyle="1" w:styleId="DACD2A057C224EA0BD24062C91E35E4B">
    <w:name w:val="DACD2A057C224EA0BD24062C91E35E4B"/>
  </w:style>
  <w:style w:type="paragraph" w:customStyle="1" w:styleId="93023ECD07D44EF49982D42F278BFF1E">
    <w:name w:val="93023ECD07D44EF49982D42F278BFF1E"/>
  </w:style>
  <w:style w:type="paragraph" w:customStyle="1" w:styleId="2E3F399A5EDF47308728D18A18492ACF">
    <w:name w:val="2E3F399A5EDF47308728D18A18492ACF"/>
  </w:style>
  <w:style w:type="paragraph" w:customStyle="1" w:styleId="5C172CD3161B4079A459B31FE180435E">
    <w:name w:val="5C172CD3161B4079A459B31FE180435E"/>
  </w:style>
  <w:style w:type="paragraph" w:customStyle="1" w:styleId="2C68B83214694EBF97C132A73719B21B">
    <w:name w:val="2C68B83214694EBF97C132A73719B21B"/>
  </w:style>
  <w:style w:type="paragraph" w:customStyle="1" w:styleId="6A98404951214947B37ACE9B3068463A">
    <w:name w:val="6A98404951214947B37ACE9B3068463A"/>
  </w:style>
  <w:style w:type="paragraph" w:customStyle="1" w:styleId="92EEDF6FFB964D54AE938EBEE1071C4F">
    <w:name w:val="92EEDF6FFB964D54AE938EBEE1071C4F"/>
  </w:style>
  <w:style w:type="paragraph" w:customStyle="1" w:styleId="7EE8697F9E9440009B9841544A5BE929">
    <w:name w:val="7EE8697F9E9440009B9841544A5BE929"/>
  </w:style>
  <w:style w:type="paragraph" w:customStyle="1" w:styleId="C653D30C183C457EA4B9B4794DD5499E">
    <w:name w:val="C653D30C183C457EA4B9B4794DD5499E"/>
  </w:style>
  <w:style w:type="paragraph" w:customStyle="1" w:styleId="51360CB6E5684B089629F33F96004037">
    <w:name w:val="51360CB6E5684B089629F33F96004037"/>
  </w:style>
  <w:style w:type="paragraph" w:customStyle="1" w:styleId="828307862D534CA1926F44E04ACDA49A">
    <w:name w:val="828307862D534CA1926F44E04ACDA49A"/>
  </w:style>
  <w:style w:type="paragraph" w:customStyle="1" w:styleId="F6EEAACEECEA440EB7B22343DCA710F6">
    <w:name w:val="F6EEAACEECEA440EB7B22343DCA710F6"/>
  </w:style>
  <w:style w:type="paragraph" w:customStyle="1" w:styleId="37F4C1E9BA4D44E5BF9316A90585708A">
    <w:name w:val="37F4C1E9BA4D44E5BF9316A90585708A"/>
  </w:style>
  <w:style w:type="paragraph" w:customStyle="1" w:styleId="B8477930093945B586D4E08F4DFA2008">
    <w:name w:val="B8477930093945B586D4E08F4DFA2008"/>
  </w:style>
  <w:style w:type="paragraph" w:customStyle="1" w:styleId="673B1EA098DB4654B684FF4292601BBA">
    <w:name w:val="673B1EA098DB4654B684FF4292601BBA"/>
  </w:style>
  <w:style w:type="paragraph" w:customStyle="1" w:styleId="9D6BFA03A6854B09AE7A0F0E0D83B319">
    <w:name w:val="9D6BFA03A6854B09AE7A0F0E0D83B319"/>
  </w:style>
  <w:style w:type="paragraph" w:customStyle="1" w:styleId="35C581E980B4403CB5FA9AFAD792EA08">
    <w:name w:val="35C581E980B4403CB5FA9AFAD792EA08"/>
  </w:style>
  <w:style w:type="paragraph" w:customStyle="1" w:styleId="A66651006BCD4347B91DACF53BAC5EF0">
    <w:name w:val="A66651006BCD4347B91DACF53BAC5EF0"/>
  </w:style>
  <w:style w:type="paragraph" w:customStyle="1" w:styleId="D70CCB9935E0456CA27AF1E313DB3FD8">
    <w:name w:val="D70CCB9935E0456CA27AF1E313DB3FD8"/>
  </w:style>
  <w:style w:type="paragraph" w:customStyle="1" w:styleId="384C3F35AB1C404485DFA97AB47A4DA1">
    <w:name w:val="384C3F35AB1C404485DFA97AB47A4DA1"/>
  </w:style>
  <w:style w:type="paragraph" w:customStyle="1" w:styleId="D74336771AB941C7A421A4DE237E2379">
    <w:name w:val="D74336771AB941C7A421A4DE237E2379"/>
  </w:style>
  <w:style w:type="paragraph" w:customStyle="1" w:styleId="E398F10B953B4B92A2F2D84BDC66FAD9">
    <w:name w:val="E398F10B953B4B92A2F2D84BDC66FAD9"/>
  </w:style>
  <w:style w:type="paragraph" w:customStyle="1" w:styleId="F9E5468C19D049A988113DA9765E939C">
    <w:name w:val="F9E5468C19D049A988113DA9765E939C"/>
  </w:style>
  <w:style w:type="paragraph" w:customStyle="1" w:styleId="07FCC3CA62924C31B3EAAB0CF73C6318">
    <w:name w:val="07FCC3CA62924C31B3EAAB0CF73C6318"/>
  </w:style>
  <w:style w:type="paragraph" w:customStyle="1" w:styleId="9DC5F1A47E1B437B969FE601F5BD332E">
    <w:name w:val="9DC5F1A47E1B437B969FE601F5BD332E"/>
  </w:style>
  <w:style w:type="paragraph" w:customStyle="1" w:styleId="95B703EB2D3C4584A21F489FD4286FCE">
    <w:name w:val="95B703EB2D3C4584A21F489FD4286FCE"/>
  </w:style>
  <w:style w:type="paragraph" w:customStyle="1" w:styleId="D979B2A694AA47E2BCAAA54D006B41EC">
    <w:name w:val="D979B2A694AA47E2BCAAA54D006B41EC"/>
  </w:style>
  <w:style w:type="paragraph" w:customStyle="1" w:styleId="7FBE7197B0F349589FA75509A57062F2">
    <w:name w:val="7FBE7197B0F349589FA75509A57062F2"/>
  </w:style>
  <w:style w:type="paragraph" w:customStyle="1" w:styleId="BC954ADBB319437998EF422D42B15684">
    <w:name w:val="BC954ADBB319437998EF422D42B15684"/>
  </w:style>
  <w:style w:type="paragraph" w:customStyle="1" w:styleId="FE34C22467A74B13AD4045E7BD0FED39">
    <w:name w:val="FE34C22467A74B13AD4045E7BD0FED39"/>
  </w:style>
  <w:style w:type="paragraph" w:customStyle="1" w:styleId="FD018C3DC58A4A9AAB21D6B799CE2660">
    <w:name w:val="FD018C3DC58A4A9AAB21D6B799CE2660"/>
  </w:style>
  <w:style w:type="paragraph" w:customStyle="1" w:styleId="70FACD6741C6410297C9C68D0CE362A3">
    <w:name w:val="70FACD6741C6410297C9C68D0CE362A3"/>
  </w:style>
  <w:style w:type="paragraph" w:customStyle="1" w:styleId="060AE8C78120493BB1777D704B8177C1">
    <w:name w:val="060AE8C78120493BB1777D704B8177C1"/>
  </w:style>
  <w:style w:type="paragraph" w:customStyle="1" w:styleId="974DA80EBAA7459984E1F8C2AD063CAB">
    <w:name w:val="974DA80EBAA7459984E1F8C2AD063CAB"/>
  </w:style>
  <w:style w:type="paragraph" w:customStyle="1" w:styleId="003DF155C8DE44B694A58D28A6E5CAE0">
    <w:name w:val="003DF155C8DE44B694A58D28A6E5CAE0"/>
  </w:style>
  <w:style w:type="paragraph" w:customStyle="1" w:styleId="82BB07100CAE4E72873084F8E672008E">
    <w:name w:val="82BB07100CAE4E72873084F8E672008E"/>
  </w:style>
  <w:style w:type="paragraph" w:customStyle="1" w:styleId="553719B6941543F88973A8555FDC7E97">
    <w:name w:val="553719B6941543F88973A8555FDC7E97"/>
  </w:style>
  <w:style w:type="paragraph" w:customStyle="1" w:styleId="D1190C704E954E23B03243150746F1E2">
    <w:name w:val="D1190C704E954E23B03243150746F1E2"/>
  </w:style>
  <w:style w:type="paragraph" w:customStyle="1" w:styleId="F517BFD17FB04E04AE5E5FA3F46ED75A">
    <w:name w:val="F517BFD17FB04E04AE5E5FA3F46ED75A"/>
  </w:style>
  <w:style w:type="paragraph" w:customStyle="1" w:styleId="BBF276596AA647689734386315846072">
    <w:name w:val="BBF276596AA647689734386315846072"/>
  </w:style>
  <w:style w:type="paragraph" w:customStyle="1" w:styleId="6D94E96A5E484CF0A3A6BCCD3FCE8081">
    <w:name w:val="6D94E96A5E484CF0A3A6BCCD3FCE8081"/>
  </w:style>
  <w:style w:type="paragraph" w:customStyle="1" w:styleId="31E9AF71F30D490EA8BBF5F403C3E0FD">
    <w:name w:val="31E9AF71F30D490EA8BBF5F403C3E0FD"/>
  </w:style>
  <w:style w:type="paragraph" w:customStyle="1" w:styleId="703A9B1DF1124928B793EF0229EE965F">
    <w:name w:val="703A9B1DF1124928B793EF0229EE965F"/>
  </w:style>
  <w:style w:type="paragraph" w:customStyle="1" w:styleId="5C52935DB0A84D8FB06B8FA33BD95EBC">
    <w:name w:val="5C52935DB0A84D8FB06B8FA33BD95EBC"/>
  </w:style>
  <w:style w:type="paragraph" w:customStyle="1" w:styleId="D5E27C15F3DE4FF98AF6101E9BE5CB8E">
    <w:name w:val="D5E27C15F3DE4FF98AF6101E9BE5CB8E"/>
  </w:style>
  <w:style w:type="paragraph" w:customStyle="1" w:styleId="C070E181DD8C4089B2404E22741B1D56">
    <w:name w:val="C070E181DD8C4089B2404E22741B1D56"/>
  </w:style>
  <w:style w:type="paragraph" w:customStyle="1" w:styleId="88855439835C43B4B568F4327667BD81">
    <w:name w:val="88855439835C43B4B568F4327667BD81"/>
  </w:style>
  <w:style w:type="paragraph" w:customStyle="1" w:styleId="25C9A45B267643658B001F226FF181A8">
    <w:name w:val="25C9A45B267643658B001F226FF181A8"/>
  </w:style>
  <w:style w:type="paragraph" w:customStyle="1" w:styleId="6FD51F265D254427A344A7C4153497D5">
    <w:name w:val="6FD51F265D254427A344A7C4153497D5"/>
  </w:style>
  <w:style w:type="paragraph" w:customStyle="1" w:styleId="11C0781F53B24EABA7BA3A7BDCF1B57B">
    <w:name w:val="11C0781F53B24EABA7BA3A7BDCF1B57B"/>
  </w:style>
  <w:style w:type="paragraph" w:customStyle="1" w:styleId="8C3394928E1F44A9A9BC8E8FB4AB1AC9">
    <w:name w:val="8C3394928E1F44A9A9BC8E8FB4AB1AC9"/>
  </w:style>
  <w:style w:type="paragraph" w:customStyle="1" w:styleId="9721E5EA0C80415A8448639EAA45F82C">
    <w:name w:val="9721E5EA0C80415A8448639EAA45F82C"/>
  </w:style>
  <w:style w:type="paragraph" w:customStyle="1" w:styleId="457A294ED44D4B9EACC07E858A29A076">
    <w:name w:val="457A294ED44D4B9EACC07E858A29A076"/>
  </w:style>
  <w:style w:type="paragraph" w:customStyle="1" w:styleId="E5BC38756E8B4347A95FC2944F963538">
    <w:name w:val="E5BC38756E8B4347A95FC2944F963538"/>
  </w:style>
  <w:style w:type="paragraph" w:customStyle="1" w:styleId="E655957B052D4682A0CC869BFE60F945">
    <w:name w:val="E655957B052D4682A0CC869BFE60F945"/>
  </w:style>
  <w:style w:type="paragraph" w:customStyle="1" w:styleId="9B37DEC4E3EB4D53AAF64BE53B15ACD7">
    <w:name w:val="9B37DEC4E3EB4D53AAF64BE53B15ACD7"/>
  </w:style>
  <w:style w:type="paragraph" w:customStyle="1" w:styleId="B6683361121445009D45EA2C013D3FE3">
    <w:name w:val="B6683361121445009D45EA2C013D3FE3"/>
  </w:style>
  <w:style w:type="paragraph" w:customStyle="1" w:styleId="24EE0748298C469CBE60F85ABC0370CE">
    <w:name w:val="24EE0748298C469CBE60F85ABC0370CE"/>
  </w:style>
  <w:style w:type="paragraph" w:customStyle="1" w:styleId="BF9CB2C49AAB46D7AB63C795F6C68B5F">
    <w:name w:val="BF9CB2C49AAB46D7AB63C795F6C68B5F"/>
  </w:style>
  <w:style w:type="paragraph" w:customStyle="1" w:styleId="08FC1DC0FC0647B7B266D57B1AF58C66">
    <w:name w:val="08FC1DC0FC0647B7B266D57B1AF58C66"/>
  </w:style>
  <w:style w:type="paragraph" w:customStyle="1" w:styleId="0C5BBBFAD68F4F3F9FAA0A781FC6E7AB">
    <w:name w:val="0C5BBBFAD68F4F3F9FAA0A781FC6E7AB"/>
  </w:style>
  <w:style w:type="paragraph" w:customStyle="1" w:styleId="C82E3F3D3C794167AE06D5E23D4C1D06">
    <w:name w:val="C82E3F3D3C794167AE06D5E23D4C1D06"/>
  </w:style>
  <w:style w:type="paragraph" w:customStyle="1" w:styleId="52D4300D02074E6A9CF0D01C0EF386E7">
    <w:name w:val="52D4300D02074E6A9CF0D01C0EF386E7"/>
  </w:style>
  <w:style w:type="paragraph" w:customStyle="1" w:styleId="DC5D2440538B47E3A72A28D69611927C">
    <w:name w:val="DC5D2440538B47E3A72A28D69611927C"/>
  </w:style>
  <w:style w:type="paragraph" w:customStyle="1" w:styleId="B1546C0724CD4DE98C73D50BD7F5D77D">
    <w:name w:val="B1546C0724CD4DE98C73D50BD7F5D77D"/>
  </w:style>
  <w:style w:type="paragraph" w:customStyle="1" w:styleId="78B97F3F105346A994032E1A9FF6E1F7">
    <w:name w:val="78B97F3F105346A994032E1A9FF6E1F7"/>
  </w:style>
  <w:style w:type="paragraph" w:customStyle="1" w:styleId="0241E9C064214D22808121BF132FF126">
    <w:name w:val="0241E9C064214D22808121BF132FF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ealthcare">
  <a:themeElements>
    <a:clrScheme name="Healthcare">
      <a:dk1>
        <a:srgbClr val="000000"/>
      </a:dk1>
      <a:lt1>
        <a:srgbClr val="FFFFFF"/>
      </a:lt1>
      <a:dk2>
        <a:srgbClr val="5E5E5E"/>
      </a:dk2>
      <a:lt2>
        <a:srgbClr val="D6D5D5"/>
      </a:lt2>
      <a:accent1>
        <a:srgbClr val="264D2B"/>
      </a:accent1>
      <a:accent2>
        <a:srgbClr val="60B966"/>
      </a:accent2>
      <a:accent3>
        <a:srgbClr val="A91E30"/>
      </a:accent3>
      <a:accent4>
        <a:srgbClr val="EE4141"/>
      </a:accent4>
      <a:accent5>
        <a:srgbClr val="084D9E"/>
      </a:accent5>
      <a:accent6>
        <a:srgbClr val="2278CF"/>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Healthcare" id="{8E585ACA-EF7B-4740-90C4-1122ECCB3F42}" vid="{04500B0B-062B-BC4C-91BD-C3C32043576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C287040-E602-46A8-9EA5-2C006A06D449}">
  <ds:schemaRefs>
    <ds:schemaRef ds:uri="http://schemas.openxmlformats.org/officeDocument/2006/bibliography"/>
  </ds:schemaRefs>
</ds:datastoreItem>
</file>

<file path=customXml/itemProps2.xml><?xml version="1.0" encoding="utf-8"?>
<ds:datastoreItem xmlns:ds="http://schemas.openxmlformats.org/officeDocument/2006/customXml" ds:itemID="{5B460F1D-E0E7-4F03-AA2B-AC55CAD5D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4EA7A-8E11-4C0B-86E7-42F1757C03A1}">
  <ds:schemaRefs>
    <ds:schemaRef ds:uri="http://schemas.microsoft.com/sharepoint/v3/contenttype/forms"/>
  </ds:schemaRefs>
</ds:datastoreItem>
</file>

<file path=customXml/itemProps4.xml><?xml version="1.0" encoding="utf-8"?>
<ds:datastoreItem xmlns:ds="http://schemas.openxmlformats.org/officeDocument/2006/customXml" ds:itemID="{ECD9FB68-32C9-4488-BDB0-00273754F15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Plan de empresa sanitaria.dotx</Template>
  <TotalTime>0</TotalTime>
  <Pages>22</Pages>
  <Words>5251</Words>
  <Characters>28885</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2021-05-05T15:45:00Z</dcterms:created>
  <dcterms:modified xsi:type="dcterms:W3CDTF">2021-05-05T15:55:00Z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